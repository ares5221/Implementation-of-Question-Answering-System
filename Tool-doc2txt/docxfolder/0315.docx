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班主任德育案例郭婷玉早上，刚来到办公室坐下，就有学生气喘吁吁跑来告诉我：“老师，彭星宇不来上学，是他妈妈硬把他送来的。我和他是一路，我见他妈妈在路上批评他了……”我的脑子“嗡”地一下大了，糟了，一定是因为星期天的作业。这个小伟，星期天的作业一个字也没有写，问他为什么不写他竟说因为贪玩了。我气不打一处来，对着全班同学讽刺了他几句并勒令他必须晚上把作业补起，否则不要来上学。我按捺住满腔怒火，心想着该怎样处理这件事。我告诉学生先别声张，老师假装不知道这件事。上课铃响了，我进了教室，有意无意地扫了他一眼，我发现彭星宇深埋着头坐在座位上。开始上课了，他始终低着头不敢看我。我想一边讲课一边思忖该怎样跟他说这件事。让他兑现昨天的作业吗？他肯定没做。平时的作业稍多一点儿他就会罢工，我早就对他不指望什么，但担心他不做作业的胆子越来越大。我总是严厉地吓唬他一下，并没有跟他计较的，没想到这孩子还当真了，竟真不来上学了！该听写生字了，我边读边在座位间巡回，我注意到每听写一个生字彭星宇总是把容易和它混淆的汉字也写出来，说实话，我早就发现他有这个习惯了，只不过他平时劣迹较多，我没有表扬过他。忽然我心一动，拿起小伟的听写本仔细看起来，然后大声对全班学生说：“老师发现彭星宇同学很会动脑子，瞧，他不仅写出了老师念的生字，还写出了这个字的形近字和同音字。这种方法很好，值得所有同学学习，这就叫做——‘举一反三……’”学生们齐声说，还有几个学生也抢着说自己也用这种办法听写。我拿过几个本子一看说：“你没他找的生字多，而且据老师观察，他早就用这种办法了，这样，咱们把这种办法叫做‘星宇式生字复习法’好吗？”“好-----”学生纷纷向他表示祝贺，几个男孩子甚至跑到他跟前用手挠他表示羡慕之情。而彭星宇一脸的兴奋，低头不好意思地笑着。下课了，我走到他面前，微笑着问：“星宇，昨天的作业补起了吗？”他马上低下头不吭声了，我继续说：“那些作业挺简单的，老师估计你都会，这样吧，过去的作业你也不用补了，老师知道你很喜欢玩，有时管不住自己，要是完不成作业你就早点到校，利用早读时间完成好吗？如果都会做你也可以不做，可老师一定会考你的呀！你看这样好吗？”星宇惊讶地望着我，点点头。我摸摸他的头：“好好干，你很聪明的！”以后的几天中，我发现他果真早早来到学校，静静写作业，我总是走到他身边看看，指点一二。他也很主动地把作业给我判。慢慢他上课注意听讲了，有一回，我板书时写错一个字，他径自走上讲台指出我的错，我太惊讶他的变化了，当即表扬了他的勇敢和细心。看到他越来越自信的背影，我暗自高兴，没想到一个这么头痛的学生就这样被我拽了回来！假如当初我非要让他兑现作业会怎样？假如我对他不来上学的事不依不饶会怎样？假如我严格要求他必须当天作业当天完成会怎样？我不敢确信他会比以前好多少，但我确信他现在绝对是我教师生涯的败笔。十根指头尚且不一般齐，我们无法要求每个孩子都以统一的步调跟着老师走。那一刻我明白了一个这样一个道理，没有自暴自弃的孩子，只有放弃学生的老师，只要给每个孩子以爱心，每个孩子都会在自己的天空中飞翔起来。宽容是一种美德，是一种修养，又是一种教育方式，宽容的话会使学生感到温馨，更让学生觉得老师是智者，会促进学生对老师的理解，容易获得学生的信任，使教育教学变得自然流畅，它能给学生以心灵的震撼和改过的余地，所以我们何不把暴风骤雨改变成和风细雨呢？给白纸描上最美的颜色——一年级孩子的入学教育点滴谈郭婷玉????????记得在一年级的新生家长会上，我作为一年级班主任代表在大会上说“刚入学的孩子，就像一张纯洁无暇的白纸，我们在上面描画什么颜色，它就会是什么颜色。”我一直认为，孩子是可塑性很强的?只有做好学生的入学教育，才能开展其它的教育教学活动。????????如何才能做好一年级新生的入学教育工作呢？我开始思考并实践这一课题。??一、针对一年级新生的心理特点，做好“幼小衔接”工作，帮助他们尽快适应学校生活。刚入学的新生，无论其生理、心理，还是生活、学习环境都发生了巨大的变化，一方面，他们对新生活感到十分的新鲜和渴望，另一方面又舍不得离开自己的爸爸妈妈、孤独无助的感觉常会伴其左右，形成了成长过程中的第二个“断奶期”。因此，对于教师来说，激发学生对新生活的憧憬，正确引导和评价他们的言行，无微不至地关怀他们，都是十分重要的。我先告诉孩子们，老师的办公室在哪里，学校厕所在哪里，进校门后怎样找到自己的教室，然后告诉他们在幼儿园没有严格的上、下课时间规定，比较自由，中午还可以午睡。而上了小学就要严格遵守时间安排，早上不能迟到，上课时不能自由活动，中午也没有休息时间了。而且，幼儿园的知识以玩为主，上了小学就以学知识为主了，学起来没那么轻松，同时向孩子讲道理，让孩子明白每个人都是要学习知识的，学习不是一件简单的事，要有吃苦的准备。但学习中也有很多乐趣，付出了努力就会成为一个受人尊敬的博学的人。???二、要像慈母一样爱学生，使学生有信任感。??????“母爱”是伟大的，母爱的力量是无穷的。因为她给予子女是真诚的、无私的爱。作为一年级的班主任对学生应该具有这种爱，当学生需要的时候更要不惜地倾注。多年来我很注意这方面的修养，时常提醒自己要把学生当作自己的孩子。一年级的小学生呕吐、腹泻甚至大小便解出是常有的事，我总是关心地把他们擦洗干净，然后打电话请家长来换衣服；跌伤、摔破的事偶有发生，我总是在第一时间把他们带到医务室治疗；有时遇到特殊情况，比如家长打电话来说下午放学要很晚才能来接，我主动承担义务把学生带回家……慈母般的爱，博得学生的敬佩、信任。就在教师节的那天，我收到了许多学生自制的贺卡，他们还在贺卡上写了祝福语，有的写道：祝郭老师永远年轻漂亮。有的写着：老师，你就像我的妈妈一样。其中几个字还是用拼音代替的。还有一位更有趣的，她写道：祝郭老师永远白头到老。虽然语句不通，但我还是挺喜欢这张贺卡的。?三、从细微处入手，抓好行为习惯养成教育。俗话说“没有规矩，不成方圆”，培养孩子良好习惯，这是适应小学学习生活的第一步，也是入校的第一课。我始终觉得，学生多识一些字可能在小学初始阶段有优势，但对以后的发展并没有过多的影响，而习惯的培养则对孩子的近期学习和将来发展有突出作用。习惯好，受益一生。开学第一周，我除了日常行为，如坐、立、行、排队、文明礼貌等方面的常规教育外，还特别注意学习习惯和生活习惯的养成教育。但是，这些规矩和要求，要想让一个刚上小学的孩子一下子就记住是比较困难的，于是，我就把它编成儿歌，如：立正时，让学生背：“两脚并并拢，中指贴裤缝。两眼看前方，抬头挺起胸。”课堂内，要学生说一说“上课怎样坐”——“头正、肩平，胸挺起”，“小手？”——“放放好”，“小胸？”——“挺挺起”，“眼睛？”——“看老师”，“脸上？”——“笑眯眯”。在一问一答中，学生轻轻松松地就掌握了规范，明确了要求。?四、是抓好安全教育，防患于未然。????????安全，是保障一切的基础。我深知自己肩头责任重大，为防患于未然，我利用晨间谈话、班队课时间，教育学生下课不追逐打闹，不做危险的游戏，不爬栏杆和楼梯扶手，同时教给学生自救自护的一些常识。五、强化家校联系，实现齐抓共管现在一年级学生家长普遍有一种过高的期望心理，他们最希望孩子学习成绩优秀，而实际上他们对影响学习成绩的重要因素——习惯倒并不重视，一些家长拼命教孩子识字，但对孩子一些不好的习惯不闻不问，有的家长一边喂孩子吃饭，一边教孩子识字，这种做法久而久之养成了孩子思想不能集中的习惯，而不少家长并没有意识到这一点。针对这一情况，我利用学校召开家长会这一机会，向家长们讲述如何帮助孩子渡过入学的关键时期，如何配合学校做好学习习惯和生活习惯的养成教育。如我班里有一个叫杨昂雨的小朋友，每次上课总是找不到自己的学习用品，不是语文书找不到了，就是铅笔盒不见了，或者是什么作业本忘在家里了，家长几次来学校送课本、铅笔等用品。为了尽快地解决这一问题，我主动和家长联系，商量对策，让家长在家培养孩子做完作业后将学习用品整理好的习惯，让家长在一旁耐心指导，但不要代劳。坚持一段时间后，现在，他已很少出现东西找不到这种情况。应该说，家庭教育的影响也是不可低估的。??????多年的班主任工作实践，使我深深地体会到：一年级的入学教育做得怎么样，直接关系到今后的班级管理，同时，班级管理要讲究科学的方法，良好习惯的养成不是“管”出来的，而是“带”出来的。在“带”的过程中，班主任应勤思考（多想办法）、勤观察（发现问题）、勤动手（率先示范）、严管教（执行到位）、多表扬（方式多样），对待学生出现的各种状况必须耐心、耐心再耐心，再加上你的细心和爱心，学高为师，身正为范，让学生在潜移默化中养成良好的行为习惯。亲其师而信其道，只要你用你的细心+耐心+爱心去和这帮孩子接触久了，很快就会发现班级的良好班风已经悄然形成！</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