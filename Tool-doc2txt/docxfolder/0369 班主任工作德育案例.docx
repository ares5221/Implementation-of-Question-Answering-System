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脚踏实地，放飞梦想</w:t>
        <w:br/>
        <w:br/>
        <w:t>什么是德育？从狭义角度来理解，德育是学校的品德教育，是除文化教育以外的另一种重要的学校教育内容。</w:t>
        <w:br/>
        <w:t>“教书育人”，后两字即表明教师的使命既是教书，更要育人。</w:t>
        <w:br/>
        <w:t>作为一个班级的灵魂，班主任的肩膀上承担着教育学生思想、政治、道德品质的使命。</w:t>
        <w:br/>
        <w:t>良好的德育工作能够为班主任的班级管理工作带来很大的便利，更能使学生养成良好的道德品质，成为有理想、有道德、健康向上的社会好公民。</w:t>
        <w:br/>
        <w:t>这是我对德育工作的一些理解。</w:t>
        <w:br/>
        <w:br/>
        <w:br/>
        <w:t>下面我将对本学期我们班的德育活动之一做一下回顾和总结。</w:t>
        <w:br/>
        <w:br/>
        <w:br/>
        <w:t>一、德育背景</w:t>
        <w:br/>
        <w:br/>
        <w:t>我所管理的16届电子中职班，共有学生56人。</w:t>
        <w:br/>
        <w:t>我们班的特点是：男女生比例失调，男生占了将近全班人数的四分之三。</w:t>
        <w:br/>
        <w:t>男生思想活跃者居多，易于接受新生事物，但学习目标不太明确，学习主动性意识薄弱，这无疑加大了班级管理的难度。</w:t>
        <w:br/>
        <w:t>总体来说，班里的学生由于学习成绩较差，中考失利，未能进入普通高中学习，普遍存在一定的受挫心理和自卑心理，对自己的前途比较茫然。</w:t>
        <w:br/>
        <w:t>使得他们对自己放松要求，甚至整天混日子了事，这令我非常着急和担心。</w:t>
        <w:br/>
        <w:t>是需要班主任好好做点什么的时候了。</w:t>
        <w:br/>
        <w:br/>
        <w:br/>
        <w:t>二、案例描述</w:t>
        <w:br/>
        <w:br/>
        <w:t>职高生中梦想缺失，目标模糊地现象较为普遍。</w:t>
        <w:br/>
        <w:t>通过开展放飞梦想的主题班会，以高一学生自身息息相关的升学、就业的分流问题为切入点，希望通过已毕业职高生朝着梦想不断努力而成功的真实案例引发学生思考。</w:t>
        <w:br/>
        <w:t>而梦想的主题很大也很空泛，如果光是理论到理论的展示，学生听得无趣乏味，班会效果不理想，所以我以“未来邮局”开业典礼的流程为主线，通过开展一系列游戏活动，让学生意识到只要有梦想，敢尝试，就能成功。</w:t>
        <w:br/>
        <w:t>最后放飞梦想，通过写给未来的一封信，明确自己的奋斗目标，增加学习的动力和热情。</w:t>
        <w:br/>
        <w:t>使学生在思想上得到教育，在心灵上感到震动，在行为上受到促动，通过放飞自己的梦想明白民族的精神，发扬优点，改正缺点，明确以后努力的方向，</w:t>
        <w:br/>
        <w:br/>
        <w:t>通过引导树立目标的教育，使学生能够努力学习积极进取，更加自觉地约束自己的言行，学会自主管理，同时获得良好的教育效果。</w:t>
        <w:br/>
        <w:br/>
        <w:br/>
        <w:t>班会活动过程</w:t>
        <w:br/>
        <w:br/>
        <w:t>1、课前活动</w:t>
        <w:br/>
        <w:br/>
        <w:t>教会每位同学亲手制作带梦想翅膀的信封，为本次班会课顺利开展做好准备工作。</w:t>
        <w:br/>
        <w:br/>
        <w:br/>
        <w:t>2、第一篇章：开启梦想的封条</w:t>
        <w:br/>
        <w:br/>
        <w:t>【游戏引入】《用纸条度量生命的长度》设计目的：让学生感受到时不我待，时间的紧迫感，下定决心立即付出行动。</w:t>
        <w:br/>
        <w:br/>
        <w:br/>
        <w:t>【现场调查】1、没有目标2、目标模糊3、有较清晰的短期目标4、有十分清晰的长期目标</w:t>
        <w:br/>
        <w:br/>
        <w:t>【案例引入】34岁的费罗伦斯横游卡塔林纳尝试失败</w:t>
        <w:br/>
        <w:br/>
        <w:t>【目标对人生影响的跟踪调查】</w:t>
        <w:br/>
        <w:br/>
        <w:t>3、班主任为“未来邮局”开业典礼致辞</w:t>
        <w:br/>
        <w:br/>
        <w:t>这是一封名叫未来的信，它的里面寄存着每一位同学的梦想和希望。</w:t>
        <w:br/>
        <w:t>今天是“未来邮局”的开业典礼，今天你可以在此写下自己的梦想，确定好未来收信的日期，我们会帮你保存这封信件，到时寄还给你。</w:t>
        <w:br/>
        <w:t>今天我们就要开启这些希望的封条，写下理想的内容，最后让我们一起放飞自己的梦想。</w:t>
        <w:br/>
        <w:t>机遇在前，你是否愿意迎难而上，挑战浪尖？高一分流考试，你是否愿意付出努力，大步向前？拼搏奋斗，人生才会灿烂！敢想敢干，梦想定会实现！我们班是个人才济济的班级，这里有我们施展才干的空间。</w:t>
        <w:br/>
        <w:t>我们班是个梦想纷飞的地方，这里有我们放飞梦想的蓝天。</w:t>
        <w:br/>
        <w:t>但身为职高生的我们并不是每一个人都拥有美好的梦想。</w:t>
        <w:br/>
        <w:t>但是我们同时也相信身为职高生的我们同样也渴望有一片属于自己的天空！</w:t>
        <w:br/>
        <w:br/>
        <w:t>你知道在我们平时的学习生活中，有哪些坏习惯？</w:t>
        <w:br/>
        <w:br/>
        <w:t>4、【情景剧】《梦想学堂》</w:t>
        <w:br/>
        <w:br/>
        <w:t>设计目的：展现中学生上课和生活中的一些不良习惯，让学生能从中找到自己的影子，真实贴切，让学生能够充分意识到自身的一些不良习惯，为接下来的讨论活动做好铺垫。</w:t>
        <w:br/>
        <w:br/>
        <w:br/>
        <w:t>【学生讨论】只要在错误的时候及时认识到并且努力改正就行了，而不是自暴自弃，要给自己更多的肯定，也要坚持相信自己会成功的。</w:t>
        <w:br/>
        <w:t>把懦弱、胆怯、不自信的自己抛到脑后，让自己永远抬头挺胸看着前方，迎接我们的机会还有很多。</w:t>
        <w:br/>
        <w:br/>
        <w:br/>
        <w:t>5、第二篇章：找寻自己的梦想</w:t>
        <w:br/>
        <w:br/>
        <w:t>理想就如晨星，我们似乎永远不能碰触到，但我们可像航海者一样，借星光的位置而航行没有风浪，就不能显示帆的本色；没有曲折，就无法品味人生的乐趣。</w:t>
        <w:br/>
        <w:t>路是脚踏出来的历史是人写出来的。</w:t>
        <w:br/>
        <w:t>人的每一步行动都在书写自己的历史，就让我们张开双手找寻梦想！</w:t>
        <w:br/>
        <w:br/>
        <w:t>作为一个刚成立的邮局，当然也少不了的就是广告宣传，为自己邮局招揽更多的顾客。</w:t>
        <w:br/>
        <w:t>所以我们为自己的邮局请来了几位代言人，他们曾经都是职高生，因为有梦想，因为有目标，他们拥有了自己想要的生活。</w:t>
        <w:br/>
        <w:t>在宣传期间，我们派了小记者进行了最密切的采访，看看他们走向成功的秘密到底是什么？首先我们将要看到的第一位代言人，她是从中和职中电子专业毕业成为一名人人赞赏的大三的专业部主席。</w:t>
        <w:br/>
        <w:br/>
        <w:br/>
        <w:t>【材料1】读高职成功身边实例——11届电子1班亢茹祺</w:t>
        <w:br/>
        <w:br/>
        <w:t>【学生讨论】看完第一个材料后，你们有什么样的感觉和想法？我们身边有着许许多多的机会，只不过就要看你有没有好好把握住它。</w:t>
        <w:br/>
        <w:t>机会只会留给那些有准备的人。</w:t>
        <w:br/>
        <w:br/>
        <w:br/>
        <w:t>【录音】想对学弟学妹们说的话</w:t>
        <w:br/>
        <w:br/>
        <w:t>如果有同学说我不像学姐亢茹祺那样毕业后选择考高职，那么你就千万不能错过这第二位代言人，这位和前一位不一样，他在职高毕业后选择了就业，他是一位成功的就业者，他就是本校12届电子专业毕业生林飞同学。</w:t>
        <w:br/>
        <w:br/>
        <w:br/>
        <w:t>【材料2】工作成功职高生实例——12届电子2班林飞</w:t>
        <w:br/>
        <w:br/>
        <w:t>【学生讨论】看完第二个材料后，你们有什么样的感觉和想法？</w:t>
        <w:br/>
        <w:br/>
        <w:t>有目标并坚持不懈地努力，不管你选择就业还是考大学，你都会获得成功。</w:t>
        <w:br/>
        <w:br/>
        <w:br/>
        <w:t>【视频】学生一定要看的一分钟</w:t>
        <w:br/>
        <w:br/>
        <w:t>【视频】新鹰的重生每次选择都是新的出发</w:t>
        <w:br/>
        <w:br/>
        <w:t>我相信同学们也对“命运”这两个字有了更深的体会。</w:t>
        <w:br/>
        <w:t>我也相信命运是掌握在我们的手里，我相信通过自己的努力，我们可以改变自己的命运。</w:t>
        <w:br/>
        <w:br/>
        <w:br/>
        <w:t>6、第三篇章放飞梦想寄出梦想的信笺</w:t>
        <w:br/>
        <w:br/>
        <w:t>【学生分享】请两到三位同学跟大家分享他的梦想。</w:t>
        <w:br/>
        <w:br/>
        <w:br/>
        <w:t>典礼已接近尾声，但我们的梦想会一直延续。</w:t>
        <w:br/>
        <w:t>同学们现在手中应该都有一个信纸和一个带翅膀的信封。</w:t>
        <w:br/>
        <w:t>是想要告诉同学们命运掌握在我们自己的手中。</w:t>
        <w:br/>
        <w:t>同学们可以把自己的想法，梦想或是对未来自己想说的话写下来，放进信封中并且写上寄信日期和收信日期，最后将它投进我们的未来邮箱中。</w:t>
        <w:br/>
        <w:br/>
        <w:br/>
        <w:t>在晚会的主题曲《我的未来不是梦》学生按顺序把信投放进未来邮箱中。</w:t>
        <w:br/>
        <w:br/>
        <w:br/>
        <w:t>7、【集体朗读】</w:t>
        <w:br/>
        <w:br/>
        <w:t>一段梦想——萦绕已久！</w:t>
        <w:br/>
        <w:br/>
        <w:t>一个愿望——痴心依旧！</w:t>
        <w:br/>
        <w:br/>
        <w:t>一片心愿——你我共有！</w:t>
        <w:br/>
        <w:br/>
        <w:t>一份期待——正在心头！</w:t>
        <w:br/>
        <w:br/>
        <w:t>是鸿鹄就当志存高远。</w:t>
        <w:br/>
        <w:t>是雄鹰定要展翅飞翔。</w:t>
        <w:br/>
        <w:t>想当年，韩信立下了鸿鹄之志。</w:t>
        <w:br/>
        <w:t>看今朝，我们展开了梦想告白。</w:t>
        <w:br/>
        <w:t>让我们回首过往；让我们把握现在；让我们期待更美好的未来！</w:t>
        <w:br/>
        <w:br/>
        <w:t>三、案例分析及反思</w:t>
        <w:br/>
        <w:br/>
        <w:t>通过此次主题班会，学生接受了一次很好的目标理想教育。</w:t>
        <w:br/>
        <w:t>在他们的周记中，我也看出，同学们从这次班会后能够开始思考自己的理想，确立目标。</w:t>
        <w:br/>
        <w:t>在今后的学习生活和班级管理中，他们也明显有了较大的进步。</w:t>
        <w:br/>
        <w:t>同学们都表示要用加倍的努力在期末考试中取得好的成绩，回家过一个开心愉快的新年，更愿意以更好的姿态来走好高中三年的求学之路。</w:t>
        <w:br/>
        <w:br/>
        <w:br/>
        <w:t>班会活动过程</w:t>
        <w:br/>
        <w:br/>
        <w:t>1、课前活动</w:t>
        <w:br/>
        <w:br/>
        <w:t>教会每位同学亲手制作带梦想翅膀的信封，为本次班会课顺利开展做好准备工作。</w:t>
        <w:br/>
        <w:br/>
        <w:br/>
        <w:t>2、第一篇章：开启梦想的封条</w:t>
        <w:br/>
        <w:br/>
        <w:t>【游戏引入】《用纸条度量生命的长度》设计目的：让学生感受到时不我待，时间的紧迫感，下定决心立即付出行动。</w:t>
        <w:br/>
        <w:br/>
        <w:br/>
        <w:t>【现场调查】1、没有目标2、目标模糊3、有较清晰的短期目标4、有十分清晰的长期目标</w:t>
        <w:br/>
        <w:br/>
        <w:t>【案例引入】34岁的费罗伦斯横游卡塔林纳尝试失败</w:t>
        <w:br/>
        <w:br/>
        <w:t>【目标对人生影响的跟踪调查】</w:t>
        <w:br/>
        <w:br/>
        <w:t>3、班主任为“未来邮局”开业典礼致辞</w:t>
        <w:br/>
        <w:br/>
        <w:t>这是一封名叫未来的信，它的里面寄存着每一位同学的梦想和希望。</w:t>
        <w:br/>
        <w:t>今天是“未来邮局”的开业典礼，今天你可以在此写下自己的梦想，确定好未来收信的日期，我们会帮你保存这封信件，到时寄还给你。</w:t>
        <w:br/>
        <w:t>今天我们就要开启这些希望的封条，写下理想的内容，最后让我们一起放飞自己的梦想。</w:t>
        <w:br/>
        <w:t>机遇在前，你是否愿意迎难而上，挑战浪尖？高一分流考试，你是否愿意付出努力，大步向前？拼搏奋斗，人生才会灿烂！敢想敢干，梦想定会实现！我们班是个人才济济的班级，这里有我们施展才干的空间。</w:t>
        <w:br/>
        <w:t>我们班是个梦想纷飞的地方，这里有我们放飞梦想的蓝天。</w:t>
        <w:br/>
        <w:t>但身为职高生的我们并不是每一个人都拥有美好的梦想。</w:t>
        <w:br/>
        <w:t>但是我们同时也相信身为职高生的我们同样也渴望有一片属于自己的天空！</w:t>
        <w:br/>
        <w:br/>
        <w:t>你知道在我们平时的学习生活中，有哪些坏习惯？</w:t>
        <w:br/>
        <w:br/>
        <w:t>4、【情景剧】《梦想学堂》</w:t>
        <w:br/>
        <w:br/>
        <w:t>设计目的：展现中学生上课和生活中的一些不良习惯，让学生能从中找到自己的影子，真实贴切，让学生能够充分意识到自身的一些不良习惯，为接下来的讨论活动做好铺垫。</w:t>
        <w:br/>
        <w:br/>
        <w:br/>
        <w:t>【学生讨论】只要在错误的时候及时认识到并且努力改正就行了，而不是自暴自弃，要给自己更多的肯定，也要坚持相信自己会成功的。</w:t>
        <w:br/>
        <w:t>把懦弱、胆怯、不自信的自己抛到脑后，让自己永远抬头挺胸看着前方，迎接我们的机会还有很多。</w:t>
        <w:br/>
        <w:br/>
        <w:br/>
        <w:t>5、第二篇章：找寻自己的梦想</w:t>
        <w:br/>
        <w:br/>
        <w:t>理想就如晨星，我们似乎永远不能碰触到，但我们可像航海者一样，借星光的位置而航行没有风浪，就不能显示帆的本色；没有曲折，就无法品味人生的乐趣。</w:t>
        <w:br/>
        <w:t>路是脚踏出来的历史是人写出来的。</w:t>
        <w:br/>
        <w:t>人的每一步行动都在书写自己的历史，就让我们张开双手找寻梦想！</w:t>
        <w:br/>
        <w:br/>
        <w:t>作为一个刚成立的邮局，当然也少不了的就是广告宣传，为自己邮局招揽更多的顾客。</w:t>
        <w:br/>
        <w:t>所以我们为自己的邮局请来了几位代言人，他们曾经都是职高生，因为有梦想，因为有目标，他们拥有了自己想要的生活。</w:t>
        <w:br/>
        <w:t>在宣传期间，我们派了小记者进行了最密切的采访，看看他们走向成功的秘密到底是什么？首先我们将要看到的第一位代言人，她是从中和职中电子专业毕业成为一名人人赞赏的大三的专业部主席。</w:t>
        <w:br/>
        <w:br/>
        <w:br/>
        <w:t>【材料1】读高职成功身边实例——11届电子1班亢茹祺</w:t>
        <w:br/>
        <w:br/>
        <w:t>【学生讨论】看完第一个材料后，你们有什么样的感觉和想法？我们身边有着许许多多的机会，只不过就要看你有没有好好把握住它。</w:t>
        <w:br/>
        <w:t>机会只会留给那些有准备的人。</w:t>
        <w:br/>
        <w:br/>
        <w:br/>
        <w:t>【录音】想对学弟学妹们说的话</w:t>
        <w:br/>
        <w:br/>
        <w:t>如果有同学说我不像学姐亢茹祺那样毕业后选择考高职，那么你就千万不能错过这第二位代言人，这位和前一位不一样，他在职高毕业后选择了就业，他是一位成功的就业者，他就是本校12届电子专业毕业生林飞同学。</w:t>
        <w:br/>
        <w:br/>
        <w:br/>
        <w:t>【材料2】工作成功职高生实例——12届电子2班林飞</w:t>
        <w:br/>
        <w:br/>
        <w:t>【学生讨论】看完第二个材料后，你们有什么样的感觉和想法？</w:t>
        <w:br/>
        <w:br/>
        <w:t>有目标并坚持不懈地努力，不管你选择就业还是考大学，你都会获得成功。</w:t>
        <w:br/>
        <w:br/>
        <w:br/>
        <w:t>【视频】学生一定要看的一分钟</w:t>
        <w:br/>
        <w:br/>
        <w:t>【视频】新鹰的重生每次选择都是新的出发</w:t>
        <w:br/>
        <w:br/>
        <w:t>我相信同学们也对“命运”这两个字有了更深的体会。</w:t>
        <w:br/>
        <w:t>我也相信命运是掌握在我们的手里，我相信通过自己的努力，我们可以改变自己的命运。</w:t>
        <w:br/>
        <w:br/>
        <w:br/>
        <w:t>6、第三篇章放飞梦想寄出梦想的信笺</w:t>
        <w:br/>
        <w:br/>
        <w:t>【学生分享】请两到三位同学跟大家分享他的梦想。</w:t>
        <w:br/>
        <w:br/>
        <w:br/>
        <w:t>典礼已接近尾声，但我们的梦想会一直延续。</w:t>
        <w:br/>
        <w:t>同学们现在手中应该都有一个信纸和一个带翅膀的信封。</w:t>
        <w:br/>
        <w:t>是想要告诉同学们命运掌握在我们自己的手中。</w:t>
        <w:br/>
        <w:t>同学们可以把自己的想法，梦想或是对未来自己想说的话写下来，放进信封中并且写上寄信日期和收信日期，最后将它投进我们的未来邮箱中。</w:t>
        <w:br/>
        <w:br/>
        <w:br/>
        <w:t>在晚会的主题曲《我的未来不是梦》学生按顺序把信投放进未来邮箱中。</w:t>
        <w:br/>
        <w:br/>
        <w:br/>
        <w:t>7、【集体朗读】</w:t>
        <w:br/>
        <w:br/>
        <w:t>一段梦想——萦绕已久！</w:t>
        <w:br/>
        <w:br/>
        <w:t>一个愿望——痴心依旧！</w:t>
        <w:br/>
        <w:br/>
        <w:t>一片心愿——你我共有！</w:t>
        <w:br/>
        <w:br/>
        <w:t>一份期待——正在心头！</w:t>
        <w:br/>
        <w:br/>
        <w:t>是鸿鹄就当志存高远。</w:t>
        <w:br/>
        <w:t>是雄鹰定要展翅飞翔。</w:t>
        <w:br/>
        <w:t>想当年，韩信立下了鸿鹄之志。</w:t>
        <w:br/>
        <w:t>看今朝，我们展开了梦想告白。</w:t>
        <w:br/>
        <w:t>让我们回首过往；让我们把握现在；让我们期待更美好的未来！</w:t>
        <w:br/>
        <w:br/>
        <w:t>三、案例分析及反思</w:t>
        <w:br/>
        <w:br/>
        <w:t>通过此次主题班会，学生接受了一次很好的目标理想教育。</w:t>
        <w:br/>
        <w:t>在他们的周记中，我也看出，同学们从这次班会后能够开始思考自己的理想，确立目标。</w:t>
        <w:br/>
        <w:t>在今后的学习生活和班级管理中，他们也明显有了较大的进步。</w:t>
        <w:br/>
        <w:t>同学们都表示要用加倍的努力在期末考试中取得好的成绩，回家过一个开心愉快的新年，更愿意以更好的姿态来走好高中三年的求学之路。</w:t>
        <w:br/>
        <w:br/>
        <w:br/>
        <w:t>作为一个刚成立的邮局，当然也少不了的就是广告宣传，为自己邮局招揽更多的顾客。</w:t>
        <w:br/>
        <w:t>所以我们为自己的邮局请来了几位代言人，他们曾经都是职高生，因为有梦想，因为有目标，他们拥有了自己想要的生活。</w:t>
        <w:br/>
        <w:t>在宣传期间，我们派了小记者进行了最密切的采访，看看他们走向成功的秘密到底是什么？首先我们将要看到的第一位代言人，她是从中和职中电子专业毕业成为一名人人赞赏的大三的专业部主席。</w:t>
        <w:br/>
        <w:br/>
        <w:br/>
        <w:t>【材料1】读高职成功身边实例——11届电子1班亢茹祺</w:t>
        <w:br/>
        <w:br/>
        <w:t>【学生讨论】看完第一个材料后，你们有什么样的感觉和想法？我们身边有着许许多多的机会，只不过就要看你有没有好好把握住它。</w:t>
        <w:br/>
        <w:t>机会只会留给那些有准备的人。</w:t>
        <w:br/>
        <w:br/>
        <w:br/>
        <w:t>【录音】想对学弟学妹们说的话</w:t>
        <w:br/>
        <w:br/>
        <w:t>如果有同学说我不像学姐亢茹祺那样毕业后选择考高职，那么你就千万不能错过这第二位代言人，这位和前一位不一样，他在职高毕业后选择了就业，他是一位成功的就业者，他就是本校12届电子专业毕业生林飞同学。</w:t>
        <w:br/>
        <w:br/>
        <w:br/>
        <w:t>【材料2】工作成功职高生实例——12届电子2班林飞</w:t>
        <w:br/>
        <w:br/>
        <w:t>【学生讨论】看完第二个材料后，你们有什么样的感觉和想法？</w:t>
        <w:br/>
        <w:br/>
        <w:t>有目标并坚持不懈地努力，不管你选择就业还是考大学，你都会获得成功。</w:t>
        <w:br/>
        <w:br/>
        <w:br/>
        <w:t>【视频】学生一定要看的一分钟</w:t>
        <w:br/>
        <w:br/>
        <w:t>【视频】新鹰的重生每次选择都是新的出发</w:t>
        <w:br/>
        <w:br/>
        <w:t>我相信同学们也对“命运”这两个字有了更深的体会。</w:t>
        <w:br/>
        <w:t>我也相信命运是掌握在我们的手里，我相信通过自己的努力，我们可以改变自己的命运。</w:t>
        <w:br/>
        <w:br/>
        <w:br/>
        <w:t>6、第三篇章放飞梦想寄出梦想的信笺</w:t>
        <w:br/>
        <w:br/>
        <w:t>【学生分享】请两到三位同学跟大家分享他的梦想。</w:t>
        <w:br/>
        <w:br/>
        <w:br/>
        <w:t>典礼已接近尾声，但我们的梦想会一直延续。</w:t>
        <w:br/>
        <w:t>同学们现在手中应该都有一个信纸和一个带翅膀的信封。</w:t>
        <w:br/>
        <w:t>是想要告诉同学们命运掌握在我们自己的手中。</w:t>
        <w:br/>
        <w:t>同学们可以把自己的想法，梦想或是对未来自己想说的话写下来，放进信封中并且写上寄信日期和收信日期，最后将它投进我们的未来邮箱中。</w:t>
        <w:br/>
        <w:br/>
        <w:br/>
        <w:t>在晚会的主题曲《我的未来不是梦》学生按顺序把信投放进未来邮箱中。</w:t>
        <w:br/>
        <w:br/>
        <w:br/>
        <w:t>7、【集体朗读】</w:t>
        <w:br/>
        <w:br/>
        <w:t>一段梦想——萦绕已久！</w:t>
        <w:br/>
        <w:br/>
        <w:t>一个愿望——痴心依旧！</w:t>
        <w:br/>
        <w:br/>
        <w:t>一片心愿——你我共有！</w:t>
        <w:br/>
        <w:br/>
        <w:t>一份期待——正在心头！</w:t>
        <w:br/>
        <w:br/>
        <w:t>是鸿鹄就当志存高远。</w:t>
        <w:br/>
        <w:t>是雄鹰定要展翅飞翔。</w:t>
        <w:br/>
        <w:t>想当年，韩信立下了鸿鹄之志。</w:t>
        <w:br/>
        <w:t>看今朝，我们展开了梦想告白。</w:t>
        <w:br/>
        <w:t>让我们回首过往；让我们把握现在；让我们期待更美好的未来！</w:t>
        <w:br/>
        <w:br/>
        <w:t>三、案例分析及反思</w:t>
        <w:br/>
        <w:br/>
        <w:t>通过此次主题班会，学生接受了一次很好的目标理想教育。</w:t>
        <w:br/>
        <w:t>在他们的周记中，我也看出，同学们从这次班会后能够开始思考自己的理想，确立目标。</w:t>
        <w:br/>
        <w:t>在今后的学习生活和班级管理中，他们也明显有了较大的进步。</w:t>
        <w:br/>
        <w:t>同学们都表示要用加倍的努力在期末考试中取得好的成绩，回家过一个开心愉快的新年，更愿意以更好的姿态来走好高中三年的求学之路。</w:t>
        <w:br/>
        <w:br/>
        <w:br/>
        <w:t>一个愿望——痴心依旧！</w:t>
        <w:br/>
        <w:br/>
        <w:t>一片心愿——你我共有！</w:t>
        <w:br/>
        <w:br/>
        <w:t>一份期待——正在心头！</w:t>
        <w:br/>
        <w:br/>
        <w:t>是鸿鹄就当志存高远。</w:t>
        <w:br/>
        <w:t>是雄鹰定要展翅飞翔。</w:t>
        <w:br/>
        <w:t>想当年，韩信立下了鸿鹄之志。</w:t>
        <w:br/>
        <w:t>看今朝，我们展开了梦想告白。</w:t>
        <w:br/>
        <w:t>让我们回首过往；让我们把握现在；让我们期待更美好的未来！</w:t>
        <w:br/>
        <w:br/>
        <w:t>三、案例分析及反思</w:t>
        <w:br/>
        <w:br/>
        <w:t>通过此次主题班会，学生接受了一次很好的目标理想教育。</w:t>
        <w:br/>
        <w:t>在他们的周记中，我也看出，同学们从这次班会后能够开始思考自己的理想，确立目标。</w:t>
        <w:br/>
        <w:t>在今后的学习生活和班级管理中，他们也明显有了较大的进步。</w:t>
        <w:br/>
        <w:t>同学们都表示要用加倍的努力在期末考试中取得好的成绩，回家过一个开心愉快的新年，更愿意以更好的姿态来走好高中三年的求学之路。</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