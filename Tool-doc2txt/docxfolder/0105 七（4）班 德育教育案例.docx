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发布人:陈宝俊  时间：2015/1/15 18:01:07</w:t>
        <w:br/>
        <w:br/>
        <w:t>七（4）班 德育教育案例一、学生的自然情况姓名：周玮业 性别：男年龄：13岁二、问题及行为表现1、学习缺乏主动性。</w:t>
        <w:br/>
        <w:t>经常不能完成作业，不刻苦，缺乏毅力，上课没有精神。</w:t>
        <w:br/>
        <w:t>2、性格倔强、固执。</w:t>
        <w:br/>
        <w:t>与人相处办事，不计后果，缺乏自制力，责任感淡薄3、自束能力较差。</w:t>
        <w:br/>
        <w:t>经常上课破坏课堂纪律，不服从任课老师管理，有依赖和惰性心理。</w:t>
        <w:br/>
        <w:t>三、有关资料的调查该同学今年13岁，单亲，又是独生子女，母亲溺爱娇惯，使他养成了自由散漫、性格。</w:t>
        <w:br/>
        <w:t>学习缺乏自觉性，老师布置的作业完不成，没有毅力克服学习上的困难，上课破坏课堂纪律，致使基础打得不牢，学习成绩差，产生逆反心理，对学习厌烦。</w:t>
        <w:br/>
        <w:t>四、个案分析1、鉴于其母亲对他的溺爱骄纵，缺乏一种必要的约束力，凡事随心所欲，使他生活在很松弛的生活状态中，这样容易使其养成懒散无纪律性，做事随心所欲，不计后果。</w:t>
        <w:br/>
        <w:t>2、在班级里，由于学习成绩一般，又缺乏认真、刻苦的学习精神，对较难的问题不愿意动脑筋，又不肯问别人，不懂装懂，长期发展下去，知识掌握不牢。</w:t>
        <w:br/>
        <w:t>产生厌学情绪，以致害怕学习。</w:t>
        <w:br/>
        <w:t>五、采取的方法和实施过程1、他经常上课破坏课堂纪律，我让同学们主动和他玩、谈心，让他体会到班级的温暖和快乐，对于他的厌学，我则采取文火慢工的方法，从基础着手，采用帮学帮练，多鼓励，多表扬，是他对学习产生乐趣。</w:t>
        <w:br/>
        <w:t>同时，没有放松对他的教育，用爱心去关怀爱护，用爱心去严格要求，使他真正理解教师对他的关爱，有利于形成他良好的行为规范。</w:t>
        <w:br/>
        <w:t>2、针对他惰性强的缺点，多鼓励参加体育锻炼，激发他热爱生活，热爱劳动的热情，值日生工作他认真做，就给予鼓励；主动帮助教师拿教具等则给予肯定，。</w:t>
        <w:br/>
        <w:t>经六、教育效果经过近一学期的了解及教育，到学期结束的时候，周玮业同学有了一定的进步，但是总体而言，学习成绩没有多大起色，学习态度也没有改善，正如人的性格不是一朝一夕就能改变的一样，它具有稳定的特点，要彻底改变是要经过长时间的努力。</w:t>
        <w:br/>
        <w:t>现在，他对教师还不是很尊重，学习目的没有明确的认识，勉强能坚持上满上完各门课程。</w:t>
        <w:br/>
        <w:t>他现在仍缺乏刻苦学习的精神，对较难的问题易放弃，缺乏坚强的毅力，抗挫折能力较弱，对于他今后的教育仍是长期的，我希望他会成为坚强、有知识的身心健康的人才。</w:t>
        <w:br/>
        <w:t>七、今后努力的方向教育是一项伟大的育人工程。</w:t>
        <w:br/>
        <w:t>人是具有情感的，所以情感关怀在教育中处于相当重要的位置。</w:t>
        <w:br/>
        <w:t>学生的过分冷漠实际上是一种精神情感的失调，教师给以较多的情感关怀，可以收到明显的调节疗治效果。</w:t>
        <w:br/>
        <w:t>1．多一些理解沟通的谈话。</w:t>
        <w:br/>
        <w:t>抽一点儿时间，以平等的姿态，多跟学生谈谈心，能知道学生的心里工正在想些什么，能知道他们最担心的是什么。</w:t>
        <w:br/>
        <w:t>不要盛气凌人地训斥学生，多表示一些理解，适当地给一些点拨，学生心头的那点儿郁结往往就化解了。</w:t>
        <w:br/>
        <w:t>2．多一些一视同仁的关心。</w:t>
        <w:br/>
        <w:t>这些有心理困境的学生，大多非常敏感，自尊心极强，性格内向。</w:t>
        <w:br/>
        <w:t>如果教师在对学生的态度上厚此薄彼，对他们有些冷淡，他们就会感到强烈的不满。</w:t>
        <w:br/>
        <w:t>所以教师必须真正了解每一个学生，对每一个学生都要做到一视同仁，尤其对心理素质欠佳、单亲家庭的学生，不妨格外表示自己的好感和热情，这并不是虚伪，这是调控学生心态的需要。</w:t>
        <w:br/>
        <w:t>3．多一些宽厚真诚的爱心。</w:t>
        <w:br/>
        <w:t>心灵过分脆弱、缺少爱的学生大多有点偏执，脾气或许有点“怪”，教师千万不能因此而嫌弃他们，也不能硬要他们立即把怪脾气改掉。</w:t>
        <w:br/>
        <w:t>青少年有点儿孩子气是正常的，每个人的个性千差万别也是正常的。</w:t>
        <w:br/>
        <w:t>教师如果能以一颗宽厚真诚的爱心去教育他们，必能便他们走出暂时的心灵阴影，而步入人生灿烂的阳光地带。</w:t>
        <w:br/>
        <w:t>学生需要爱，教育呼唤爱。</w:t>
        <w:br/>
        <w:t>爱像一团火，能点燃学生心头的希望之苗；爱像一把钥匙，能打开学生心头的智慧之门；爱是洒满学生心灵的阳光，能驱散每一片阴坦，照亮每一个角落，融化每一块寒冰。</w:t>
        <w:br/>
        <w:t>愿每一位教师、家长不光有爱，而且善于爱。</w:t>
        <w:br/>
        <w:br/>
        <w:br/>
        <w:t>七（4）班 德育教育案例</w:t>
        <w:br/>
        <w:br/>
        <w:t>一、学生的自然情况</w:t>
        <w:br/>
        <w:br/>
        <w:t>姓名：周玮业 性别：男年龄：13岁</w:t>
        <w:br/>
        <w:br/>
        <w:t>二、问题及行为表现</w:t>
        <w:br/>
        <w:br/>
        <w:t>1、学习缺乏主动性。</w:t>
        <w:br/>
        <w:t>经常不能完成作业，不刻苦，缺乏毅力，上课没有精神。</w:t>
        <w:br/>
        <w:t>2、性格倔强、固执。</w:t>
        <w:br/>
        <w:t>与人相处办事，不计后果，缺乏自制力，责任感淡薄</w:t>
        <w:br/>
        <w:br/>
        <w:t>3、自束能力较差。</w:t>
        <w:br/>
        <w:t>经常上课破坏课堂纪律，不服从任课老师管理，有依赖和惰性心理。</w:t>
        <w:br/>
        <w:br/>
        <w:br/>
        <w:t>三、有关资料的调查</w:t>
        <w:br/>
        <w:br/>
        <w:t>该同学今年13岁，单亲，又是独生子女，母亲溺爱娇惯，使他养成了自由散漫、性格。</w:t>
        <w:br/>
        <w:t>学习缺乏自觉性，老师布置的作业完不成，没有毅力克服学习上的困难，上课破坏课堂纪律，致使基础打得不牢，学习成绩差，产生逆反心理，对学习厌烦。</w:t>
        <w:br/>
        <w:br/>
        <w:br/>
        <w:t>四、个案分析</w:t>
        <w:br/>
        <w:br/>
        <w:t>1、鉴于其母亲对他的溺爱骄纵，缺乏一种必要的约束力，凡事随心所欲，使他生活在很松弛的生活状态中，这样容易使其养成懒散无纪律性，做事随心所欲，不计后果。</w:t>
        <w:br/>
        <w:br/>
        <w:br/>
        <w:t>2、在班级里，由于学习成绩一般，又缺乏认真、刻苦的学习精神，对较难的问题不愿意动脑筋，又不肯问别人，不懂装懂，长期发展下去，知识掌握不牢。</w:t>
        <w:br/>
        <w:t>产生厌学情绪，以致害怕学习。</w:t>
        <w:br/>
        <w:br/>
        <w:br/>
        <w:t>五、采取的方法和实施过程</w:t>
        <w:br/>
        <w:br/>
        <w:t>1、他经常上课破坏课堂纪律，我让同学们主动和他玩、谈心，让他体会到班级的温暖和快乐，对于他的厌学，我则采取文火慢工的方法，从基础着手，采用帮学帮练，多鼓励，多表扬，是他对学习产生乐趣。</w:t>
        <w:br/>
        <w:t>同时，没有放松对他的教育，用爱心去关怀爱护，用爱心去严格要求，使他真正理解教师对他的关爱，有利于形成他良好的行为规范。</w:t>
        <w:br/>
        <w:br/>
        <w:br/>
        <w:t>2、针对他惰性强的缺点，多鼓励参加体育锻炼，激发他热爱生活，热爱劳动的热情，值日生工作他认真做，就给予鼓励；主动帮助教师拿教具等则给予肯定，。</w:t>
        <w:br/>
        <w:t>经</w:t>
        <w:br/>
        <w:br/>
        <w:t>六、教育效果</w:t>
        <w:br/>
        <w:br/>
        <w:t>经过近一学期的了解及教育，到学期结束的时候，周玮业同学有了一定的进步，但是总体而言，学习成绩没有多大起色，学习态度也没有改善，正如人的性格不是一朝一夕就能改变的一样，它具有稳定的特点，要彻底改变是要经过长时间的努力。</w:t>
        <w:br/>
        <w:t>现在，他对教师还不是很尊重，学习目的没有明确的认识，勉强能坚持上满上完各门课程。</w:t>
        <w:br/>
        <w:t>他现在仍缺乏刻苦学习的精神，对较难的问题易放弃，缺乏坚强的毅力，抗挫折能力较弱，对于他今后的教育仍是长期的，我希望他会成为坚强、有知识的身心健康的人才。</w:t>
        <w:br/>
        <w:br/>
        <w:br/>
        <w:t>七、今后努力的方向</w:t>
        <w:br/>
        <w:br/>
        <w:t>教育是一项伟大的育人工程。</w:t>
        <w:br/>
        <w:t>人是具有情感的，所以情感关怀在教育中处于相当重要的位置。</w:t>
        <w:br/>
        <w:t>学生的过分冷漠实际上是一种精神情感的失调，教师给以较多的情感关怀，可以收到明显的调节疗治效果。</w:t>
        <w:br/>
        <w:br/>
        <w:br/>
        <w:t>1．多一些理解沟通的谈话。</w:t>
        <w:br/>
        <w:t>抽一点儿时间，以平等的姿态，多跟学生谈谈心，能知道学生的心里工正在想些什么，能知道他们最担心的是什么。</w:t>
        <w:br/>
        <w:t>不要盛气凌人地训斥学生，多表示一些理解，适当地给一些点拨，学生心头的那点儿郁结往往就化解了。</w:t>
        <w:br/>
        <w:br/>
        <w:br/>
        <w:t>2．多一些一视同仁的关心。</w:t>
        <w:br/>
        <w:t>这些有心理困境的学生，大多非常敏感，自尊心极强，性格内向。</w:t>
        <w:br/>
        <w:t>如果教师在对学生的态度上厚此薄彼，对他们有些冷淡，他们就会感到强烈的不满。</w:t>
        <w:br/>
        <w:t>所以教师必须真正了解每一个学生，对每一个学生都要做到一视同仁，尤其对心理素质欠佳、单亲家庭的学生，不妨格外表示自己的好感和热情，这并不是虚伪，这是调控学生心态的需要。</w:t>
        <w:br/>
        <w:br/>
        <w:br/>
        <w:t>3．多一些宽厚真诚的爱心。</w:t>
        <w:br/>
        <w:t>心灵过分脆弱、缺少爱的学生大多有点偏执，脾气或许有点“怪”，教师千万不能因此而嫌弃他们，也不能硬要他们立即把怪脾气改掉。</w:t>
        <w:br/>
        <w:t>青少年有点儿孩子气是正常的，每个人的个性千差万别也是正常的。</w:t>
        <w:br/>
        <w:t>教师如果能以一颗宽厚真诚的爱心去教育他们，必能便他们走出暂时的心灵阴影，而步入人生灿烂的阳光地带。</w:t>
        <w:br/>
        <w:br/>
        <w:br/>
        <w:t>学生需要爱，教育呼唤爱。</w:t>
        <w:br/>
        <w:t>爱像一团火，能点燃学生心头的希望之苗；爱像一把钥匙，能打开学生心头的智慧之门；爱是洒满学生心灵的阳光，能驱散每一片阴坦，照亮每一个角落，融化每一块寒冰。</w:t>
        <w:br/>
        <w:t>愿每一位教师、家长不光有爱，而且善于爱。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