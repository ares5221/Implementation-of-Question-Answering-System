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1、[案例]</w:t>
        <w:br/>
        <w:br/>
        <w:t>“老师，我能不用书中的原话吗？”一位教师在教学《两条小溪的对话》时，老师让学生分角色表演。</w:t>
        <w:br/>
        <w:t>有一位学生问：“老师，我能不用书中的原话吗？”老师和蔼地问：“为什么呢？”“因为书中的原话太长，我背不下来，如拿着书表演，又不太好。</w:t>
        <w:br/>
        <w:t>”孩子说出了原因。</w:t>
        <w:br/>
        <w:t>“你的意见很好，用自己的话来表演吧。</w:t>
        <w:br/>
        <w:t>”老师高兴地抚摸了一下孩子的头。</w:t>
        <w:br/>
        <w:t>果然，这个孩子表演得非常出色。</w:t>
        <w:br/>
        <w:br/>
        <w:br/>
        <w:t>问题：请评价一下这位老师的做法。</w:t>
        <w:br/>
        <w:br/>
        <w:br/>
        <w:t>[参考答案]师生平等关系的形成是课堂民主的具体体现，教师从过去的知识传授者、权威者转变为学生学习的帮助者和学习的伙伴。</w:t>
        <w:br/>
        <w:t>教师没有了架子，尊重学生的意见，让学生真正感到平等和亲切，师生间实现零距离接触，民主和谐的课堂氛围逐步形成</w:t>
        <w:br/>
        <w:br/>
        <w:t>2、[案例]“不是果敢，是残忍。</w:t>
        <w:br/>
        <w:t>”</w:t>
        <w:br/>
        <w:br/>
        <w:t>一个青年教师在进行公开课《伊犁草原漫记》教学时，课文第二段第三层写秋天猎人猎熊的果敢，但一名学生没有按要求归纳猎人果敢的特点，而是说猎人残忍，同时指出猎人的行为是违法行为。</w:t>
        <w:br/>
        <w:t>原本课文中这一段是歌颂猎人的，学生却痛斥猎人的猎熊行为，这是教师所始料不及的。</w:t>
        <w:br/>
        <w:t>可喜的是，这位教师并不因为学生当着听课教师的面提出不同的观点而气恼或逃避，而是因势利导，让学生充分讨论，发表自己意见。</w:t>
        <w:br/>
        <w:t>最后全班学生从保护野生动物的角度出发，推翻了课文的观点。</w:t>
        <w:br/>
        <w:br/>
        <w:br/>
        <w:t>问题：请对这位教师的行为进行分析。</w:t>
        <w:br/>
        <w:br/>
        <w:br/>
        <w:t>[参考答案]当学生的观点与课本、教师有不同之处时，教师不再像以前那样直接否定学生的答案，而是采取让学生进行讨论、比较或辨别，达到意见的统一，或者并不统一意见，留着悬念让学生课后进一步探讨。</w:t>
        <w:br/>
        <w:t>这样的教学方式打破了惟课本是准、惟教参是准的传统教学观念，体现了真正意义上的教学行为的转变。</w:t>
        <w:br/>
        <w:br/>
        <w:br/>
        <w:t>3、[案例]“黄山为什么不在五岳之列？”</w:t>
        <w:br/>
        <w:br/>
        <w:t>一位教师在教学《黄山小记》这一课时，学生对作者引用旅行家徐霞客的诗句“五岳归来不看山，黄山归来不看岳”产生了质疑：“为什么黄山不在五岳之列？”这位教师并不作正面解答，在学生争议未果的情况下，留下问题（家庭作业）让学生课后去探究，去查询有关资料，写出研究报告。</w:t>
        <w:br/>
        <w:br/>
        <w:br/>
        <w:t>问题：这种家庭作业布置，体现了新课程的哪些理念？</w:t>
        <w:br/>
        <w:br/>
        <w:t>[参考答案]改变了传统布置家庭作业的方式，把问题留给了学生，能够促进学生探索性学习的形成。</w:t>
        <w:br/>
        <w:br/>
        <w:br/>
        <w:t>4、[案例]“老师，再给我们布置新的作业吧！”</w:t>
        <w:br/>
        <w:br/>
        <w:t>一位一年级的教师上完《要下雨了》一课之后，设计了两项作业供学生选择完成：（1）请你回家后把今天和小白兔一起碰到的趣事讲给你最喜欢的人听。</w:t>
        <w:br/>
        <w:t>（2）你还想知道下雨前其它动物的表现吗？回家叫爸爸妈妈告诉你。</w:t>
        <w:br/>
        <w:t>第二天，学生就围住她汇报作业的情况。</w:t>
        <w:br/>
        <w:t>到后来，孩子们说：“老师您再给我们布置新的作业吧！”</w:t>
        <w:br/>
        <w:br/>
        <w:t>问题：请分析一下这种现象。</w:t>
        <w:br/>
        <w:br/>
        <w:br/>
        <w:t>[参考答案]我们按课改的理念和要求，重新认识作业的意义，并赋予作业新的意义和价值，充分体现作业的愉悦性、自主性、实践性和科学性。</w:t>
        <w:br/>
        <w:br/>
        <w:br/>
        <w:t>5.. [案例]“坐下”三例</w:t>
        <w:br/>
        <w:br/>
        <w:t>同是学生被教师的课堂提问难住，甲、乙、丙三位老师的处理方式各不相同。</w:t>
        <w:br/>
        <w:br/>
        <w:br/>
        <w:t>1、教师甲：（语气很重，冲着该生）整天上课开小差，结果怎样？这么简单的问题都不能回答，太笨了！坐下！</w:t>
        <w:br/>
        <w:br/>
        <w:t>2、教师乙：（生气，但不表现出来）坐下。</w:t>
        <w:br/>
        <w:t>谁来帮他？</w:t>
        <w:br/>
        <w:br/>
        <w:t>3、教师丙：（微笑、和蔼地）别急，回忆一下，我们昨天学过的内容，当时你听得很认真。</w:t>
        <w:br/>
        <w:t>想想，昨天××同学是怎样回答的？</w:t>
        <w:br/>
        <w:br/>
        <w:t>学生：（思索片刻，说出了与问题答案相关的一句话。</w:t>
        <w:br/>
        <w:t>）</w:t>
        <w:br/>
        <w:br/>
        <w:t>教师丙：（很兴奋）对呀！看来，你是很棒的！</w:t>
        <w:br/>
        <w:br/>
        <w:t>学生：（体面地坐下，并投入到后面的学习中）</w:t>
        <w:br/>
        <w:br/>
        <w:t>问题：就三位老师不同做法，谈谈你的看法。</w:t>
        <w:br/>
        <w:br/>
        <w:br/>
        <w:t>[参考答案]：尊重、信任学生是新课改对教师的基本要求，当学生遇到困难时，教师就耐心点拨，鼓励学生积极思考，而不能冷言冷语，甚至讽刺挖苦。</w:t>
        <w:br/>
        <w:br/>
        <w:br/>
        <w:t>第三种方式最好。</w:t>
        <w:br/>
        <w:br/>
        <w:br/>
        <w:t>6、[案例]有人认为在课堂中，师生保持“零距离接触”，学生回答教师的问题，做教师要求做的事，只要有这种共同活动就是师生互动。</w:t>
        <w:br/>
        <w:br/>
        <w:br/>
        <w:t>问题：你认为这种说法对吗？为什么？</w:t>
        <w:br/>
        <w:br/>
        <w:t>[参考答案]显然，这种认识是肤浅的，这将使师生互动流于形式。</w:t>
        <w:br/>
        <w:t>作为一种特殊的人际交往，师生互动旨在让学生积极主动地思维起来，不仅要让他们“在思维”，更要让他们“会思维”。</w:t>
        <w:br/>
        <w:t>认知心理学指出，有问必答，有求必应，有时是积极思维的表现。</w:t>
        <w:br/>
        <w:t>由此可见，师生互动并不仅仅是一种教学形式，其实质是教学原则和教学思想的体现。</w:t>
        <w:br/>
        <w:t>因此，广义地讲，凡是能调动学生积极思维来完成认识上两个飞跃的各种教学活动和措施都可以看成是师生互动。</w:t>
        <w:br/>
        <w:br/>
        <w:br/>
        <w:t>7、[案例]一位小学数学教师教学“千克的初步认识”时，在用教具—天平来称粉笔时，忘了拆下天平物盘下的胶垫，出现了第一次称一支粉笔为100克，第二次称一支粉笔为10克。</w:t>
        <w:br/>
        <w:t>而该老师把两次测量10倍之差向学生解释是天平这种测量工具的误差。</w:t>
        <w:br/>
        <w:t>请你评价一下这位老师处理错误的方法。</w:t>
        <w:br/>
        <w:br/>
        <w:br/>
        <w:t>问题：假如你是这位老师，你用什么方法来解决？</w:t>
        <w:br/>
        <w:br/>
        <w:t>[参考答案]：老师在课堂上出现错误是不可避免的，而是如何对待和处理的问题。</w:t>
        <w:br/>
        <w:t>对待课堂上出现的错误，应该是善待错误而不是放纵错误，并通过教学机智把错误的事实转变为探究问题的情境，打破课前的预定目标，促使具有鲜活的个性的探究发现在课堂中创造生成。</w:t>
        <w:br/>
        <w:t>如前面例举的那位老师，当发现这个“天平”称一支粉笔会相差10倍的错误问题时，假若以此来创设问题情境，把“怪球”踢给学生，则能迅速激起学生探究的欲望，让他们亲身经历寻找问题和解决问题的过程，学生就不仅会发现问题的拆下天平的胶垫，还能通过亲自观察、积极思考、动手操作等感知和体验，从而获得认识天平、使用天平的经验。</w:t>
        <w:br/>
        <w:br/>
        <w:br/>
        <w:t>8、[案例]一次公开课过后，我把课堂上用过的精美卡片作为奖励发给同学们，然后对他们课堂上踊跃的表现给予表扬。</w:t>
        <w:br/>
        <w:t>从这以后，我渐渐发现我班注意力不集中的宋振铭同学在课堂上的听课状态有了明显的好转。</w:t>
        <w:br/>
        <w:t>一个偶然的机会，他母亲说：“自从你给了他那个‘特殊的奖励’后，他对自己的要求严格了。</w:t>
        <w:br/>
        <w:t>”</w:t>
        <w:br/>
        <w:br/>
        <w:t>询问，我才知道，我奖励给同学们的卡片中仅有一张是最大的，在我按顺序发的时候，恰好这张被宋振铭得到了，他回家后对母亲说：“老师可能觉得我这节课表现最好，所以把最大的一张送给我”。</w:t>
        <w:br/>
        <w:t>现在这张卡片还贴在他的床头，谁都不准碰。</w:t>
        <w:br/>
        <w:t>他说那是“特殊的礼物”。</w:t>
        <w:br/>
        <w:t>这位老师一次无意中的举动，却造成了一个“美丽的误会”。</w:t>
        <w:br/>
        <w:br/>
        <w:br/>
        <w:t>问题：请你就此案例谈谈你的看法。</w:t>
        <w:br/>
        <w:br/>
        <w:br/>
        <w:t>[参考答案]一个肯定的目光，一句激励的话语，一次赞美的微笑，都会为孩子的生命注入无穷的动力，甚至为他的一生奠基。</w:t>
        <w:br/>
        <w:t>一次美丽的“误会”，改变了孩子的学习态度，这份“特殊的礼物”在孩子的美好心灵里是一份至高的荣誉，这份荣誉也将一直激励着他，成为他前进的动力。</w:t>
        <w:br/>
        <w:br/>
        <w:br/>
        <w:t>新课标中强调对学生的评价方式，这种新的评价倾注了更多的情感与人文色彩。</w:t>
        <w:br/>
        <w:t>这样一种发自内心的评价更容易被学生接受。</w:t>
        <w:br/>
        <w:br/>
        <w:br/>
        <w:t>9、[案例]老师，让我们自己来</w:t>
        <w:br/>
        <w:br/>
        <w:t>为了让班会开得更成功，我为我们班选了一篇课文改写了剧本。</w:t>
        <w:br/>
        <w:br/>
        <w:br/>
        <w:t>第二天，把我的计划和大家说了说，全班同学都很高兴，这时我听到了一段小声议论：“老师怎么选这篇课文，又长又不好演。</w:t>
        <w:br/>
        <w:t>”“你管呢，让你演什么你就演什么呗。</w:t>
        <w:br/>
        <w:t>”“我可不想演。</w:t>
        <w:br/>
        <w:t>”听到这儿，我的心一沉，原来是王渺。</w:t>
        <w:br/>
        <w:t>下课，我把她叫到办公室请她谈自己对演课本剧的想法。</w:t>
        <w:br/>
        <w:t>她说：“老师，我觉得您选的课文不好，而且您每次都是写好了剧本让我们演，您应该让我们自己来试一试。</w:t>
        <w:br/>
        <w:t>”她的话让我突然意识到他们并不希望老师什么都是“包办代替”，他们长大了。</w:t>
        <w:br/>
        <w:t>于是，我把导演的任务交给了王渺同学，她高兴地接受了任务，开始和同学商量演哪一课。</w:t>
        <w:br/>
        <w:t>然后找我做参谋，帮我做道具。</w:t>
        <w:br/>
        <w:t>课本剧表演得非常成功，我和孩子们一同品尝了成功的喜悦。</w:t>
        <w:br/>
        <w:br/>
        <w:br/>
        <w:t>问题：这个案例给我们留下的思考是什么？请你结合新课程理念谈谈自己的看法。</w:t>
        <w:br/>
        <w:br/>
        <w:br/>
        <w:t>[参考答案]我们在教育教学中要适当的放手，让学生自己去创造、去实践。</w:t>
        <w:br/>
        <w:t>而不应该用条条框框的模式去束缚学生的创造力，更不应该让孩子按教师的思维、想法去行事。</w:t>
        <w:br/>
        <w:t>要让孩子自己去行动，作一个智能人，开发潜能，追求独特。</w:t>
        <w:br/>
        <w:br/>
        <w:br/>
        <w:t>10、[案例]某校几名同学以“我市文化市场的现状及其调控”为课题开展研究性学习活动。</w:t>
        <w:br/>
        <w:t>研究小组在确定了要访谈的报社主编以后，心里有一种说不出的兴奋。</w:t>
        <w:br/>
        <w:t>课外活动时，课题小组的成员兴高采烈的去采访那位相当有成就的诗人主编。</w:t>
        <w:br/>
        <w:br/>
        <w:br/>
        <w:t>可是，当同学们来到报社传达室，门卫却认为他们是“瞎捣乱”，拒之门外。</w:t>
        <w:br/>
        <w:t>最后，同学们只好败兴而归，非常委屈的说：“白跑了一趟！门卫不让进，说‘瞎捣乱’。</w:t>
        <w:br/>
        <w:t>”</w:t>
        <w:br/>
        <w:br/>
        <w:t>问题：作为老师的你应该如何帮助学生去解决呢？并说明理由。</w:t>
        <w:br/>
        <w:br/>
        <w:br/>
        <w:t>[参考答案]面对学生们的“碰壁”，首先应该引导学生分析“碰壁”的原因，然后鼓励学生使学生增加信心；其次指导学生重新修改采访计划。</w:t>
        <w:br/>
        <w:br/>
        <w:br/>
        <w:t>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w:t>
        <w:br/>
        <w:br/>
        <w:br/>
        <w:t>11、[案例]广播操比赛</w:t>
        <w:br/>
        <w:br/>
        <w:t>为推广新的广播操，某校决定举行广播操比赛，有人选择某年级四个班针对广播操比赛全过程的教育情况进行了调查，发现四个班主任在动员，训练中对学生的教育大同小异，所不同的是比赛结束成绩公布之后。</w:t>
        <w:br/>
        <w:br/>
        <w:br/>
        <w:t>某（1）班（冠军）：同学们，经过全班同学的努力，我们班荣获了四个班级广播操比赛的冠军，老师祝贺你们，真为你们感到骄傲。</w:t>
        <w:br/>
        <w:br/>
        <w:br/>
        <w:t>某（2）班（第三名）：老师不打算对这件事进行评价。</w:t>
        <w:br/>
        <w:br/>
        <w:br/>
        <w:t>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w:t>
        <w:br/>
        <w:br/>
        <w:t>某（4）班（第二名）：这次比赛由于有的同学不努力，我们班没能获得冠军，老师很失望。</w:t>
        <w:br/>
        <w:br/>
        <w:br/>
        <w:t>问题：请你根据四位老师不同的做法，发表自己的看法。</w:t>
        <w:br/>
        <w:br/>
        <w:br/>
        <w:t>[参考答案]举行比赛，肯定有一个班是冠军，至于是哪个班级这并不重要，重要的是老师不能把这次比赛与整体教育割裂开来，认为纯粹是一次机遇。</w:t>
        <w:br/>
        <w:t>从动员比赛到结束的过程中的教育固然重要，更重要的是获胜后怎么教育？失败后怎么教育？</w:t>
        <w:br/>
        <w:br/>
        <w:t>12、[案例]会了，可以“不听”</w:t>
        <w:br/>
        <w:br/>
        <w:t>单元检测后，照例是一节讲评课。</w:t>
        <w:br/>
        <w:t>上课不到十分钟，王谨同学又在翻来覆去弄卷，我用严厉的目光看着他，他稍有收敛。</w:t>
        <w:br/>
        <w:t>过了一会他又在下面翻找着什么，我只得来一个“杀一儆百”了。</w:t>
        <w:br/>
        <w:br/>
        <w:br/>
        <w:t>“王谨”我大声喝道：“你在干什么？”</w:t>
        <w:br/>
        <w:br/>
        <w:t>他脸陡的涨红了，旋即一梗脖子：“我不想听！”</w:t>
        <w:br/>
        <w:br/>
        <w:t>问题：这种家庭作业布置，体现了新课程的哪些理念？</w:t>
        <w:br/>
        <w:br/>
        <w:t>[参考答案]改变了传统布置家庭作业的方式，把问题留给了学生，能够促进学生探索性学习的形成。</w:t>
        <w:br/>
        <w:br/>
        <w:br/>
        <w:t>4、[案例]“老师，再给我们布置新的作业吧！”</w:t>
        <w:br/>
        <w:br/>
        <w:t>一位一年级的教师上完《要下雨了》一课之后，设计了两项作业供学生选择完成：（1）请你回家后把今天和小白兔一起碰到的趣事讲给你最喜欢的人听。</w:t>
        <w:br/>
        <w:t>（2）你还想知道下雨前其它动物的表现吗？回家叫爸爸妈妈告诉你。</w:t>
        <w:br/>
        <w:t>第二天，学生就围住她汇报作业的情况。</w:t>
        <w:br/>
        <w:t>到后来，孩子们说：“老师您再给我们布置新的作业吧！”</w:t>
        <w:br/>
        <w:br/>
        <w:t>问题：请分析一下这种现象。</w:t>
        <w:br/>
        <w:br/>
        <w:br/>
        <w:t>[参考答案]我们按课改的理念和要求，重新认识作业的意义，并赋予作业新的意义和价值，充分体现作业的愉悦性、自主性、实践性和科学性。</w:t>
        <w:br/>
        <w:br/>
        <w:br/>
        <w:t>5.. [案例]“坐下”三例</w:t>
        <w:br/>
        <w:br/>
        <w:t>同是学生被教师的课堂提问难住，甲、乙、丙三位老师的处理方式各不相同。</w:t>
        <w:br/>
        <w:br/>
        <w:br/>
        <w:t>1、教师甲：（语气很重，冲着该生）整天上课开小差，结果怎样？这么简单的问题都不能回答，太笨了！坐下！</w:t>
        <w:br/>
        <w:br/>
        <w:t>2、教师乙：（生气，但不表现出来）坐下。</w:t>
        <w:br/>
        <w:t>谁来帮他？</w:t>
        <w:br/>
        <w:br/>
        <w:t>3、教师丙：（微笑、和蔼地）别急，回忆一下，我们昨天学过的内容，当时你听得很认真。</w:t>
        <w:br/>
        <w:t>想想，昨天××同学是怎样回答的？</w:t>
        <w:br/>
        <w:br/>
        <w:t>学生：（思索片刻，说出了与问题答案相关的一句话。</w:t>
        <w:br/>
        <w:t>）</w:t>
        <w:br/>
        <w:br/>
        <w:t>教师丙：（很兴奋）对呀！看来，你是很棒的！</w:t>
        <w:br/>
        <w:br/>
        <w:t>学生：（体面地坐下，并投入到后面的学习中）</w:t>
        <w:br/>
        <w:br/>
        <w:t>问题：就三位老师不同做法，谈谈你的看法。</w:t>
        <w:br/>
        <w:br/>
        <w:br/>
        <w:t>[参考答案]：尊重、信任学生是新课改对教师的基本要求，当学生遇到困难时，教师就耐心点拨，鼓励学生积极思考，而不能冷言冷语，甚至讽刺挖苦。</w:t>
        <w:br/>
        <w:br/>
        <w:br/>
        <w:t>第三种方式最好。</w:t>
        <w:br/>
        <w:br/>
        <w:br/>
        <w:t>6、[案例]有人认为在课堂中，师生保持“零距离接触”，学生回答教师的问题，做教师要求做的事，只要有这种共同活动就是师生互动。</w:t>
        <w:br/>
        <w:br/>
        <w:br/>
        <w:t>问题：你认为这种说法对吗？为什么？</w:t>
        <w:br/>
        <w:br/>
        <w:t>[参考答案]显然，这种认识是肤浅的，这将使师生互动流于形式。</w:t>
        <w:br/>
        <w:t>作为一种特殊的人际交往，师生互动旨在让学生积极主动地思维起来，不仅要让他们“在思维”，更要让他们“会思维”。</w:t>
        <w:br/>
        <w:t>认知心理学指出，有问必答，有求必应，有时是积极思维的表现。</w:t>
        <w:br/>
        <w:t>由此可见，师生互动并不仅仅是一种教学形式，其实质是教学原则和教学思想的体现。</w:t>
        <w:br/>
        <w:t>因此，广义地讲，凡是能调动学生积极思维来完成认识上两个飞跃的各种教学活动和措施都可以看成是师生互动。</w:t>
        <w:br/>
        <w:br/>
        <w:br/>
        <w:t>7、[案例]一位小学数学教师教学“千克的初步认识”时，在用教具—天平来称粉笔时，忘了拆下天平物盘下的胶垫，出现了第一次称一支粉笔为100克，第二次称一支粉笔为10克。</w:t>
        <w:br/>
        <w:t>而该老师把两次测量10倍之差向学生解释是天平这种测量工具的误差。</w:t>
        <w:br/>
        <w:t>请你评价一下这位老师处理错误的方法。</w:t>
        <w:br/>
        <w:br/>
        <w:br/>
        <w:t>问题：假如你是这位老师，你用什么方法来解决？</w:t>
        <w:br/>
        <w:br/>
        <w:t>[参考答案]：老师在课堂上出现错误是不可避免的，而是如何对待和处理的问题。</w:t>
        <w:br/>
        <w:t>对待课堂上出现的错误，应该是善待错误而不是放纵错误，并通过教学机智把错误的事实转变为探究问题的情境，打破课前的预定目标，促使具有鲜活的个性的探究发现在课堂中创造生成。</w:t>
        <w:br/>
        <w:t>如前面例举的那位老师，当发现这个“天平”称一支粉笔会相差10倍的错误问题时，假若以此来创设问题情境，把“怪球”踢给学生，则能迅速激起学生探究的欲望，让他们亲身经历寻找问题和解决问题的过程，学生就不仅会发现问题的拆下天平的胶垫，还能通过亲自观察、积极思考、动手操作等感知和体验，从而获得认识天平、使用天平的经验。</w:t>
        <w:br/>
        <w:br/>
        <w:br/>
        <w:t>8、[案例]一次公开课过后，我把课堂上用过的精美卡片作为奖励发给同学们，然后对他们课堂上踊跃的表现给予表扬。</w:t>
        <w:br/>
        <w:t>从这以后，我渐渐发现我班注意力不集中的宋振铭同学在课堂上的听课状态有了明显的好转。</w:t>
        <w:br/>
        <w:t>一个偶然的机会，他母亲说：“自从你给了他那个‘特殊的奖励’后，他对自己的要求严格了。</w:t>
        <w:br/>
        <w:t>”</w:t>
        <w:br/>
        <w:br/>
        <w:t>询问，我才知道，我奖励给同学们的卡片中仅有一张是最大的，在我按顺序发的时候，恰好这张被宋振铭得到了，他回家后对母亲说：“老师可能觉得我这节课表现最好，所以把最大的一张送给我”。</w:t>
        <w:br/>
        <w:t>现在这张卡片还贴在他的床头，谁都不准碰。</w:t>
        <w:br/>
        <w:t>他说那是“特殊的礼物”。</w:t>
        <w:br/>
        <w:t>这位老师一次无意中的举动，却造成了一个“美丽的误会”。</w:t>
        <w:br/>
        <w:br/>
        <w:br/>
        <w:t>问题：请你就此案例谈谈你的看法。</w:t>
        <w:br/>
        <w:br/>
        <w:br/>
        <w:t>[参考答案]一个肯定的目光，一句激励的话语，一次赞美的微笑，都会为孩子的生命注入无穷的动力，甚至为他的一生奠基。</w:t>
        <w:br/>
        <w:t>一次美丽的“误会”，改变了孩子的学习态度，这份“特殊的礼物”在孩子的美好心灵里是一份至高的荣誉，这份荣誉也将一直激励着他，成为他前进的动力。</w:t>
        <w:br/>
        <w:br/>
        <w:br/>
        <w:t>新课标中强调对学生的评价方式，这种新的评价倾注了更多的情感与人文色彩。</w:t>
        <w:br/>
        <w:t>这样一种发自内心的评价更容易被学生接受。</w:t>
        <w:br/>
        <w:br/>
        <w:br/>
        <w:t>9、[案例]老师，让我们自己来</w:t>
        <w:br/>
        <w:br/>
        <w:t>为了让班会开得更成功，我为我们班选了一篇课文改写了剧本。</w:t>
        <w:br/>
        <w:br/>
        <w:br/>
        <w:t>第二天，把我的计划和大家说了说，全班同学都很高兴，这时我听到了一段小声议论：“老师怎么选这篇课文，又长又不好演。</w:t>
        <w:br/>
        <w:t>”“你管呢，让你演什么你就演什么呗。</w:t>
        <w:br/>
        <w:t>”“我可不想演。</w:t>
        <w:br/>
        <w:t>”听到这儿，我的心一沉，原来是王渺。</w:t>
        <w:br/>
        <w:t>下课，我把她叫到办公室请她谈自己对演课本剧的想法。</w:t>
        <w:br/>
        <w:t>她说：“老师，我觉得您选的课文不好，而且您每次都是写好了剧本让我们演，您应该让我们自己来试一试。</w:t>
        <w:br/>
        <w:t>”她的话让我突然意识到他们并不希望老师什么都是“包办代替”，他们长大了。</w:t>
        <w:br/>
        <w:t>于是，我把导演的任务交给了王渺同学，她高兴地接受了任务，开始和同学商量演哪一课。</w:t>
        <w:br/>
        <w:t>然后找我做参谋，帮我做道具。</w:t>
        <w:br/>
        <w:t>课本剧表演得非常成功，我和孩子们一同品尝了成功的喜悦。</w:t>
        <w:br/>
        <w:br/>
        <w:br/>
        <w:t>问题：这个案例给我们留下的思考是什么？请你结合新课程理念谈谈自己的看法。</w:t>
        <w:br/>
        <w:br/>
        <w:br/>
        <w:t>[参考答案]我们在教育教学中要适当的放手，让学生自己去创造、去实践。</w:t>
        <w:br/>
        <w:t>而不应该用条条框框的模式去束缚学生的创造力，更不应该让孩子按教师的思维、想法去行事。</w:t>
        <w:br/>
        <w:t>要让孩子自己去行动，作一个智能人，开发潜能，追求独特。</w:t>
        <w:br/>
        <w:br/>
        <w:br/>
        <w:t>10、[案例]某校几名同学以“我市文化市场的现状及其调控”为课题开展研究性学习活动。</w:t>
        <w:br/>
        <w:t>研究小组在确定了要访谈的报社主编以后，心里有一种说不出的兴奋。</w:t>
        <w:br/>
        <w:t>课外活动时，课题小组的成员兴高采烈的去采访那位相当有成就的诗人主编。</w:t>
        <w:br/>
        <w:br/>
        <w:br/>
        <w:t>可是，当同学们来到报社传达室，门卫却认为他们是“瞎捣乱”，拒之门外。</w:t>
        <w:br/>
        <w:t>最后，同学们只好败兴而归，非常委屈的说：“白跑了一趟！门卫不让进，说‘瞎捣乱’。</w:t>
        <w:br/>
        <w:t>”</w:t>
        <w:br/>
        <w:br/>
        <w:t>问题：作为老师的你应该如何帮助学生去解决呢？并说明理由。</w:t>
        <w:br/>
        <w:br/>
        <w:br/>
        <w:t>[参考答案]面对学生们的“碰壁”，首先应该引导学生分析“碰壁”的原因，然后鼓励学生使学生增加信心；其次指导学生重新修改采访计划。</w:t>
        <w:br/>
        <w:br/>
        <w:br/>
        <w:t>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w:t>
        <w:br/>
        <w:br/>
        <w:br/>
        <w:t>11、[案例]广播操比赛</w:t>
        <w:br/>
        <w:br/>
        <w:t>为推广新的广播操，某校决定举行广播操比赛，有人选择某年级四个班针对广播操比赛全过程的教育情况进行了调查，发现四个班主任在动员，训练中对学生的教育大同小异，所不同的是比赛结束成绩公布之后。</w:t>
        <w:br/>
        <w:br/>
        <w:br/>
        <w:t>某（1）班（冠军）：同学们，经过全班同学的努力，我们班荣获了四个班级广播操比赛的冠军，老师祝贺你们，真为你们感到骄傲。</w:t>
        <w:br/>
        <w:br/>
        <w:br/>
        <w:t>某（2）班（第三名）：老师不打算对这件事进行评价。</w:t>
        <w:br/>
        <w:br/>
        <w:br/>
        <w:t>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w:t>
        <w:br/>
        <w:br/>
        <w:t>某（4）班（第二名）：这次比赛由于有的同学不努力，我们班没能获得冠军，老师很失望。</w:t>
        <w:br/>
        <w:br/>
        <w:br/>
        <w:t>问题：请你根据四位老师不同的做法，发表自己的看法。</w:t>
        <w:br/>
        <w:br/>
        <w:br/>
        <w:t>[参考答案]举行比赛，肯定有一个班是冠军，至于是哪个班级这并不重要，重要的是老师不能把这次比赛与整体教育割裂开来，认为纯粹是一次机遇。</w:t>
        <w:br/>
        <w:t>从动员比赛到结束的过程中的教育固然重要，更重要的是获胜后怎么教育？失败后怎么教育？</w:t>
        <w:br/>
        <w:br/>
        <w:t>12、[案例]会了，可以“不听”</w:t>
        <w:br/>
        <w:br/>
        <w:t>单元检测后，照例是一节讲评课。</w:t>
        <w:br/>
        <w:t>上课不到十分钟，王谨同学又在翻来覆去弄卷，我用严厉的目光看着他，他稍有收敛。</w:t>
        <w:br/>
        <w:t>过了一会他又在下面翻找着什么，我只得来一个“杀一儆百”了。</w:t>
        <w:br/>
        <w:br/>
        <w:br/>
        <w:t>“王谨”我大声喝道：“你在干什么？”</w:t>
        <w:br/>
        <w:br/>
        <w:t>他脸陡的涨红了，旋即一梗脖子：“我不想听！”</w:t>
        <w:br/>
        <w:br/>
        <w:t>我听了气不一打处来，“你┉┉”竟一时语塞，</w:t>
        <w:br/>
        <w:br/>
        <w:t>但考虑到教学任务还没有完成，于是我深深吸了一口气，竭力平复自己内心的愤懑。</w:t>
        <w:br/>
        <w:br/>
        <w:br/>
        <w:t>“你，既然不想听，那就请到我的办公室去休息吧！”我故作轻松的说。</w:t>
        <w:br/>
        <w:br/>
        <w:br/>
        <w:t>他可能考虑到当时的态度，也有些后悔，于是走向办公室，尽管极不情愿。</w:t>
        <w:br/>
        <w:br/>
        <w:br/>
        <w:t>问题：当学生不愿听时，怎么办？这时如何协调好师生之间的关系？</w:t>
        <w:br/>
        <w:br/>
        <w:t>[参考答案]</w:t>
        <w:br/>
        <w:br/>
        <w:t>我认为课堂上提倡教学民主非常重要，师生之间的“换位思考”是协调师生关系的关键。</w:t>
        <w:br/>
        <w:br/>
        <w:br/>
        <w:t>我们在教学时应该敞开心扉，以平等的心态去和学生交流，只有走近他们，深入其中，知其所想，给其所需，站在学生的角度设计他们喜闻乐见的教案，遵循因材施教的原则，采取适合学生心理特点和接受能力的教学方法，才是学生最为欣赏的。</w:t>
        <w:br/>
        <w:t>学生不愿意听就不能强行他去听。</w:t>
        <w:br/>
        <w:br/>
        <w:br/>
        <w:t>13、[案例]一位学生档案袋中的老师评语</w:t>
        <w:br/>
        <w:br/>
        <w:t>有一位学生在课堂上总是默默无言，老师为他写道：“在老师的眼里，你是一个聪明文静的孩子，每一次作业，你总是那么认真，每一节课上，你是那么专心，什么时候，能让老师听到你甜美的声音。</w:t>
        <w:br/>
        <w:t>”亲切的语言像漫漫春风，不仅让老师和学生之间不可逾越的鸿沟消失了，而且把学生的兴趣吸引到学生的学习过程和良好的心理体验之中。</w:t>
        <w:br/>
        <w:br/>
        <w:br/>
        <w:t>问题：请你分析一下这位老师评价的成功之处。</w:t>
        <w:br/>
        <w:br/>
        <w:br/>
        <w:t>[参考答案]教师用评语的形式给予学生评价，这是充分发挥质性评价的功能，及时发现学生的优点和闪光之处，体现了教师对学生的尊重和鼓励，使评价成为学生走向成功的起点。</w:t>
        <w:br/>
        <w:br/>
        <w:br/>
        <w:t>14、[案例]欣赏“每一个”学生</w:t>
        <w:br/>
        <w:br/>
        <w:t>--刺丛中也有花</w:t>
        <w:br/>
        <w:br/>
        <w:t>花园里，同学们都纷纷说了自己喜欢的花，这时全校闻名的“调皮大王”李刚发话了：“老师，我最喜欢的是仙人掌，它虽然全身长满了刺，但它的生命力最旺盛，而且刺丛中还能开出美丽的花儿呢！”</w:t>
        <w:br/>
        <w:br/>
        <w:t>他的话立即遭到同学们的反驳。</w:t>
        <w:br/>
        <w:br/>
        <w:br/>
        <w:t>“你们就看到它的刺了！”你仔细看看人家刺中也有花，也值得我们去喜欢呀！平时从不受欢迎的调皮大王，见同学们都不赞同他，便据理力争。</w:t>
        <w:br/>
        <w:br/>
        <w:br/>
        <w:t>7、[案例]一位小学数学教师教学“千克的初步认识”时，在用教具—天平来称粉笔时，忘了拆下天平物盘下的胶垫，出现了第一次称一支粉笔为100克，第二次称一支粉笔为10克。</w:t>
        <w:br/>
        <w:t>而该老师把两次测量10倍之差向学生解释是天平这种测量工具的误差。</w:t>
        <w:br/>
        <w:t>请你评价一下这位老师处理错误的方法。</w:t>
        <w:br/>
        <w:br/>
        <w:br/>
        <w:t>问题：假如你是这位老师，你用什么方法来解决？</w:t>
        <w:br/>
        <w:br/>
        <w:t>[参考答案]：老师在课堂上出现错误是不可避免的，而是如何对待和处理的问题。</w:t>
        <w:br/>
        <w:t>对待课堂上出现的错误，应该是善待错误而不是放纵错误，并通过教学机智把错误的事实转变为探究问题的情境，打破课前的预定目标，促使具有鲜活的个性的探究发现在课堂中创造生成。</w:t>
        <w:br/>
        <w:t>如前面例举的那位老师，当发现这个“天平”称一支粉笔会相差10倍的错误问题时，假若以此来创设问题情境，把“怪球”踢给学生，则能迅速激起学生探究的欲望，让他们亲身经历寻找问题和解决问题的过程，学生就不仅会发现问题的拆下天平的胶垫，还能通过亲自观察、积极思考、动手操作等感知和体验，从而获得认识天平、使用天平的经验。</w:t>
        <w:br/>
        <w:br/>
        <w:br/>
        <w:t>8、[案例]一次公开课过后，我把课堂上用过的精美卡片作为奖励发给同学们，然后对他们课堂上踊跃的表现给予表扬。</w:t>
        <w:br/>
        <w:t>从这以后，我渐渐发现我班注意力不集中的宋振铭同学在课堂上的听课状态有了明显的好转。</w:t>
        <w:br/>
        <w:t>一个偶然的机会，他母亲说：“自从你给了他那个‘特殊的奖励’后，他对自己的要求严格了。</w:t>
        <w:br/>
        <w:t>”</w:t>
        <w:br/>
        <w:br/>
        <w:t>询问，我才知道，我奖励给同学们的卡片中仅有一张是最大的，在我按顺序发的时候，恰好这张被宋振铭得到了，他回家后对母亲说：“老师可能觉得我这节课表现最好，所以把最大的一张送给我”。</w:t>
        <w:br/>
        <w:t>现在这张卡片还贴在他的床头，谁都不准碰。</w:t>
        <w:br/>
        <w:t>他说那是“特殊的礼物”。</w:t>
        <w:br/>
        <w:t>这位老师一次无意中的举动，却造成了一个“美丽的误会”。</w:t>
        <w:br/>
        <w:br/>
        <w:br/>
        <w:t>问题：请你就此案例谈谈你的看法。</w:t>
        <w:br/>
        <w:br/>
        <w:br/>
        <w:t>[参考答案]一个肯定的目光，一句激励的话语，一次赞美的微笑，都会为孩子的生命注入无穷的动力，甚至为他的一生奠基。</w:t>
        <w:br/>
        <w:t>一次美丽的“误会”，改变了孩子的学习态度，这份“特殊的礼物”在孩子的美好心灵里是一份至高的荣誉，这份荣誉也将一直激励着他，成为他前进的动力。</w:t>
        <w:br/>
        <w:br/>
        <w:br/>
        <w:t>新课标中强调对学生的评价方式，这种新的评价倾注了更多的情感与人文色彩。</w:t>
        <w:br/>
        <w:t>这样一种发自内心的评价更容易被学生接受。</w:t>
        <w:br/>
        <w:br/>
        <w:br/>
        <w:t>9、[案例]老师，让我们自己来</w:t>
        <w:br/>
        <w:br/>
        <w:t>为了让班会开得更成功，我为我们班选了一篇课文改写了剧本。</w:t>
        <w:br/>
        <w:br/>
        <w:br/>
        <w:t>第二天，把我的计划和大家说了说，全班同学都很高兴，这时我听到了一段小声议论：“老师怎么选这篇课文，又长又不好演。</w:t>
        <w:br/>
        <w:t>”“你管呢，让你演什么你就演什么呗。</w:t>
        <w:br/>
        <w:t>”“我可不想演。</w:t>
        <w:br/>
        <w:t>”听到这儿，我的心一沉，原来是王渺。</w:t>
        <w:br/>
        <w:t>下课，我把她叫到办公室请她谈自己对演课本剧的想法。</w:t>
        <w:br/>
        <w:t>她说：“老师，我觉得您选的课文不好，而且您每次都是写好了剧本让我们演，您应该让我们自己来试一试。</w:t>
        <w:br/>
        <w:t>”她的话让我突然意识到他们并不希望老师什么都是“包办代替”，他们长大了。</w:t>
        <w:br/>
        <w:t>于是，我把导演的任务交给了王渺同学，她高兴地接受了任务，开始和同学商量演哪一课。</w:t>
        <w:br/>
        <w:t>然后找我做参谋，帮我做道具。</w:t>
        <w:br/>
        <w:t>课本剧表演得非常成功，我和孩子们一同品尝了成功的喜悦。</w:t>
        <w:br/>
        <w:br/>
        <w:br/>
        <w:t>问题：这个案例给我们留下的思考是什么？请你结合新课程理念谈谈自己的看法。</w:t>
        <w:br/>
        <w:br/>
        <w:br/>
        <w:t>[参考答案]我们在教育教学中要适当的放手，让学生自己去创造、去实践。</w:t>
        <w:br/>
        <w:t>而不应该用条条框框的模式去束缚学生的创造力，更不应该让孩子按教师的思维、想法去行事。</w:t>
        <w:br/>
        <w:t>要让孩子自己去行动，作一个智能人，开发潜能，追求独特。</w:t>
        <w:br/>
        <w:br/>
        <w:br/>
        <w:t>10、[案例]某校几名同学以“我市文化市场的现状及其调控”为课题开展研究性学习活动。</w:t>
        <w:br/>
        <w:t>研究小组在确定了要访谈的报社主编以后，心里有一种说不出的兴奋。</w:t>
        <w:br/>
        <w:t>课外活动时，课题小组的成员兴高采烈的去采访那位相当有成就的诗人主编。</w:t>
        <w:br/>
        <w:br/>
        <w:br/>
        <w:t>可是，当同学们来到报社传达室，门卫却认为他们是“瞎捣乱”，拒之门外。</w:t>
        <w:br/>
        <w:t>最后，同学们只好败兴而归，非常委屈的说：“白跑了一趟！门卫不让进，说‘瞎捣乱’。</w:t>
        <w:br/>
        <w:t>”</w:t>
        <w:br/>
        <w:br/>
        <w:t>问题：作为老师的你应该如何帮助学生去解决呢？并说明理由。</w:t>
        <w:br/>
        <w:br/>
        <w:br/>
        <w:t>[参考答案]面对学生们的“碰壁”，首先应该引导学生分析“碰壁”的原因，然后鼓励学生使学生增加信心；其次指导学生重新修改采访计划。</w:t>
        <w:br/>
        <w:br/>
        <w:br/>
        <w:t>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w:t>
        <w:br/>
        <w:br/>
        <w:br/>
        <w:t>11、[案例]广播操比赛</w:t>
        <w:br/>
        <w:br/>
        <w:t>为推广新的广播操，某校决定举行广播操比赛，有人选择某年级四个班针对广播操比赛全过程的教育情况进行了调查，发现四个班主任在动员，训练中对学生的教育大同小异，所不同的是比赛结束成绩公布之后。</w:t>
        <w:br/>
        <w:br/>
        <w:br/>
        <w:t>某（1）班（冠军）：同学们，经过全班同学的努力，我们班荣获了四个班级广播操比赛的冠军，老师祝贺你们，真为你们感到骄傲。</w:t>
        <w:br/>
        <w:br/>
        <w:br/>
        <w:t>某（2）班（第三名）：老师不打算对这件事进行评价。</w:t>
        <w:br/>
        <w:br/>
        <w:br/>
        <w:t>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w:t>
        <w:br/>
        <w:br/>
        <w:t>某（4）班（第二名）：这次比赛由于有的同学不努力，我们班没能获得冠军，老师很失望。</w:t>
        <w:br/>
        <w:br/>
        <w:br/>
        <w:t>问题：请你根据四位老师不同的做法，发表自己的看法。</w:t>
        <w:br/>
        <w:br/>
        <w:br/>
        <w:t>[参考答案]举行比赛，肯定有一个班是冠军，至于是哪个班级这并不重要，重要的是老师不能把这次比赛与整体教育割裂开来，认为纯粹是一次机遇。</w:t>
        <w:br/>
        <w:t>从动员比赛到结束的过程中的教育固然重要，更重要的是获胜后怎么教育？失败后怎么教育？</w:t>
        <w:br/>
        <w:br/>
        <w:t>12、[案例]会了，可以“不听”</w:t>
        <w:br/>
        <w:br/>
        <w:t>单元检测后，照例是一节讲评课。</w:t>
        <w:br/>
        <w:t>上课不到十分钟，王谨同学又在翻来覆去弄卷，我用严厉的目光看着他，他稍有收敛。</w:t>
        <w:br/>
        <w:t>过了一会他又在下面翻找着什么，我只得来一个“杀一儆百”了。</w:t>
        <w:br/>
        <w:br/>
        <w:br/>
        <w:t>“王谨”我大声喝道：“你在干什么？”</w:t>
        <w:br/>
        <w:br/>
        <w:t>他脸陡的涨红了，旋即一梗脖子：“我不想听！”</w:t>
        <w:br/>
        <w:br/>
        <w:t>我听了气不一打处来，“你┉┉”竟一时语塞，</w:t>
        <w:br/>
        <w:br/>
        <w:t>但考虑到教学任务还没有完成，于是我深深吸了一口气，竭力平复自己内心的愤懑。</w:t>
        <w:br/>
        <w:br/>
        <w:br/>
        <w:t>“你，既然不想听，那就请到我的办公室去休息吧！”我故作轻松的说。</w:t>
        <w:br/>
        <w:br/>
        <w:br/>
        <w:t>他可能考虑到当时的态度，也有些后悔，于是走向办公室，尽管极不情愿。</w:t>
        <w:br/>
        <w:br/>
        <w:br/>
        <w:t>问题：当学生不愿听时，怎么办？这时如何协调好师生之间的关系？</w:t>
        <w:br/>
        <w:br/>
        <w:t>[参考答案]</w:t>
        <w:br/>
        <w:br/>
        <w:t>我认为课堂上提倡教学民主非常重要，师生之间的“换位思考”是协调师生关系的关键。</w:t>
        <w:br/>
        <w:br/>
        <w:br/>
        <w:t>我们在教学时应该敞开心扉，以平等的心态去和学生交流，只有走近他们，深入其中，知其所想，给其所需，站在学生的角度设计他们喜闻乐见的教案，遵循因材施教的原则，采取适合学生心理特点和接受能力的教学方法，才是学生最为欣赏的。</w:t>
        <w:br/>
        <w:t>学生不愿意听就不能强行他去听。</w:t>
        <w:br/>
        <w:br/>
        <w:br/>
        <w:t>13、[案例]一位学生档案袋中的老师评语</w:t>
        <w:br/>
        <w:br/>
        <w:t>有一位学生在课堂上总是默默无言，老师为他写道：“在老师的眼里，你是一个聪明文静的孩子，每一次作业，你总是那么认真，每一节课上，你是那么专心，什么时候，能让老师听到你甜美的声音。</w:t>
        <w:br/>
        <w:t>”亲切的语言像漫漫春风，不仅让老师和学生之间不可逾越的鸿沟消失了，而且把学生的兴趣吸引到学生的学习过程和良好的心理体验之中。</w:t>
        <w:br/>
        <w:br/>
        <w:br/>
        <w:t>问题：请你分析一下这位老师评价的成功之处。</w:t>
        <w:br/>
        <w:br/>
        <w:br/>
        <w:t>[参考答案]教师用评语的形式给予学生评价，这是充分发挥质性评价的功能，及时发现学生的优点和闪光之处，体现了教师对学生的尊重和鼓励，使评价成为学生走向成功的起点。</w:t>
        <w:br/>
        <w:br/>
        <w:br/>
        <w:t>14、[案例]欣赏“每一个”学生</w:t>
        <w:br/>
        <w:br/>
        <w:t>--刺丛中也有花</w:t>
        <w:br/>
        <w:br/>
        <w:t>花园里，同学们都纷纷说了自己喜欢的花，这时全校闻名的“调皮大王”李刚发话了：“老师，我最喜欢的是仙人掌，它虽然全身长满了刺，但它的生命力最旺盛，而且刺丛中还能开出美丽的花儿呢！”</w:t>
        <w:br/>
        <w:br/>
        <w:t>他的话立即遭到同学们的反驳。</w:t>
        <w:br/>
        <w:br/>
        <w:br/>
        <w:t>“你们就看到它的刺了！”你仔细看看人家刺中也有花，也值得我们去喜欢呀！平时从不受欢迎的调皮大王，见同学们都不赞同他，便据理力争。</w:t>
        <w:br/>
        <w:br/>
        <w:br/>
        <w:t>“刺中有花！刺中有花！”调皮大王的话如一股电流触动了我的神经，赏花与育人不也同样吗？</w:t>
        <w:br/>
        <w:br/>
        <w:t>我激动地走到李刚身边，搂着他的肩对同学们说：“李刚说得对。</w:t>
        <w:br/>
        <w:t>仙人掌声虽然浑身是刺，但是他刺中也有美丽的花，我们不能只看到它的刺，就看不到它的花啦；更不能因为它刺多就不喜欢它的花。</w:t>
        <w:br/>
        <w:t>我们对待同学也应像赏花一样，特别是对缺点多一些的同学，更应该正确看待他身上的潜在的闪光点。</w:t>
        <w:br/>
        <w:t>‘花’有千万种，各有优缺点，你们说对不对！”说着我拍了拍李刚的肩，我的话蠃得了一片掌声，李刚也不好意思低下了头。</w:t>
        <w:br/>
        <w:br/>
        <w:br/>
        <w:t>问题：（1）读了《刺中有花》一文，你能否就“刺”与“花”进一步谈谈与之相关的教育观点？</w:t>
        <w:br/>
        <w:br/>
        <w:t>（2）您认为对个别学生的转化，应从哪能方面着手？</w:t>
        <w:br/>
        <w:br/>
        <w:t>[参考答案]（1）同样面对仙人掌上的刺与花，有的同学只看到刺，有的同学刺与花都有看到了，但因为讨厌刺，进而连花也不喜欢了。</w:t>
        <w:br/>
        <w:t>而李刚却有着于众不同的认识，能带着欣赏的角度去看待刺丛中的花，应该说他的认识对每个教育工作者来说是很有启发的。</w:t>
        <w:br/>
        <w:t>他便使教师认识到面对仙人掌刺中的花，首先应该去发现它，其次应带着欣赏的眼光去看待它，辩证地去看待刺与花。</w:t>
        <w:br/>
        <w:t>其实面对缺点较多的学生，教育者也应该像赏花一样，去发现后进生的闪光点，进而去放大其闪光点。</w:t>
        <w:br/>
        <w:t>且不可只看到孩子的不足，而看不到孩子的闪光处。</w:t>
        <w:br/>
        <w:t>学生生活在群体里，自然各有长短，对个别学生教育要多鼓励，少批评；多指导，少冷落。</w:t>
        <w:br/>
        <w:t>个别学生转化的关键在于使其树立起自信心。</w:t>
        <w:br/>
        <w:t>作为教师要善于保护学生的自尊。</w:t>
        <w:br/>
        <w:t>因为自尊才能自信，自信才能自强。</w:t>
        <w:br/>
        <w:br/>
        <w:br/>
        <w:t>经验告诉我们，首先要走近人们，喜欢他们，成为他们的朋友。</w:t>
        <w:br/>
        <w:t>同时要引导周围的同学一起关心他。</w:t>
        <w:br/>
        <w:t>然后发掘闪光点，放大闪光点，让激励唤起自信，进而培植闪光点，教育中要注意谈话艺术。</w:t>
        <w:br/>
        <w:t>其次，要重视个别学生的第一步，哪怕是微小的，也不放过。</w:t>
        <w:br/>
        <w:t>最后要抓住反复点，促其飞跃。</w:t>
        <w:br/>
        <w:br/>
        <w:br/>
        <w:t>15、[案例]王老师是一位青年教师，工作热情非常高，他对学生的要求十分严格，他经常要求学生不要讲脏话；不要乱扔废纸……而这位教师讲课情急时，常常“笨猪”，“死脑子”不绝于耳。</w:t>
        <w:br/>
        <w:t>吸烟后，随手将烟蒂抛在课桌下面……教育后的班级会怎样呢？虽然王老师没少用嘴皮子，没少用各种惩罚手段。</w:t>
        <w:br/>
        <w:t>但是班上说脏话、粗话连篇，纸屑杂物随处可见。</w:t>
        <w:br/>
        <w:t>王老师百思不得其解。</w:t>
        <w:br/>
        <w:br/>
        <w:br/>
        <w:t>新课标中强调对学生的评价方式，这种新的评价倾注了更多的情感与人文色彩。</w:t>
        <w:br/>
        <w:t>这样一种发自内心的评价更容易被学生接受。</w:t>
        <w:br/>
        <w:br/>
        <w:br/>
        <w:t>9、[案例]老师，让我们自己来</w:t>
        <w:br/>
        <w:br/>
        <w:t>为了让班会开得更成功，我为我们班选了一篇课文改写了剧本。</w:t>
        <w:br/>
        <w:br/>
        <w:br/>
        <w:t>第二天，把我的计划和大家说了说，全班同学都很高兴，这时我听到了一段小声议论：“老师怎么选这篇课文，又长又不好演。</w:t>
        <w:br/>
        <w:t>”“你管呢，让你演什么你就演什么呗。</w:t>
        <w:br/>
        <w:t>”“我可不想演。</w:t>
        <w:br/>
        <w:t>”听到这儿，我的心一沉，原来是王渺。</w:t>
        <w:br/>
        <w:t>下课，我把她叫到办公室请她谈自己对演课本剧的想法。</w:t>
        <w:br/>
        <w:t>她说：“老师，我觉得您选的课文不好，而且您每次都是写好了剧本让我们演，您应该让我们自己来试一试。</w:t>
        <w:br/>
        <w:t>”她的话让我突然意识到他们并不希望老师什么都是“包办代替”，他们长大了。</w:t>
        <w:br/>
        <w:t>于是，我把导演的任务交给了王渺同学，她高兴地接受了任务，开始和同学商量演哪一课。</w:t>
        <w:br/>
        <w:t>然后找我做参谋，帮我做道具。</w:t>
        <w:br/>
        <w:t>课本剧表演得非常成功，我和孩子们一同品尝了成功的喜悦。</w:t>
        <w:br/>
        <w:br/>
        <w:br/>
        <w:t>问题：这个案例给我们留下的思考是什么？请你结合新课程理念谈谈自己的看法。</w:t>
        <w:br/>
        <w:br/>
        <w:br/>
        <w:t>[参考答案]我们在教育教学中要适当的放手，让学生自己去创造、去实践。</w:t>
        <w:br/>
        <w:t>而不应该用条条框框的模式去束缚学生的创造力，更不应该让孩子按教师的思维、想法去行事。</w:t>
        <w:br/>
        <w:t>要让孩子自己去行动，作一个智能人，开发潜能，追求独特。</w:t>
        <w:br/>
        <w:br/>
        <w:br/>
        <w:t>10、[案例]某校几名同学以“我市文化市场的现状及其调控”为课题开展研究性学习活动。</w:t>
        <w:br/>
        <w:t>研究小组在确定了要访谈的报社主编以后，心里有一种说不出的兴奋。</w:t>
        <w:br/>
        <w:t>课外活动时，课题小组的成员兴高采烈的去采访那位相当有成就的诗人主编。</w:t>
        <w:br/>
        <w:br/>
        <w:br/>
        <w:t>可是，当同学们来到报社传达室，门卫却认为他们是“瞎捣乱”，拒之门外。</w:t>
        <w:br/>
        <w:t>最后，同学们只好败兴而归，非常委屈的说：“白跑了一趟！门卫不让进，说‘瞎捣乱’。</w:t>
        <w:br/>
        <w:t>”</w:t>
        <w:br/>
        <w:br/>
        <w:t>问题：作为老师的你应该如何帮助学生去解决呢？并说明理由。</w:t>
        <w:br/>
        <w:br/>
        <w:br/>
        <w:t>[参考答案]面对学生们的“碰壁”，首先应该引导学生分析“碰壁”的原因，然后鼓励学生使学生增加信心；其次指导学生重新修改采访计划。</w:t>
        <w:br/>
        <w:br/>
        <w:br/>
        <w:t>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w:t>
        <w:br/>
        <w:br/>
        <w:br/>
        <w:t>11、[案例]广播操比赛</w:t>
        <w:br/>
        <w:br/>
        <w:t>为推广新的广播操，某校决定举行广播操比赛，有人选择某年级四个班针对广播操比赛全过程的教育情况进行了调查，发现四个班主任在动员，训练中对学生的教育大同小异，所不同的是比赛结束成绩公布之后。</w:t>
        <w:br/>
        <w:br/>
        <w:br/>
        <w:t>某（1）班（冠军）：同学们，经过全班同学的努力，我们班荣获了四个班级广播操比赛的冠军，老师祝贺你们，真为你们感到骄傲。</w:t>
        <w:br/>
        <w:br/>
        <w:br/>
        <w:t>某（2）班（第三名）：老师不打算对这件事进行评价。</w:t>
        <w:br/>
        <w:br/>
        <w:br/>
        <w:t>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w:t>
        <w:br/>
        <w:br/>
        <w:t>某（4）班（第二名）：这次比赛由于有的同学不努力，我们班没能获得冠军，老师很失望。</w:t>
        <w:br/>
        <w:br/>
        <w:br/>
        <w:t>问题：请你根据四位老师不同的做法，发表自己的看法。</w:t>
        <w:br/>
        <w:br/>
        <w:br/>
        <w:t>[参考答案]举行比赛，肯定有一个班是冠军，至于是哪个班级这并不重要，重要的是老师不能把这次比赛与整体教育割裂开来，认为纯粹是一次机遇。</w:t>
        <w:br/>
        <w:t>从动员比赛到结束的过程中的教育固然重要，更重要的是获胜后怎么教育？失败后怎么教育？</w:t>
        <w:br/>
        <w:br/>
        <w:t>12、[案例]会了，可以“不听”</w:t>
        <w:br/>
        <w:br/>
        <w:t>单元检测后，照例是一节讲评课。</w:t>
        <w:br/>
        <w:t>上课不到十分钟，王谨同学又在翻来覆去弄卷，我用严厉的目光看着他，他稍有收敛。</w:t>
        <w:br/>
        <w:t>过了一会他又在下面翻找着什么，我只得来一个“杀一儆百”了。</w:t>
        <w:br/>
        <w:br/>
        <w:br/>
        <w:t>“王谨”我大声喝道：“你在干什么？”</w:t>
        <w:br/>
        <w:br/>
        <w:t>他脸陡的涨红了，旋即一梗脖子：“我不想听！”</w:t>
        <w:br/>
        <w:br/>
        <w:t>我听了气不一打处来，“你┉┉”竟一时语塞，</w:t>
        <w:br/>
        <w:br/>
        <w:t>但考虑到教学任务还没有完成，于是我深深吸了一口气，竭力平复自己内心的愤懑。</w:t>
        <w:br/>
        <w:br/>
        <w:br/>
        <w:t>“你，既然不想听，那就请到我的办公室去休息吧！”我故作轻松的说。</w:t>
        <w:br/>
        <w:br/>
        <w:br/>
        <w:t>他可能考虑到当时的态度，也有些后悔，于是走向办公室，尽管极不情愿。</w:t>
        <w:br/>
        <w:br/>
        <w:br/>
        <w:t>问题：当学生不愿听时，怎么办？这时如何协调好师生之间的关系？</w:t>
        <w:br/>
        <w:br/>
        <w:t>[参考答案]</w:t>
        <w:br/>
        <w:br/>
        <w:t>我认为课堂上提倡教学民主非常重要，师生之间的“换位思考”是协调师生关系的关键。</w:t>
        <w:br/>
        <w:br/>
        <w:br/>
        <w:t>我们在教学时应该敞开心扉，以平等的心态去和学生交流，只有走近他们，深入其中，知其所想，给其所需，站在学生的角度设计他们喜闻乐见的教案，遵循因材施教的原则，采取适合学生心理特点和接受能力的教学方法，才是学生最为欣赏的。</w:t>
        <w:br/>
        <w:t>学生不愿意听就不能强行他去听。</w:t>
        <w:br/>
        <w:br/>
        <w:br/>
        <w:t>13、[案例]一位学生档案袋中的老师评语</w:t>
        <w:br/>
        <w:br/>
        <w:t>有一位学生在课堂上总是默默无言，老师为他写道：“在老师的眼里，你是一个聪明文静的孩子，每一次作业，你总是那么认真，每一节课上，你是那么专心，什么时候，能让老师听到你甜美的声音。</w:t>
        <w:br/>
        <w:t>”亲切的语言像漫漫春风，不仅让老师和学生之间不可逾越的鸿沟消失了，而且把学生的兴趣吸引到学生的学习过程和良好的心理体验之中。</w:t>
        <w:br/>
        <w:br/>
        <w:br/>
        <w:t>问题：请你分析一下这位老师评价的成功之处。</w:t>
        <w:br/>
        <w:br/>
        <w:br/>
        <w:t>[参考答案]教师用评语的形式给予学生评价，这是充分发挥质性评价的功能，及时发现学生的优点和闪光之处，体现了教师对学生的尊重和鼓励，使评价成为学生走向成功的起点。</w:t>
        <w:br/>
        <w:br/>
        <w:br/>
        <w:t>14、[案例]欣赏“每一个”学生</w:t>
        <w:br/>
        <w:br/>
        <w:t>--刺丛中也有花</w:t>
        <w:br/>
        <w:br/>
        <w:t>花园里，同学们都纷纷说了自己喜欢的花，这时全校闻名的“调皮大王”李刚发话了：“老师，我最喜欢的是仙人掌，它虽然全身长满了刺，但它的生命力最旺盛，而且刺丛中还能开出美丽的花儿呢！”</w:t>
        <w:br/>
        <w:br/>
        <w:t>他的话立即遭到同学们的反驳。</w:t>
        <w:br/>
        <w:br/>
        <w:br/>
        <w:t>“你们就看到它的刺了！”你仔细看看人家刺中也有花，也值得我们去喜欢呀！平时从不受欢迎的调皮大王，见同学们都不赞同他，便据理力争。</w:t>
        <w:br/>
        <w:br/>
        <w:br/>
        <w:t>“刺中有花！刺中有花！”调皮大王的话如一股电流触动了我的神经，赏花与育人不也同样吗？</w:t>
        <w:br/>
        <w:br/>
        <w:t>我激动地走到李刚身边，搂着他的肩对同学们说：“李刚说得对。</w:t>
        <w:br/>
        <w:t>仙人掌声虽然浑身是刺，但是他刺中也有美丽的花，我们不能只看到它的刺，就看不到它的花啦；更不能因为它刺多就不喜欢它的花。</w:t>
        <w:br/>
        <w:t>我们对待同学也应像赏花一样，特别是对缺点多一些的同学，更应该正确看待他身上的潜在的闪光点。</w:t>
        <w:br/>
        <w:t>‘花’有千万种，各有优缺点，你们说对不对！”说着我拍了拍李刚的肩，我的话蠃得了一片掌声，李刚也不好意思低下了头。</w:t>
        <w:br/>
        <w:br/>
        <w:br/>
        <w:t>问题：（1）读了《刺中有花》一文，你能否就“刺”与“花”进一步谈谈与之相关的教育观点？</w:t>
        <w:br/>
        <w:br/>
        <w:t>（2）您认为对个别学生的转化，应从哪能方面着手？</w:t>
        <w:br/>
        <w:br/>
        <w:t>[参考答案]（1）同样面对仙人掌上的刺与花，有的同学只看到刺，有的同学刺与花都有看到了，但因为讨厌刺，进而连花也不喜欢了。</w:t>
        <w:br/>
        <w:t>而李刚却有着于众不同的认识，能带着欣赏的角度去看待刺丛中的花，应该说他的认识对每个教育工作者来说是很有启发的。</w:t>
        <w:br/>
        <w:t>他便使教师认识到面对仙人掌刺中的花，首先应该去发现它，其次应带着欣赏的眼光去看待它，辩证地去看待刺与花。</w:t>
        <w:br/>
        <w:t>其实面对缺点较多的学生，教育者也应该像赏花一样，去发现后进生的闪光点，进而去放大其闪光点。</w:t>
        <w:br/>
        <w:t>且不可只看到孩子的不足，而看不到孩子的闪光处。</w:t>
        <w:br/>
        <w:t>学生生活在群体里，自然各有长短，对个别学生教育要多鼓励，少批评；多指导，少冷落。</w:t>
        <w:br/>
        <w:t>个别学生转化的关键在于使其树立起自信心。</w:t>
        <w:br/>
        <w:t>作为教师要善于保护学生的自尊。</w:t>
        <w:br/>
        <w:t>因为自尊才能自信，自信才能自强。</w:t>
        <w:br/>
        <w:br/>
        <w:br/>
        <w:t>经验告诉我们，首先要走近人们，喜欢他们，成为他们的朋友。</w:t>
        <w:br/>
        <w:t>同时要引导周围的同学一起关心他。</w:t>
        <w:br/>
        <w:t>然后发掘闪光点，放大闪光点，让激励唤起自信，进而培植闪光点，教育中要注意谈话艺术。</w:t>
        <w:br/>
        <w:t>其次，要重视个别学生的第一步，哪怕是微小的，也不放过。</w:t>
        <w:br/>
        <w:t>最后要抓住反复点，促其飞跃。</w:t>
        <w:br/>
        <w:br/>
        <w:br/>
        <w:t>15、[案例]王老师是一位青年教师，工作热情非常高，他对学生的要求十分严格，他经常要求学生不要讲脏话；不要乱扔废纸……而这位教师讲课情急时，常常“笨猪”，“死脑子”不绝于耳。</w:t>
        <w:br/>
        <w:t>吸烟后，随手将烟蒂抛在课桌下面……教育后的班级会怎样呢？虽然王老师没少用嘴皮子，没少用各种惩罚手段。</w:t>
        <w:br/>
        <w:t>但是班上说脏话、粗话连篇，纸屑杂物随处可见。</w:t>
        <w:br/>
        <w:t>王老师百思不得其解。</w:t>
        <w:br/>
        <w:br/>
        <w:br/>
        <w:t>问题：请你帮助分析一下，王老师教育的班级为什么会产生这样的后果，做一名班主任应怎样教育学生才能有良好的效果？</w:t>
        <w:br/>
        <w:br/>
        <w:t>[参考答案]：有三个原因：</w:t>
        <w:br/>
        <w:br/>
        <w:t>第一是王老师“身教”不利，没有“身教”，“言教”就显得苍白无力。</w:t>
        <w:br/>
        <w:t>“身教”即可以增加“言教”的可信性和感染力，而且还能像春雨润物一样起着细微的、不易觉察的耳濡目染、潜移默化的作用。</w:t>
        <w:br/>
        <w:t>班主任只有严格要求自己，随时把自己置身于“榜样”和“镜子”的位置，事事从自我做起，才能顺利地“内化”为学生的需要。</w:t>
        <w:br/>
        <w:br/>
        <w:br/>
        <w:t>第二是言教不服。</w:t>
        <w:br/>
        <w:t>“言教”必须以理服人，否则无教育可言。</w:t>
        <w:br/>
        <w:t>学生中出现问题，一味的“管、卡、压”，固然不行，只有言之以理，以理服人，才能达到教育效果。</w:t>
        <w:br/>
        <w:t>否则一切教育都是徒劳的。</w:t>
        <w:br/>
        <w:br/>
        <w:br/>
        <w:t>第三是心教不诚。</w:t>
        <w:br/>
        <w:t>教育不过是为了不让学生弄清楚什么是对的，什么是错的，错在什么地方，怎样去改正，而不应该把学生的错误化成给学生的理由。</w:t>
        <w:br/>
        <w:t>如果这样学生会产生对立情绪，对教师产生戒备和反感，甚至会“背道而驰”。</w:t>
        <w:br/>
        <w:t>由此可见，班主任在教育学生时，必须抱着关心、帮助、谅解、鼓励的态度，用“心”去爱学生，让学生明白“老师是爱你，才教育你”。</w:t>
        <w:br/>
        <w:t>让学生感到你的“爱心”和“诚意”，乐于接受你的教育，才会有效果。</w:t>
        <w:br/>
        <w:br/>
        <w:br/>
        <w:t>16、[案例]这是一位青年教师的教学反思札记：</w:t>
        <w:br/>
        <w:br/>
        <w:t>这是一节公开课，内容是《北大荒的秋天》。</w:t>
        <w:br/>
        <w:t>当学到北大荒的小河这一段时，突然有一个学生站起来问：“老师，‘明镜一样的小河’能换成‘明净的小河’吗？”我愣了一下，这个问题多少让我觉得有些突然。</w:t>
        <w:br/>
        <w:t>我没有直接说不能。</w:t>
        <w:br/>
        <w:t>于是，我给了大家一个“提示”，在黑板上写了“明镜”和“明净”。</w:t>
        <w:br/>
        <w:t>果然，一个孩子说：“不能，因为两个词虽然读音相同，但意思并不相同。</w:t>
        <w:br/>
        <w:t>”我为顺利解决难题而沾沾自喜。</w:t>
        <w:br/>
        <w:br/>
        <w:br/>
        <w:t>下课了，一位有丰富语文教学经验的老师对我说：“现在，你看这两个词可不可以换呢？”我仔细一想，真的能换！“其实，这两个词的确可以换，但你可以提醒学生注意当‘明镜一样的’换成‘明净’，才读得通。</w:t>
        <w:br/>
        <w:t>当然，用‘明镜’更形象一些。</w:t>
        <w:br/>
        <w:t>”我惭愧极了，原来我最精彩的地方竟然是自己失误的地方！</w:t>
        <w:br/>
        <w:br/>
        <w:t>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w:t>
        <w:br/>
        <w:br/>
        <w:br/>
        <w:t>11、[案例]广播操比赛</w:t>
        <w:br/>
        <w:br/>
        <w:t>为推广新的广播操，某校决定举行广播操比赛，有人选择某年级四个班针对广播操比赛全过程的教育情况进行了调查，发现四个班主任在动员，训练中对学生的教育大同小异，所不同的是比赛结束成绩公布之后。</w:t>
        <w:br/>
        <w:br/>
        <w:br/>
        <w:t>某（1）班（冠军）：同学们，经过全班同学的努力，我们班荣获了四个班级广播操比赛的冠军，老师祝贺你们，真为你们感到骄傲。</w:t>
        <w:br/>
        <w:br/>
        <w:br/>
        <w:t>某（2）班（第三名）：老师不打算对这件事进行评价。</w:t>
        <w:br/>
        <w:br/>
        <w:br/>
        <w:t>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w:t>
        <w:br/>
        <w:br/>
        <w:t>某（4）班（第二名）：这次比赛由于有的同学不努力，我们班没能获得冠军，老师很失望。</w:t>
        <w:br/>
        <w:br/>
        <w:br/>
        <w:t>问题：请你根据四位老师不同的做法，发表自己的看法。</w:t>
        <w:br/>
        <w:br/>
        <w:br/>
        <w:t>[参考答案]举行比赛，肯定有一个班是冠军，至于是哪个班级这并不重要，重要的是老师不能把这次比赛与整体教育割裂开来，认为纯粹是一次机遇。</w:t>
        <w:br/>
        <w:t>从动员比赛到结束的过程中的教育固然重要，更重要的是获胜后怎么教育？失败后怎么教育？</w:t>
        <w:br/>
        <w:br/>
        <w:t>12、[案例]会了，可以“不听”</w:t>
        <w:br/>
        <w:br/>
        <w:t>单元检测后，照例是一节讲评课。</w:t>
        <w:br/>
        <w:t>上课不到十分钟，王谨同学又在翻来覆去弄卷，我用严厉的目光看着他，他稍有收敛。</w:t>
        <w:br/>
        <w:t>过了一会他又在下面翻找着什么，我只得来一个“杀一儆百”了。</w:t>
        <w:br/>
        <w:br/>
        <w:br/>
        <w:t>“王谨”我大声喝道：“你在干什么？”</w:t>
        <w:br/>
        <w:br/>
        <w:t>他脸陡的涨红了，旋即一梗脖子：“我不想听！”</w:t>
        <w:br/>
        <w:br/>
        <w:t>我听了气不一打处来，“你┉┉”竟一时语塞，</w:t>
        <w:br/>
        <w:br/>
        <w:t>但考虑到教学任务还没有完成，于是我深深吸了一口气，竭力平复自己内心的愤懑。</w:t>
        <w:br/>
        <w:br/>
        <w:br/>
        <w:t>“你，既然不想听，那就请到我的办公室去休息吧！”我故作轻松的说。</w:t>
        <w:br/>
        <w:br/>
        <w:br/>
        <w:t>他可能考虑到当时的态度，也有些后悔，于是走向办公室，尽管极不情愿。</w:t>
        <w:br/>
        <w:br/>
        <w:br/>
        <w:t>问题：当学生不愿听时，怎么办？这时如何协调好师生之间的关系？</w:t>
        <w:br/>
        <w:br/>
        <w:t>[参考答案]</w:t>
        <w:br/>
        <w:br/>
        <w:t>我认为课堂上提倡教学民主非常重要，师生之间的“换位思考”是协调师生关系的关键。</w:t>
        <w:br/>
        <w:br/>
        <w:br/>
        <w:t>我们在教学时应该敞开心扉，以平等的心态去和学生交流，只有走近他们，深入其中，知其所想，给其所需，站在学生的角度设计他们喜闻乐见的教案，遵循因材施教的原则，采取适合学生心理特点和接受能力的教学方法，才是学生最为欣赏的。</w:t>
        <w:br/>
        <w:t>学生不愿意听就不能强行他去听。</w:t>
        <w:br/>
        <w:br/>
        <w:br/>
        <w:t>13、[案例]一位学生档案袋中的老师评语</w:t>
        <w:br/>
        <w:br/>
        <w:t>有一位学生在课堂上总是默默无言，老师为他写道：“在老师的眼里，你是一个聪明文静的孩子，每一次作业，你总是那么认真，每一节课上，你是那么专心，什么时候，能让老师听到你甜美的声音。</w:t>
        <w:br/>
        <w:t>”亲切的语言像漫漫春风，不仅让老师和学生之间不可逾越的鸿沟消失了，而且把学生的兴趣吸引到学生的学习过程和良好的心理体验之中。</w:t>
        <w:br/>
        <w:br/>
        <w:br/>
        <w:t>问题：请你分析一下这位老师评价的成功之处。</w:t>
        <w:br/>
        <w:br/>
        <w:br/>
        <w:t>[参考答案]教师用评语的形式给予学生评价，这是充分发挥质性评价的功能，及时发现学生的优点和闪光之处，体现了教师对学生的尊重和鼓励，使评价成为学生走向成功的起点。</w:t>
        <w:br/>
        <w:br/>
        <w:br/>
        <w:t>14、[案例]欣赏“每一个”学生</w:t>
        <w:br/>
        <w:br/>
        <w:t>--刺丛中也有花</w:t>
        <w:br/>
        <w:br/>
        <w:t>花园里，同学们都纷纷说了自己喜欢的花，这时全校闻名的“调皮大王”李刚发话了：“老师，我最喜欢的是仙人掌，它虽然全身长满了刺，但它的生命力最旺盛，而且刺丛中还能开出美丽的花儿呢！”</w:t>
        <w:br/>
        <w:br/>
        <w:t>他的话立即遭到同学们的反驳。</w:t>
        <w:br/>
        <w:br/>
        <w:br/>
        <w:t>“你们就看到它的刺了！”你仔细看看人家刺中也有花，也值得我们去喜欢呀！平时从不受欢迎的调皮大王，见同学们都不赞同他，便据理力争。</w:t>
        <w:br/>
        <w:br/>
        <w:br/>
        <w:t>“刺中有花！刺中有花！”调皮大王的话如一股电流触动了我的神经，赏花与育人不也同样吗？</w:t>
        <w:br/>
        <w:br/>
        <w:t>我激动地走到李刚身边，搂着他的肩对同学们说：“李刚说得对。</w:t>
        <w:br/>
        <w:t>仙人掌声虽然浑身是刺，但是他刺中也有美丽的花，我们不能只看到它的刺，就看不到它的花啦；更不能因为它刺多就不喜欢它的花。</w:t>
        <w:br/>
        <w:t>我们对待同学也应像赏花一样，特别是对缺点多一些的同学，更应该正确看待他身上的潜在的闪光点。</w:t>
        <w:br/>
        <w:t>‘花’有千万种，各有优缺点，你们说对不对！”说着我拍了拍李刚的肩，我的话蠃得了一片掌声，李刚也不好意思低下了头。</w:t>
        <w:br/>
        <w:br/>
        <w:br/>
        <w:t>问题：（1）读了《刺中有花》一文，你能否就“刺”与“花”进一步谈谈与之相关的教育观点？</w:t>
        <w:br/>
        <w:br/>
        <w:t>（2）您认为对个别学生的转化，应从哪能方面着手？</w:t>
        <w:br/>
        <w:br/>
        <w:t>[参考答案]（1）同样面对仙人掌上的刺与花，有的同学只看到刺，有的同学刺与花都有看到了，但因为讨厌刺，进而连花也不喜欢了。</w:t>
        <w:br/>
        <w:t>而李刚却有着于众不同的认识，能带着欣赏的角度去看待刺丛中的花，应该说他的认识对每个教育工作者来说是很有启发的。</w:t>
        <w:br/>
        <w:t>他便使教师认识到面对仙人掌刺中的花，首先应该去发现它，其次应带着欣赏的眼光去看待它，辩证地去看待刺与花。</w:t>
        <w:br/>
        <w:t>其实面对缺点较多的学生，教育者也应该像赏花一样，去发现后进生的闪光点，进而去放大其闪光点。</w:t>
        <w:br/>
        <w:t>且不可只看到孩子的不足，而看不到孩子的闪光处。</w:t>
        <w:br/>
        <w:t>学生生活在群体里，自然各有长短，对个别学生教育要多鼓励，少批评；多指导，少冷落。</w:t>
        <w:br/>
        <w:t>个别学生转化的关键在于使其树立起自信心。</w:t>
        <w:br/>
        <w:t>作为教师要善于保护学生的自尊。</w:t>
        <w:br/>
        <w:t>因为自尊才能自信，自信才能自强。</w:t>
        <w:br/>
        <w:br/>
        <w:br/>
        <w:t>经验告诉我们，首先要走近人们，喜欢他们，成为他们的朋友。</w:t>
        <w:br/>
        <w:t>同时要引导周围的同学一起关心他。</w:t>
        <w:br/>
        <w:t>然后发掘闪光点，放大闪光点，让激励唤起自信，进而培植闪光点，教育中要注意谈话艺术。</w:t>
        <w:br/>
        <w:t>其次，要重视个别学生的第一步，哪怕是微小的，也不放过。</w:t>
        <w:br/>
        <w:t>最后要抓住反复点，促其飞跃。</w:t>
        <w:br/>
        <w:br/>
        <w:br/>
        <w:t>15、[案例]王老师是一位青年教师，工作热情非常高，他对学生的要求十分严格，他经常要求学生不要讲脏话；不要乱扔废纸……而这位教师讲课情急时，常常“笨猪”，“死脑子”不绝于耳。</w:t>
        <w:br/>
        <w:t>吸烟后，随手将烟蒂抛在课桌下面……教育后的班级会怎样呢？虽然王老师没少用嘴皮子，没少用各种惩罚手段。</w:t>
        <w:br/>
        <w:t>但是班上说脏话、粗话连篇，纸屑杂物随处可见。</w:t>
        <w:br/>
        <w:t>王老师百思不得其解。</w:t>
        <w:br/>
        <w:br/>
        <w:br/>
        <w:t>问题：请你帮助分析一下，王老师教育的班级为什么会产生这样的后果，做一名班主任应怎样教育学生才能有良好的效果？</w:t>
        <w:br/>
        <w:br/>
        <w:t>[参考答案]：有三个原因：</w:t>
        <w:br/>
        <w:br/>
        <w:t>第一是王老师“身教”不利，没有“身教”，“言教”就显得苍白无力。</w:t>
        <w:br/>
        <w:t>“身教”即可以增加“言教”的可信性和感染力，而且还能像春雨润物一样起着细微的、不易觉察的耳濡目染、潜移默化的作用。</w:t>
        <w:br/>
        <w:t>班主任只有严格要求自己，随时把自己置身于“榜样”和“镜子”的位置，事事从自我做起，才能顺利地“内化”为学生的需要。</w:t>
        <w:br/>
        <w:br/>
        <w:br/>
        <w:t>第二是言教不服。</w:t>
        <w:br/>
        <w:t>“言教”必须以理服人，否则无教育可言。</w:t>
        <w:br/>
        <w:t>学生中出现问题，一味的“管、卡、压”，固然不行，只有言之以理，以理服人，才能达到教育效果。</w:t>
        <w:br/>
        <w:t>否则一切教育都是徒劳的。</w:t>
        <w:br/>
        <w:br/>
        <w:br/>
        <w:t>第三是心教不诚。</w:t>
        <w:br/>
        <w:t>教育不过是为了不让学生弄清楚什么是对的，什么是错的，错在什么地方，怎样去改正，而不应该把学生的错误化成给学生的理由。</w:t>
        <w:br/>
        <w:t>如果这样学生会产生对立情绪，对教师产生戒备和反感，甚至会“背道而驰”。</w:t>
        <w:br/>
        <w:t>由此可见，班主任在教育学生时，必须抱着关心、帮助、谅解、鼓励的态度，用“心”去爱学生，让学生明白“老师是爱你，才教育你”。</w:t>
        <w:br/>
        <w:t>让学生感到你的“爱心”和“诚意”，乐于接受你的教育，才会有效果。</w:t>
        <w:br/>
        <w:br/>
        <w:br/>
        <w:t>16、[案例]这是一位青年教师的教学反思札记：</w:t>
        <w:br/>
        <w:br/>
        <w:t>这是一节公开课，内容是《北大荒的秋天》。</w:t>
        <w:br/>
        <w:t>当学到北大荒的小河这一段时，突然有一个学生站起来问：“老师，‘明镜一样的小河’能换成‘明净的小河’吗？”我愣了一下，这个问题多少让我觉得有些突然。</w:t>
        <w:br/>
        <w:t>我没有直接说不能。</w:t>
        <w:br/>
        <w:t>于是，我给了大家一个“提示”，在黑板上写了“明镜”和“明净”。</w:t>
        <w:br/>
        <w:t>果然，一个孩子说：“不能，因为两个词虽然读音相同，但意思并不相同。</w:t>
        <w:br/>
        <w:t>”我为顺利解决难题而沾沾自喜。</w:t>
        <w:br/>
        <w:br/>
        <w:br/>
        <w:t>下课了，一位有丰富语文教学经验的老师对我说：“现在，你看这两个词可不可以换呢？”我仔细一想，真的能换！“其实，这两个词的确可以换，但你可以提醒学生注意当‘明镜一样的’换成‘明净’，才读得通。</w:t>
        <w:br/>
        <w:t>当然，用‘明镜’更形象一些。</w:t>
        <w:br/>
        <w:t>”我惭愧极了，原来我最精彩的地方竟然是自己失误的地方！</w:t>
        <w:br/>
        <w:br/>
        <w:t>问题：这位年轻教师的失误给我们带来的启示是什么？</w:t>
        <w:br/>
        <w:br/>
        <w:t>[参考答案]走出失误来看失误，有两点启示：首先这位教师潜意识里犯了简单武断的错误。</w:t>
        <w:br/>
        <w:t>要知道一名的教育工作者，必须冷静、理智、思维缜密，只有这样，才能更好地发挥一个引导者的作用，才能敏锐地捕捉各种信息，并恰当地处理这些信息。</w:t>
        <w:br/>
        <w:t>其次，要想真正出精彩，就要抓住契机，大胆地让学生自己去感悟、辩论，从而也给自己赢得思考的空间。</w:t>
        <w:br/>
        <w:br/>
        <w:br/>
        <w:t>17、[案例]《请善待学生的评价》</w:t>
        <w:br/>
        <w:br/>
        <w:t>1998年底，学校对教师的年终考核进行改革，在考核时加上了“学生评估教师”这栏目。</w:t>
        <w:br/>
        <w:t>成绩一出来，我竟是全校最低分，当时我非常愤怒的对学生一顿痛骂。</w:t>
        <w:br/>
        <w:t>学生都低着头，满脸的恐惧。</w:t>
        <w:br/>
        <w:t>第三天，我在改作业时，忽然看到一张小纸条，纸条上写着：“老师，请你别再生我们的气了，我们不是说你课上得不好，而是因为你动不动就对我们发脾气、骂人，有时为一点小事大发雷霆甚至不上课。</w:t>
        <w:br/>
        <w:t>说真的，听你的课我们总有一种压抑感，生怕一不小心被你骂。</w:t>
        <w:br/>
        <w:t>老师，真没想到给你造成这么大的伤害。</w:t>
        <w:br/>
        <w:t>请原谅我们吧！”下面是10个学生的署名。</w:t>
        <w:br/>
        <w:br/>
        <w:br/>
        <w:t>问题：请你结合案例谈谈教师如何转变学生观，如何转变自己的教育教学行为。</w:t>
        <w:br/>
        <w:br/>
        <w:br/>
        <w:t>[参考答案]教学无小事，教师无小节。</w:t>
        <w:br/>
        <w:t>也许就是你的某一句话或是某一个不经意的小事，在学生心中留下了不好的影响，从而影响了你最终的成绩。</w:t>
        <w:br/>
        <w:t>我们在埋怨学生不通人情时，是否反思一下自己是否不通人情？我们在埋怨学生素质低时，我们为什么不想一下自己的素质。</w:t>
        <w:br/>
        <w:br/>
        <w:br/>
        <w:t>再说老师的职责是教书育人，学生在学校里，每天都要和多门学科的任课教师接触，他们对教师的了解程度及所获得的信息量远不是学校领导和其他教师所能比拟的。</w:t>
        <w:br/>
        <w:t>每一位教师在向他们“传道、授业、解惑”的过程中无疑是在展示自己，所以，教师应放下架子，善待每一位学生的评价。</w:t>
        <w:br/>
        <w:br/>
        <w:br/>
        <w:t>18、[案例]课堂中的吵闹</w:t>
        <w:br/>
        <w:br/>
        <w:t>作为一名中学语文教师，我热爱我的工作，注意在学习中激发学生的学习兴趣，让他们主动参与到教学过程中来。</w:t>
        <w:br/>
        <w:t>但是，我真的感觉学生有的时候实在是太吵闹了。</w:t>
        <w:br/>
        <w:t>在讲课过程中，有的学生会在下面说话或插话进来；在自学或做练习时，有的同学会在那里窃窃私语或很自由地讨论问题；在课堂讨论的时候更是难以把握，学生会争论不休；在课间休息时更是乱作一团。</w:t>
        <w:br/>
        <w:br/>
        <w:br/>
        <w:t>我听了气不一打处来，“你┉┉”竟一时语塞，</w:t>
        <w:br/>
        <w:br/>
        <w:t>但考虑到教学任务还没有完成，于是我深深吸了一口气，竭力平复自己内心的愤懑。</w:t>
        <w:br/>
        <w:br/>
        <w:br/>
        <w:t>“你，既然不想听，那就请到我的办公室去休息吧！”我故作轻松的说。</w:t>
        <w:br/>
        <w:br/>
        <w:br/>
        <w:t>他可能考虑到当时的态度，也有些后悔，于是走向办公室，尽管极不情愿。</w:t>
        <w:br/>
        <w:br/>
        <w:br/>
        <w:t>问题：当学生不愿听时，怎么办？这时如何协调好师生之间的关系？</w:t>
        <w:br/>
        <w:br/>
        <w:t>[参考答案]</w:t>
        <w:br/>
        <w:br/>
        <w:t>我认为课堂上提倡教学民主非常重要，师生之间的“换位思考”是协调师生关系的关键。</w:t>
        <w:br/>
        <w:br/>
        <w:br/>
        <w:t>我们在教学时应该敞开心扉，以平等的心态去和学生交流，只有走近他们，深入其中，知其所想，给其所需，站在学生的角度设计他们喜闻乐见的教案，遵循因材施教的原则，采取适合学生心理特点和接受能力的教学方法，才是学生最为欣赏的。</w:t>
        <w:br/>
        <w:t>学生不愿意听就不能强行他去听。</w:t>
        <w:br/>
        <w:br/>
        <w:br/>
        <w:t>13、[案例]一位学生档案袋中的老师评语</w:t>
        <w:br/>
        <w:br/>
        <w:t>有一位学生在课堂上总是默默无言，老师为他写道：“在老师的眼里，你是一个聪明文静的孩子，每一次作业，你总是那么认真，每一节课上，你是那么专心，什么时候，能让老师听到你甜美的声音。</w:t>
        <w:br/>
        <w:t>”亲切的语言像漫漫春风，不仅让老师和学生之间不可逾越的鸿沟消失了，而且把学生的兴趣吸引到学生的学习过程和良好的心理体验之中。</w:t>
        <w:br/>
        <w:br/>
        <w:br/>
        <w:t>问题：请你分析一下这位老师评价的成功之处。</w:t>
        <w:br/>
        <w:br/>
        <w:br/>
        <w:t>[参考答案]教师用评语的形式给予学生评价，这是充分发挥质性评价的功能，及时发现学生的优点和闪光之处，体现了教师对学生的尊重和鼓励，使评价成为学生走向成功的起点。</w:t>
        <w:br/>
        <w:br/>
        <w:br/>
        <w:t>14、[案例]欣赏“每一个”学生</w:t>
        <w:br/>
        <w:br/>
        <w:t>--刺丛中也有花</w:t>
        <w:br/>
        <w:br/>
        <w:t>花园里，同学们都纷纷说了自己喜欢的花，这时全校闻名的“调皮大王”李刚发话了：“老师，我最喜欢的是仙人掌，它虽然全身长满了刺，但它的生命力最旺盛，而且刺丛中还能开出美丽的花儿呢！”</w:t>
        <w:br/>
        <w:br/>
        <w:t>他的话立即遭到同学们的反驳。</w:t>
        <w:br/>
        <w:br/>
        <w:br/>
        <w:t>“你们就看到它的刺了！”你仔细看看人家刺中也有花，也值得我们去喜欢呀！平时从不受欢迎的调皮大王，见同学们都不赞同他，便据理力争。</w:t>
        <w:br/>
        <w:br/>
        <w:br/>
        <w:t>“刺中有花！刺中有花！”调皮大王的话如一股电流触动了我的神经，赏花与育人不也同样吗？</w:t>
        <w:br/>
        <w:br/>
        <w:t>我激动地走到李刚身边，搂着他的肩对同学们说：“李刚说得对。</w:t>
        <w:br/>
        <w:t>仙人掌声虽然浑身是刺，但是他刺中也有美丽的花，我们不能只看到它的刺，就看不到它的花啦；更不能因为它刺多就不喜欢它的花。</w:t>
        <w:br/>
        <w:t>我们对待同学也应像赏花一样，特别是对缺点多一些的同学，更应该正确看待他身上的潜在的闪光点。</w:t>
        <w:br/>
        <w:t>‘花’有千万种，各有优缺点，你们说对不对！”说着我拍了拍李刚的肩，我的话蠃得了一片掌声，李刚也不好意思低下了头。</w:t>
        <w:br/>
        <w:br/>
        <w:br/>
        <w:t>问题：（1）读了《刺中有花》一文，你能否就“刺”与“花”进一步谈谈与之相关的教育观点？</w:t>
        <w:br/>
        <w:br/>
        <w:t>（2）您认为对个别学生的转化，应从哪能方面着手？</w:t>
        <w:br/>
        <w:br/>
        <w:t>[参考答案]（1）同样面对仙人掌上的刺与花，有的同学只看到刺，有的同学刺与花都有看到了，但因为讨厌刺，进而连花也不喜欢了。</w:t>
        <w:br/>
        <w:t>而李刚却有着于众不同的认识，能带着欣赏的角度去看待刺丛中的花，应该说他的认识对每个教育工作者来说是很有启发的。</w:t>
        <w:br/>
        <w:t>他便使教师认识到面对仙人掌刺中的花，首先应该去发现它，其次应带着欣赏的眼光去看待它，辩证地去看待刺与花。</w:t>
        <w:br/>
        <w:t>其实面对缺点较多的学生，教育者也应该像赏花一样，去发现后进生的闪光点，进而去放大其闪光点。</w:t>
        <w:br/>
        <w:t>且不可只看到孩子的不足，而看不到孩子的闪光处。</w:t>
        <w:br/>
        <w:t>学生生活在群体里，自然各有长短，对个别学生教育要多鼓励，少批评；多指导，少冷落。</w:t>
        <w:br/>
        <w:t>个别学生转化的关键在于使其树立起自信心。</w:t>
        <w:br/>
        <w:t>作为教师要善于保护学生的自尊。</w:t>
        <w:br/>
        <w:t>因为自尊才能自信，自信才能自强。</w:t>
        <w:br/>
        <w:br/>
        <w:br/>
        <w:t>经验告诉我们，首先要走近人们，喜欢他们，成为他们的朋友。</w:t>
        <w:br/>
        <w:t>同时要引导周围的同学一起关心他。</w:t>
        <w:br/>
        <w:t>然后发掘闪光点，放大闪光点，让激励唤起自信，进而培植闪光点，教育中要注意谈话艺术。</w:t>
        <w:br/>
        <w:t>其次，要重视个别学生的第一步，哪怕是微小的，也不放过。</w:t>
        <w:br/>
        <w:t>最后要抓住反复点，促其飞跃。</w:t>
        <w:br/>
        <w:br/>
        <w:br/>
        <w:t>15、[案例]王老师是一位青年教师，工作热情非常高，他对学生的要求十分严格，他经常要求学生不要讲脏话；不要乱扔废纸……而这位教师讲课情急时，常常“笨猪”，“死脑子”不绝于耳。</w:t>
        <w:br/>
        <w:t>吸烟后，随手将烟蒂抛在课桌下面……教育后的班级会怎样呢？虽然王老师没少用嘴皮子，没少用各种惩罚手段。</w:t>
        <w:br/>
        <w:t>但是班上说脏话、粗话连篇，纸屑杂物随处可见。</w:t>
        <w:br/>
        <w:t>王老师百思不得其解。</w:t>
        <w:br/>
        <w:br/>
        <w:br/>
        <w:t>问题：请你帮助分析一下，王老师教育的班级为什么会产生这样的后果，做一名班主任应怎样教育学生才能有良好的效果？</w:t>
        <w:br/>
        <w:br/>
        <w:t>[参考答案]：有三个原因：</w:t>
        <w:br/>
        <w:br/>
        <w:t>第一是王老师“身教”不利，没有“身教”，“言教”就显得苍白无力。</w:t>
        <w:br/>
        <w:t>“身教”即可以增加“言教”的可信性和感染力，而且还能像春雨润物一样起着细微的、不易觉察的耳濡目染、潜移默化的作用。</w:t>
        <w:br/>
        <w:t>班主任只有严格要求自己，随时把自己置身于“榜样”和“镜子”的位置，事事从自我做起，才能顺利地“内化”为学生的需要。</w:t>
        <w:br/>
        <w:br/>
        <w:br/>
        <w:t>第二是言教不服。</w:t>
        <w:br/>
        <w:t>“言教”必须以理服人，否则无教育可言。</w:t>
        <w:br/>
        <w:t>学生中出现问题，一味的“管、卡、压”，固然不行，只有言之以理，以理服人，才能达到教育效果。</w:t>
        <w:br/>
        <w:t>否则一切教育都是徒劳的。</w:t>
        <w:br/>
        <w:br/>
        <w:br/>
        <w:t>第三是心教不诚。</w:t>
        <w:br/>
        <w:t>教育不过是为了不让学生弄清楚什么是对的，什么是错的，错在什么地方，怎样去改正，而不应该把学生的错误化成给学生的理由。</w:t>
        <w:br/>
        <w:t>如果这样学生会产生对立情绪，对教师产生戒备和反感，甚至会“背道而驰”。</w:t>
        <w:br/>
        <w:t>由此可见，班主任在教育学生时，必须抱着关心、帮助、谅解、鼓励的态度，用“心”去爱学生，让学生明白“老师是爱你，才教育你”。</w:t>
        <w:br/>
        <w:t>让学生感到你的“爱心”和“诚意”，乐于接受你的教育，才会有效果。</w:t>
        <w:br/>
        <w:br/>
        <w:br/>
        <w:t>16、[案例]这是一位青年教师的教学反思札记：</w:t>
        <w:br/>
        <w:br/>
        <w:t>这是一节公开课，内容是《北大荒的秋天》。</w:t>
        <w:br/>
        <w:t>当学到北大荒的小河这一段时，突然有一个学生站起来问：“老师，‘明镜一样的小河’能换成‘明净的小河’吗？”我愣了一下，这个问题多少让我觉得有些突然。</w:t>
        <w:br/>
        <w:t>我没有直接说不能。</w:t>
        <w:br/>
        <w:t>于是，我给了大家一个“提示”，在黑板上写了“明镜”和“明净”。</w:t>
        <w:br/>
        <w:t>果然，一个孩子说：“不能，因为两个词虽然读音相同，但意思并不相同。</w:t>
        <w:br/>
        <w:t>”我为顺利解决难题而沾沾自喜。</w:t>
        <w:br/>
        <w:br/>
        <w:br/>
        <w:t>下课了，一位有丰富语文教学经验的老师对我说：“现在，你看这两个词可不可以换呢？”我仔细一想，真的能换！“其实，这两个词的确可以换，但你可以提醒学生注意当‘明镜一样的’换成‘明净’，才读得通。</w:t>
        <w:br/>
        <w:t>当然，用‘明镜’更形象一些。</w:t>
        <w:br/>
        <w:t>”我惭愧极了，原来我最精彩的地方竟然是自己失误的地方！</w:t>
        <w:br/>
        <w:br/>
        <w:t>问题：这位年轻教师的失误给我们带来的启示是什么？</w:t>
        <w:br/>
        <w:br/>
        <w:t>[参考答案]走出失误来看失误，有两点启示：首先这位教师潜意识里犯了简单武断的错误。</w:t>
        <w:br/>
        <w:t>要知道一名的教育工作者，必须冷静、理智、思维缜密，只有这样，才能更好地发挥一个引导者的作用，才能敏锐地捕捉各种信息，并恰当地处理这些信息。</w:t>
        <w:br/>
        <w:t>其次，要想真正出精彩，就要抓住契机，大胆地让学生自己去感悟、辩论，从而也给自己赢得思考的空间。</w:t>
        <w:br/>
        <w:br/>
        <w:br/>
        <w:t>17、[案例]《请善待学生的评价》</w:t>
        <w:br/>
        <w:br/>
        <w:t>1998年底，学校对教师的年终考核进行改革，在考核时加上了“学生评估教师”这栏目。</w:t>
        <w:br/>
        <w:t>成绩一出来，我竟是全校最低分，当时我非常愤怒的对学生一顿痛骂。</w:t>
        <w:br/>
        <w:t>学生都低着头，满脸的恐惧。</w:t>
        <w:br/>
        <w:t>第三天，我在改作业时，忽然看到一张小纸条，纸条上写着：“老师，请你别再生我们的气了，我们不是说你课上得不好，而是因为你动不动就对我们发脾气、骂人，有时为一点小事大发雷霆甚至不上课。</w:t>
        <w:br/>
        <w:t>说真的，听你的课我们总有一种压抑感，生怕一不小心被你骂。</w:t>
        <w:br/>
        <w:t>老师，真没想到给你造成这么大的伤害。</w:t>
        <w:br/>
        <w:t>请原谅我们吧！”下面是10个学生的署名。</w:t>
        <w:br/>
        <w:br/>
        <w:br/>
        <w:t>问题：请你结合案例谈谈教师如何转变学生观，如何转变自己的教育教学行为。</w:t>
        <w:br/>
        <w:br/>
        <w:br/>
        <w:t>[参考答案]教学无小事，教师无小节。</w:t>
        <w:br/>
        <w:t>也许就是你的某一句话或是某一个不经意的小事，在学生心中留下了不好的影响，从而影响了你最终的成绩。</w:t>
        <w:br/>
        <w:t>我们在埋怨学生不通人情时，是否反思一下自己是否不通人情？我们在埋怨学生素质低时，我们为什么不想一下自己的素质。</w:t>
        <w:br/>
        <w:br/>
        <w:br/>
        <w:t>再说老师的职责是教书育人，学生在学校里，每天都要和多门学科的任课教师接触，他们对教师的了解程度及所获得的信息量远不是学校领导和其他教师所能比拟的。</w:t>
        <w:br/>
        <w:t>每一位教师在向他们“传道、授业、解惑”的过程中无疑是在展示自己，所以，教师应放下架子，善待每一位学生的评价。</w:t>
        <w:br/>
        <w:br/>
        <w:br/>
        <w:t>18、[案例]课堂中的吵闹</w:t>
        <w:br/>
        <w:br/>
        <w:t>作为一名中学语文教师，我热爱我的工作，注意在学习中激发学生的学习兴趣，让他们主动参与到教学过程中来。</w:t>
        <w:br/>
        <w:t>但是，我真的感觉学生有的时候实在是太吵闹了。</w:t>
        <w:br/>
        <w:t>在讲课过程中，有的学生会在下面说话或插话进来；在自学或做练习时，有的同学会在那里窃窃私语或很自由地讨论问题；在课堂讨论的时候更是难以把握，学生会争论不休；在课间休息时更是乱作一团。</w:t>
        <w:br/>
        <w:br/>
        <w:br/>
        <w:t>问题：如果你是这位老师，对于课堂吵闹的现象，你的基本态度和常规做法是什么？</w:t>
        <w:br/>
        <w:br/>
        <w:t>[参考答案]基本态度：课堂确实需要纪律，但课堂气氛更加重要。</w:t>
        <w:br/>
        <w:t>课堂纪律要有助于营造一个良好的课堂气氛，符合儿童的生理和心理发展特点，容纳儿童的不同个性。</w:t>
        <w:br/>
        <w:t>学生的动作与声音（言为心声）是学生成长的一部分，学校应适应学生的发展，允许学生比较自由地参与。</w:t>
        <w:br/>
        <w:t>动作和语言是儿童情绪、情感的伴随物，在激烈的讨论中儿童可以表达自己内心的喜悦、愤怒、遗憾和沮丧。</w:t>
        <w:br/>
        <w:t>教师要与学生分享这种情感。</w:t>
        <w:br/>
        <w:br/>
        <w:br/>
        <w:t>常规做法：不追求课堂的绝对安静，保持稍稍的喧闹。</w:t>
        <w:br/>
        <w:t>改变课堂的权威结构和主体定位，即由教师作为权威的主体和偏向于教师的权威结构向以学生为学习的主体、师生民主平等的权力结构转变。</w:t>
        <w:br/>
        <w:br/>
        <w:br/>
        <w:t>19.[案例]成功解决学生冲突事件</w:t>
        <w:br/>
        <w:br/>
        <w:t>一天中午，六年级的一批孩子正在操场上打篮球，战况“激烈”。</w:t>
        <w:br/>
        <w:t>学生Z和学生C从人群中冲了出来，两人拳脚相加，气势凶猛，我见这阵势，就停在十几米外的地方用冷眼瞅着他俩。</w:t>
        <w:br/>
        <w:t>大概Z同学也看到了我的神态，就慢慢地停止了他愤怒的“咆哮”。</w:t>
        <w:br/>
        <w:t>待他俩过来，我默默地看着他俩刚才的动作，直到他们都低下了头，于是我开始说话：“瞧你俩刚才的样子，好象恨不得把对方约吃了！要不要我在全校同学面前安排一次表演赛呀？”俩位同学把头埋得更低了，红着脸说“不要”。</w:t>
        <w:br/>
        <w:t>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w:t>
        <w:br/>
        <w:t>”于是我让他们商量处理的办法，商量好了再向我汇报。</w:t>
        <w:br/>
        <w:t>五分钟后，他俩握手言归于好。</w:t>
        <w:br/>
        <w:t>整个事情的处理用了不到20分钟的时间。</w:t>
        <w:br/>
        <w:br/>
        <w:br/>
        <w:t>问题：请你评价一下这位老师成功处理这场冲突事件的原因。</w:t>
        <w:br/>
        <w:br/>
        <w:br/>
        <w:t>[参考答案]这起学生冲突事件处理效果比较好的原因就在于：1、解决问题的速度快；2、学生认识自身行为的深刻程度较好；3、把矛盾交给矛盾发生的主体双方自己解决，培决问养了学生处理问题和解题的能力。</w:t>
        <w:br/>
        <w:br/>
        <w:br/>
        <w:t>“刺中有花！刺中有花！”调皮大王的话如一股电流触动了我的神经，赏花与育人不也同样吗？</w:t>
        <w:br/>
        <w:br/>
        <w:t>我激动地走到李刚身边，搂着他的肩对同学们说：“李刚说得对。</w:t>
        <w:br/>
        <w:t>仙人掌声虽然浑身是刺，但是他刺中也有美丽的花，我们不能只看到它的刺，就看不到它的花啦；更不能因为它刺多就不喜欢它的花。</w:t>
        <w:br/>
        <w:t>我们对待同学也应像赏花一样，特别是对缺点多一些的同学，更应该正确看待他身上的潜在的闪光点。</w:t>
        <w:br/>
        <w:t>‘花’有千万种，各有优缺点，你们说对不对！”说着我拍了拍李刚的肩，我的话蠃得了一片掌声，李刚也不好意思低下了头。</w:t>
        <w:br/>
        <w:br/>
        <w:br/>
        <w:t>问题：（1）读了《刺中有花》一文，你能否就“刺”与“花”进一步谈谈与之相关的教育观点？</w:t>
        <w:br/>
        <w:br/>
        <w:t>（2）您认为对个别学生的转化，应从哪能方面着手？</w:t>
        <w:br/>
        <w:br/>
        <w:t>[参考答案]（1）同样面对仙人掌上的刺与花，有的同学只看到刺，有的同学刺与花都有看到了，但因为讨厌刺，进而连花也不喜欢了。</w:t>
        <w:br/>
        <w:t>而李刚却有着于众不同的认识，能带着欣赏的角度去看待刺丛中的花，应该说他的认识对每个教育工作者来说是很有启发的。</w:t>
        <w:br/>
        <w:t>他便使教师认识到面对仙人掌刺中的花，首先应该去发现它，其次应带着欣赏的眼光去看待它，辩证地去看待刺与花。</w:t>
        <w:br/>
        <w:t>其实面对缺点较多的学生，教育者也应该像赏花一样，去发现后进生的闪光点，进而去放大其闪光点。</w:t>
        <w:br/>
        <w:t>且不可只看到孩子的不足，而看不到孩子的闪光处。</w:t>
        <w:br/>
        <w:t>学生生活在群体里，自然各有长短，对个别学生教育要多鼓励，少批评；多指导，少冷落。</w:t>
        <w:br/>
        <w:t>个别学生转化的关键在于使其树立起自信心。</w:t>
        <w:br/>
        <w:t>作为教师要善于保护学生的自尊。</w:t>
        <w:br/>
        <w:t>因为自尊才能自信，自信才能自强。</w:t>
        <w:br/>
        <w:br/>
        <w:br/>
        <w:t>经验告诉我们，首先要走近人们，喜欢他们，成为他们的朋友。</w:t>
        <w:br/>
        <w:t>同时要引导周围的同学一起关心他。</w:t>
        <w:br/>
        <w:t>然后发掘闪光点，放大闪光点，让激励唤起自信，进而培植闪光点，教育中要注意谈话艺术。</w:t>
        <w:br/>
        <w:t>其次，要重视个别学生的第一步，哪怕是微小的，也不放过。</w:t>
        <w:br/>
        <w:t>最后要抓住反复点，促其飞跃。</w:t>
        <w:br/>
        <w:br/>
        <w:br/>
        <w:t>15、[案例]王老师是一位青年教师，工作热情非常高，他对学生的要求十分严格，他经常要求学生不要讲脏话；不要乱扔废纸……而这位教师讲课情急时，常常“笨猪”，“死脑子”不绝于耳。</w:t>
        <w:br/>
        <w:t>吸烟后，随手将烟蒂抛在课桌下面……教育后的班级会怎样呢？虽然王老师没少用嘴皮子，没少用各种惩罚手段。</w:t>
        <w:br/>
        <w:t>但是班上说脏话、粗话连篇，纸屑杂物随处可见。</w:t>
        <w:br/>
        <w:t>王老师百思不得其解。</w:t>
        <w:br/>
        <w:br/>
        <w:br/>
        <w:t>问题：请你帮助分析一下，王老师教育的班级为什么会产生这样的后果，做一名班主任应怎样教育学生才能有良好的效果？</w:t>
        <w:br/>
        <w:br/>
        <w:t>[参考答案]：有三个原因：</w:t>
        <w:br/>
        <w:br/>
        <w:t>第一是王老师“身教”不利，没有“身教”，“言教”就显得苍白无力。</w:t>
        <w:br/>
        <w:t>“身教”即可以增加“言教”的可信性和感染力，而且还能像春雨润物一样起着细微的、不易觉察的耳濡目染、潜移默化的作用。</w:t>
        <w:br/>
        <w:t>班主任只有严格要求自己，随时把自己置身于“榜样”和“镜子”的位置，事事从自我做起，才能顺利地“内化”为学生的需要。</w:t>
        <w:br/>
        <w:br/>
        <w:br/>
        <w:t>第二是言教不服。</w:t>
        <w:br/>
        <w:t>“言教”必须以理服人，否则无教育可言。</w:t>
        <w:br/>
        <w:t>学生中出现问题，一味的“管、卡、压”，固然不行，只有言之以理，以理服人，才能达到教育效果。</w:t>
        <w:br/>
        <w:t>否则一切教育都是徒劳的。</w:t>
        <w:br/>
        <w:br/>
        <w:br/>
        <w:t>第三是心教不诚。</w:t>
        <w:br/>
        <w:t>教育不过是为了不让学生弄清楚什么是对的，什么是错的，错在什么地方，怎样去改正，而不应该把学生的错误化成给学生的理由。</w:t>
        <w:br/>
        <w:t>如果这样学生会产生对立情绪，对教师产生戒备和反感，甚至会“背道而驰”。</w:t>
        <w:br/>
        <w:t>由此可见，班主任在教育学生时，必须抱着关心、帮助、谅解、鼓励的态度，用“心”去爱学生，让学生明白“老师是爱你，才教育你”。</w:t>
        <w:br/>
        <w:t>让学生感到你的“爱心”和“诚意”，乐于接受你的教育，才会有效果。</w:t>
        <w:br/>
        <w:br/>
        <w:br/>
        <w:t>16、[案例]这是一位青年教师的教学反思札记：</w:t>
        <w:br/>
        <w:br/>
        <w:t>这是一节公开课，内容是《北大荒的秋天》。</w:t>
        <w:br/>
        <w:t>当学到北大荒的小河这一段时，突然有一个学生站起来问：“老师，‘明镜一样的小河’能换成‘明净的小河’吗？”我愣了一下，这个问题多少让我觉得有些突然。</w:t>
        <w:br/>
        <w:t>我没有直接说不能。</w:t>
        <w:br/>
        <w:t>于是，我给了大家一个“提示”，在黑板上写了“明镜”和“明净”。</w:t>
        <w:br/>
        <w:t>果然，一个孩子说：“不能，因为两个词虽然读音相同，但意思并不相同。</w:t>
        <w:br/>
        <w:t>”我为顺利解决难题而沾沾自喜。</w:t>
        <w:br/>
        <w:br/>
        <w:br/>
        <w:t>下课了，一位有丰富语文教学经验的老师对我说：“现在，你看这两个词可不可以换呢？”我仔细一想，真的能换！“其实，这两个词的确可以换，但你可以提醒学生注意当‘明镜一样的’换成‘明净’，才读得通。</w:t>
        <w:br/>
        <w:t>当然，用‘明镜’更形象一些。</w:t>
        <w:br/>
        <w:t>”我惭愧极了，原来我最精彩的地方竟然是自己失误的地方！</w:t>
        <w:br/>
        <w:br/>
        <w:t>问题：这位年轻教师的失误给我们带来的启示是什么？</w:t>
        <w:br/>
        <w:br/>
        <w:t>[参考答案]走出失误来看失误，有两点启示：首先这位教师潜意识里犯了简单武断的错误。</w:t>
        <w:br/>
        <w:t>要知道一名的教育工作者，必须冷静、理智、思维缜密，只有这样，才能更好地发挥一个引导者的作用，才能敏锐地捕捉各种信息，并恰当地处理这些信息。</w:t>
        <w:br/>
        <w:t>其次，要想真正出精彩，就要抓住契机，大胆地让学生自己去感悟、辩论，从而也给自己赢得思考的空间。</w:t>
        <w:br/>
        <w:br/>
        <w:br/>
        <w:t>17、[案例]《请善待学生的评价》</w:t>
        <w:br/>
        <w:br/>
        <w:t>1998年底，学校对教师的年终考核进行改革，在考核时加上了“学生评估教师”这栏目。</w:t>
        <w:br/>
        <w:t>成绩一出来，我竟是全校最低分，当时我非常愤怒的对学生一顿痛骂。</w:t>
        <w:br/>
        <w:t>学生都低着头，满脸的恐惧。</w:t>
        <w:br/>
        <w:t>第三天，我在改作业时，忽然看到一张小纸条，纸条上写着：“老师，请你别再生我们的气了，我们不是说你课上得不好，而是因为你动不动就对我们发脾气、骂人，有时为一点小事大发雷霆甚至不上课。</w:t>
        <w:br/>
        <w:t>说真的，听你的课我们总有一种压抑感，生怕一不小心被你骂。</w:t>
        <w:br/>
        <w:t>老师，真没想到给你造成这么大的伤害。</w:t>
        <w:br/>
        <w:t>请原谅我们吧！”下面是10个学生的署名。</w:t>
        <w:br/>
        <w:br/>
        <w:br/>
        <w:t>问题：请你结合案例谈谈教师如何转变学生观，如何转变自己的教育教学行为。</w:t>
        <w:br/>
        <w:br/>
        <w:br/>
        <w:t>[参考答案]教学无小事，教师无小节。</w:t>
        <w:br/>
        <w:t>也许就是你的某一句话或是某一个不经意的小事，在学生心中留下了不好的影响，从而影响了你最终的成绩。</w:t>
        <w:br/>
        <w:t>我们在埋怨学生不通人情时，是否反思一下自己是否不通人情？我们在埋怨学生素质低时，我们为什么不想一下自己的素质。</w:t>
        <w:br/>
        <w:br/>
        <w:br/>
        <w:t>再说老师的职责是教书育人，学生在学校里，每天都要和多门学科的任课教师接触，他们对教师的了解程度及所获得的信息量远不是学校领导和其他教师所能比拟的。</w:t>
        <w:br/>
        <w:t>每一位教师在向他们“传道、授业、解惑”的过程中无疑是在展示自己，所以，教师应放下架子，善待每一位学生的评价。</w:t>
        <w:br/>
        <w:br/>
        <w:br/>
        <w:t>18、[案例]课堂中的吵闹</w:t>
        <w:br/>
        <w:br/>
        <w:t>作为一名中学语文教师，我热爱我的工作，注意在学习中激发学生的学习兴趣，让他们主动参与到教学过程中来。</w:t>
        <w:br/>
        <w:t>但是，我真的感觉学生有的时候实在是太吵闹了。</w:t>
        <w:br/>
        <w:t>在讲课过程中，有的学生会在下面说话或插话进来；在自学或做练习时，有的同学会在那里窃窃私语或很自由地讨论问题；在课堂讨论的时候更是难以把握，学生会争论不休；在课间休息时更是乱作一团。</w:t>
        <w:br/>
        <w:br/>
        <w:br/>
        <w:t>问题：如果你是这位老师，对于课堂吵闹的现象，你的基本态度和常规做法是什么？</w:t>
        <w:br/>
        <w:br/>
        <w:t>[参考答案]基本态度：课堂确实需要纪律，但课堂气氛更加重要。</w:t>
        <w:br/>
        <w:t>课堂纪律要有助于营造一个良好的课堂气氛，符合儿童的生理和心理发展特点，容纳儿童的不同个性。</w:t>
        <w:br/>
        <w:t>学生的动作与声音（言为心声）是学生成长的一部分，学校应适应学生的发展，允许学生比较自由地参与。</w:t>
        <w:br/>
        <w:t>动作和语言是儿童情绪、情感的伴随物，在激烈的讨论中儿童可以表达自己内心的喜悦、愤怒、遗憾和沮丧。</w:t>
        <w:br/>
        <w:t>教师要与学生分享这种情感。</w:t>
        <w:br/>
        <w:br/>
        <w:br/>
        <w:t>常规做法：不追求课堂的绝对安静，保持稍稍的喧闹。</w:t>
        <w:br/>
        <w:t>改变课堂的权威结构和主体定位，即由教师作为权威的主体和偏向于教师的权威结构向以学生为学习的主体、师生民主平等的权力结构转变。</w:t>
        <w:br/>
        <w:br/>
        <w:br/>
        <w:t>19.[案例]成功解决学生冲突事件</w:t>
        <w:br/>
        <w:br/>
        <w:t>一天中午，六年级的一批孩子正在操场上打篮球，战况“激烈”。</w:t>
        <w:br/>
        <w:t>学生Z和学生C从人群中冲了出来，两人拳脚相加，气势凶猛，我见这阵势，就停在十几米外的地方用冷眼瞅着他俩。</w:t>
        <w:br/>
        <w:t>大概Z同学也看到了我的神态，就慢慢地停止了他愤怒的“咆哮”。</w:t>
        <w:br/>
        <w:t>待他俩过来，我默默地看着他俩刚才的动作，直到他们都低下了头，于是我开始说话：“瞧你俩刚才的样子，好象恨不得把对方约吃了！要不要我在全校同学面前安排一次表演赛呀？”俩位同学把头埋得更低了，红着脸说“不要”。</w:t>
        <w:br/>
        <w:t>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w:t>
        <w:br/>
        <w:t>”于是我让他们商量处理的办法，商量好了再向我汇报。</w:t>
        <w:br/>
        <w:t>五分钟后，他俩握手言归于好。</w:t>
        <w:br/>
        <w:t>整个事情的处理用了不到20分钟的时间。</w:t>
        <w:br/>
        <w:br/>
        <w:br/>
        <w:t>问题：请你评价一下这位老师成功处理这场冲突事件的原因。</w:t>
        <w:br/>
        <w:br/>
        <w:br/>
        <w:t>[参考答案]这起学生冲突事件处理效果比较好的原因就在于：1、解决问题的速度快；2、学生认识自身行为的深刻程度较好；3、把矛盾交给矛盾发生的主体双方自己解决，培决问养了学生处理问题和解题的能力。</w:t>
        <w:br/>
        <w:br/>
        <w:br/>
        <w:t>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w:t>
        <w:br/>
        <w:t>解铃还需系铃人，由于生活、学习在一起，学生之间发生矛盾冲突在所难免，关键在于教育学生如何面对矛盾，如何处理矛盾，如何避免矛盾的发生。</w:t>
        <w:br/>
        <w:t>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w:t>
        <w:br/>
        <w:br/>
        <w:br/>
        <w:t>20、[案例]一次关于作业的讨论</w:t>
        <w:br/>
        <w:br/>
        <w:t>一次，我正在布置作业：“每个生字写5遍”。</w:t>
        <w:br/>
        <w:t>就听有个同学小声说：“都会写了，还让写！”我没说话就下课了。</w:t>
        <w:br/>
        <w:t>但这件事引起了我的反思，在班会上，我提出了“教师怎样留作业？”的问题。</w:t>
        <w:br/>
        <w:t>经过商讨，同学们一致同意：常规性的作业应该写，但可以根据自己对知识掌握的程度决定多写或少写，其他时间可以做自己更感兴趣的事。</w:t>
        <w:br/>
        <w:t>经过一段时间的尝试，绝大多数学生都在不同方面取得了不同程度的进步。</w:t>
        <w:br/>
        <w:t>写作业成了他们自己愿意做的一件乐事，再也不是苦差事了。</w:t>
        <w:br/>
        <w:br/>
        <w:br/>
        <w:t>问题：结合这位教师的做法，谈谈怎样组织学生自主学习。</w:t>
        <w:br/>
        <w:br/>
        <w:br/>
        <w:t>[参考答案]一是对学生现在的学习基础、智力水平、能力高低、兴趣、爱好、性格特点、特长等有一个准确的评价。</w:t>
        <w:br/>
        <w:t>二是在完成学校统一教学要求并达到基本培养规格的同时，有所选择和有所侧重地制定进一步加强某方面基础，扩充某方面知识和发展某方面能力的计划、调整、优化已有的知识。</w:t>
        <w:br/>
        <w:t>三是按照既定计划积极主动地培养自己。</w:t>
        <w:br/>
        <w:t>四是在实践中能不断修正和调整学习目标。</w:t>
        <w:br/>
        <w:br/>
        <w:br/>
        <w:t>21.[案例]“差生”的成绩</w:t>
        <w:br/>
        <w:br/>
        <w:t>我是差生行列中的一员，我也曾努力过，刻苦过，但最后却被一盆盆冷水浇得心灰意冷。</w:t>
        <w:br/>
        <w:t>就拿一次英语考试来说吧，我学英语觉得比上青天还难，每次考试不是个位数就是十几分，一次教师骂我是蠢猪，我一生气下决心下次一定要考好。</w:t>
        <w:br/>
        <w:t>于是，我加倍努力，真的拿了个英语第一名。</w:t>
        <w:br/>
        <w:t>心想这次老师一定会表扬我了吧！可是出乎我意料，老师一进教室就当着全班同学的面问我：“你这次考的这么好，不是抄来的吧？”听了这话，我一下子从头凉到脚，难道我们差生就一辈子都翻不了身了吗？</w:t>
        <w:br/>
        <w:br/>
        <w:t>问题：请你帮助分析一下，王老师教育的班级为什么会产生这样的后果，做一名班主任应怎样教育学生才能有良好的效果？</w:t>
        <w:br/>
        <w:br/>
        <w:t>[参考答案]：有三个原因：</w:t>
        <w:br/>
        <w:br/>
        <w:t>第一是王老师“身教”不利，没有“身教”，“言教”就显得苍白无力。</w:t>
        <w:br/>
        <w:t>“身教”即可以增加“言教”的可信性和感染力，而且还能像春雨润物一样起着细微的、不易觉察的耳濡目染、潜移默化的作用。</w:t>
        <w:br/>
        <w:t>班主任只有严格要求自己，随时把自己置身于“榜样”和“镜子”的位置，事事从自我做起，才能顺利地“内化”为学生的需要。</w:t>
        <w:br/>
        <w:br/>
        <w:br/>
        <w:t>第二是言教不服。</w:t>
        <w:br/>
        <w:t>“言教”必须以理服人，否则无教育可言。</w:t>
        <w:br/>
        <w:t>学生中出现问题，一味的“管、卡、压”，固然不行，只有言之以理，以理服人，才能达到教育效果。</w:t>
        <w:br/>
        <w:t>否则一切教育都是徒劳的。</w:t>
        <w:br/>
        <w:br/>
        <w:br/>
        <w:t>第三是心教不诚。</w:t>
        <w:br/>
        <w:t>教育不过是为了不让学生弄清楚什么是对的，什么是错的，错在什么地方，怎样去改正，而不应该把学生的错误化成给学生的理由。</w:t>
        <w:br/>
        <w:t>如果这样学生会产生对立情绪，对教师产生戒备和反感，甚至会“背道而驰”。</w:t>
        <w:br/>
        <w:t>由此可见，班主任在教育学生时，必须抱着关心、帮助、谅解、鼓励的态度，用“心”去爱学生，让学生明白“老师是爱你，才教育你”。</w:t>
        <w:br/>
        <w:t>让学生感到你的“爱心”和“诚意”，乐于接受你的教育，才会有效果。</w:t>
        <w:br/>
        <w:br/>
        <w:br/>
        <w:t>16、[案例]这是一位青年教师的教学反思札记：</w:t>
        <w:br/>
        <w:br/>
        <w:t>这是一节公开课，内容是《北大荒的秋天》。</w:t>
        <w:br/>
        <w:t>当学到北大荒的小河这一段时，突然有一个学生站起来问：“老师，‘明镜一样的小河’能换成‘明净的小河’吗？”我愣了一下，这个问题多少让我觉得有些突然。</w:t>
        <w:br/>
        <w:t>我没有直接说不能。</w:t>
        <w:br/>
        <w:t>于是，我给了大家一个“提示”，在黑板上写了“明镜”和“明净”。</w:t>
        <w:br/>
        <w:t>果然，一个孩子说：“不能，因为两个词虽然读音相同，但意思并不相同。</w:t>
        <w:br/>
        <w:t>”我为顺利解决难题而沾沾自喜。</w:t>
        <w:br/>
        <w:br/>
        <w:br/>
        <w:t>下课了，一位有丰富语文教学经验的老师对我说：“现在，你看这两个词可不可以换呢？”我仔细一想，真的能换！“其实，这两个词的确可以换，但你可以提醒学生注意当‘明镜一样的’换成‘明净’，才读得通。</w:t>
        <w:br/>
        <w:t>当然，用‘明镜’更形象一些。</w:t>
        <w:br/>
        <w:t>”我惭愧极了，原来我最精彩的地方竟然是自己失误的地方！</w:t>
        <w:br/>
        <w:br/>
        <w:t>问题：这位年轻教师的失误给我们带来的启示是什么？</w:t>
        <w:br/>
        <w:br/>
        <w:t>[参考答案]走出失误来看失误，有两点启示：首先这位教师潜意识里犯了简单武断的错误。</w:t>
        <w:br/>
        <w:t>要知道一名的教育工作者，必须冷静、理智、思维缜密，只有这样，才能更好地发挥一个引导者的作用，才能敏锐地捕捉各种信息，并恰当地处理这些信息。</w:t>
        <w:br/>
        <w:t>其次，要想真正出精彩，就要抓住契机，大胆地让学生自己去感悟、辩论，从而也给自己赢得思考的空间。</w:t>
        <w:br/>
        <w:br/>
        <w:br/>
        <w:t>17、[案例]《请善待学生的评价》</w:t>
        <w:br/>
        <w:br/>
        <w:t>1998年底，学校对教师的年终考核进行改革，在考核时加上了“学生评估教师”这栏目。</w:t>
        <w:br/>
        <w:t>成绩一出来，我竟是全校最低分，当时我非常愤怒的对学生一顿痛骂。</w:t>
        <w:br/>
        <w:t>学生都低着头，满脸的恐惧。</w:t>
        <w:br/>
        <w:t>第三天，我在改作业时，忽然看到一张小纸条，纸条上写着：“老师，请你别再生我们的气了，我们不是说你课上得不好，而是因为你动不动就对我们发脾气、骂人，有时为一点小事大发雷霆甚至不上课。</w:t>
        <w:br/>
        <w:t>说真的，听你的课我们总有一种压抑感，生怕一不小心被你骂。</w:t>
        <w:br/>
        <w:t>老师，真没想到给你造成这么大的伤害。</w:t>
        <w:br/>
        <w:t>请原谅我们吧！”下面是10个学生的署名。</w:t>
        <w:br/>
        <w:br/>
        <w:br/>
        <w:t>问题：请你结合案例谈谈教师如何转变学生观，如何转变自己的教育教学行为。</w:t>
        <w:br/>
        <w:br/>
        <w:br/>
        <w:t>[参考答案]教学无小事，教师无小节。</w:t>
        <w:br/>
        <w:t>也许就是你的某一句话或是某一个不经意的小事，在学生心中留下了不好的影响，从而影响了你最终的成绩。</w:t>
        <w:br/>
        <w:t>我们在埋怨学生不通人情时，是否反思一下自己是否不通人情？我们在埋怨学生素质低时，我们为什么不想一下自己的素质。</w:t>
        <w:br/>
        <w:br/>
        <w:br/>
        <w:t>再说老师的职责是教书育人，学生在学校里，每天都要和多门学科的任课教师接触，他们对教师的了解程度及所获得的信息量远不是学校领导和其他教师所能比拟的。</w:t>
        <w:br/>
        <w:t>每一位教师在向他们“传道、授业、解惑”的过程中无疑是在展示自己，所以，教师应放下架子，善待每一位学生的评价。</w:t>
        <w:br/>
        <w:br/>
        <w:br/>
        <w:t>18、[案例]课堂中的吵闹</w:t>
        <w:br/>
        <w:br/>
        <w:t>作为一名中学语文教师，我热爱我的工作，注意在学习中激发学生的学习兴趣，让他们主动参与到教学过程中来。</w:t>
        <w:br/>
        <w:t>但是，我真的感觉学生有的时候实在是太吵闹了。</w:t>
        <w:br/>
        <w:t>在讲课过程中，有的学生会在下面说话或插话进来；在自学或做练习时，有的同学会在那里窃窃私语或很自由地讨论问题；在课堂讨论的时候更是难以把握，学生会争论不休；在课间休息时更是乱作一团。</w:t>
        <w:br/>
        <w:br/>
        <w:br/>
        <w:t>问题：如果你是这位老师，对于课堂吵闹的现象，你的基本态度和常规做法是什么？</w:t>
        <w:br/>
        <w:br/>
        <w:t>[参考答案]基本态度：课堂确实需要纪律，但课堂气氛更加重要。</w:t>
        <w:br/>
        <w:t>课堂纪律要有助于营造一个良好的课堂气氛，符合儿童的生理和心理发展特点，容纳儿童的不同个性。</w:t>
        <w:br/>
        <w:t>学生的动作与声音（言为心声）是学生成长的一部分，学校应适应学生的发展，允许学生比较自由地参与。</w:t>
        <w:br/>
        <w:t>动作和语言是儿童情绪、情感的伴随物，在激烈的讨论中儿童可以表达自己内心的喜悦、愤怒、遗憾和沮丧。</w:t>
        <w:br/>
        <w:t>教师要与学生分享这种情感。</w:t>
        <w:br/>
        <w:br/>
        <w:br/>
        <w:t>常规做法：不追求课堂的绝对安静，保持稍稍的喧闹。</w:t>
        <w:br/>
        <w:t>改变课堂的权威结构和主体定位，即由教师作为权威的主体和偏向于教师的权威结构向以学生为学习的主体、师生民主平等的权力结构转变。</w:t>
        <w:br/>
        <w:br/>
        <w:br/>
        <w:t>19.[案例]成功解决学生冲突事件</w:t>
        <w:br/>
        <w:br/>
        <w:t>一天中午，六年级的一批孩子正在操场上打篮球，战况“激烈”。</w:t>
        <w:br/>
        <w:t>学生Z和学生C从人群中冲了出来，两人拳脚相加，气势凶猛，我见这阵势，就停在十几米外的地方用冷眼瞅着他俩。</w:t>
        <w:br/>
        <w:t>大概Z同学也看到了我的神态，就慢慢地停止了他愤怒的“咆哮”。</w:t>
        <w:br/>
        <w:t>待他俩过来，我默默地看着他俩刚才的动作，直到他们都低下了头，于是我开始说话：“瞧你俩刚才的样子，好象恨不得把对方约吃了！要不要我在全校同学面前安排一次表演赛呀？”俩位同学把头埋得更低了，红着脸说“不要”。</w:t>
        <w:br/>
        <w:t>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w:t>
        <w:br/>
        <w:t>”于是我让他们商量处理的办法，商量好了再向我汇报。</w:t>
        <w:br/>
        <w:t>五分钟后，他俩握手言归于好。</w:t>
        <w:br/>
        <w:t>整个事情的处理用了不到20分钟的时间。</w:t>
        <w:br/>
        <w:br/>
        <w:br/>
        <w:t>问题：请你评价一下这位老师成功处理这场冲突事件的原因。</w:t>
        <w:br/>
        <w:br/>
        <w:br/>
        <w:t>[参考答案]这起学生冲突事件处理效果比较好的原因就在于：1、解决问题的速度快；2、学生认识自身行为的深刻程度较好；3、把矛盾交给矛盾发生的主体双方自己解决，培决问养了学生处理问题和解题的能力。</w:t>
        <w:br/>
        <w:br/>
        <w:br/>
        <w:t>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w:t>
        <w:br/>
        <w:t>解铃还需系铃人，由于生活、学习在一起，学生之间发生矛盾冲突在所难免，关键在于教育学生如何面对矛盾，如何处理矛盾，如何避免矛盾的发生。</w:t>
        <w:br/>
        <w:t>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w:t>
        <w:br/>
        <w:br/>
        <w:br/>
        <w:t>20、[案例]一次关于作业的讨论</w:t>
        <w:br/>
        <w:br/>
        <w:t>一次，我正在布置作业：“每个生字写5遍”。</w:t>
        <w:br/>
        <w:t>就听有个同学小声说：“都会写了，还让写！”我没说话就下课了。</w:t>
        <w:br/>
        <w:t>但这件事引起了我的反思，在班会上，我提出了“教师怎样留作业？”的问题。</w:t>
        <w:br/>
        <w:t>经过商讨，同学们一致同意：常规性的作业应该写，但可以根据自己对知识掌握的程度决定多写或少写，其他时间可以做自己更感兴趣的事。</w:t>
        <w:br/>
        <w:t>经过一段时间的尝试，绝大多数学生都在不同方面取得了不同程度的进步。</w:t>
        <w:br/>
        <w:t>写作业成了他们自己愿意做的一件乐事，再也不是苦差事了。</w:t>
        <w:br/>
        <w:br/>
        <w:br/>
        <w:t>问题：结合这位教师的做法，谈谈怎样组织学生自主学习。</w:t>
        <w:br/>
        <w:br/>
        <w:br/>
        <w:t>[参考答案]一是对学生现在的学习基础、智力水平、能力高低、兴趣、爱好、性格特点、特长等有一个准确的评价。</w:t>
        <w:br/>
        <w:t>二是在完成学校统一教学要求并达到基本培养规格的同时，有所选择和有所侧重地制定进一步加强某方面基础，扩充某方面知识和发展某方面能力的计划、调整、优化已有的知识。</w:t>
        <w:br/>
        <w:t>三是按照既定计划积极主动地培养自己。</w:t>
        <w:br/>
        <w:t>四是在实践中能不断修正和调整学习目标。</w:t>
        <w:br/>
        <w:br/>
        <w:br/>
        <w:t>21.[案例]“差生”的成绩</w:t>
        <w:br/>
        <w:br/>
        <w:t>我是差生行列中的一员，我也曾努力过，刻苦过，但最后却被一盆盆冷水浇得心灰意冷。</w:t>
        <w:br/>
        <w:t>就拿一次英语考试来说吧，我学英语觉得比上青天还难，每次考试不是个位数就是十几分，一次教师骂我是蠢猪，我一生气下决心下次一定要考好。</w:t>
        <w:br/>
        <w:t>于是，我加倍努力，真的拿了个英语第一名。</w:t>
        <w:br/>
        <w:t>心想这次老师一定会表扬我了吧！可是出乎我意料，老师一进教室就当着全班同学的面问我：“你这次考的这么好，不是抄来的吧？”听了这话，我一下子从头凉到脚，难道我们差生就一辈子都翻不了身了吗？</w:t>
        <w:br/>
        <w:br/>
        <w:t>问题：透过这份案例，深切地感受到学生对现行评价制度和评价方法的恐惧，不满与无奈。</w:t>
        <w:br/>
        <w:t>现行课程评价存在哪些主要问题？</w:t>
        <w:br/>
        <w:br/>
        <w:t>[参考答案]</w:t>
        <w:br/>
        <w:br/>
        <w:t>1、评价功能失调，过分强调甄别与选拔的功能，忽视改进、激励、发展的功能，表现在学生身上就是学生只关心考试得了多少分，排在第几名，而很少关心考试中反映出来的自身发展中存在的问题。</w:t>
        <w:br/>
        <w:br/>
        <w:br/>
        <w:t>2、过分关注活动的结果。</w:t>
        <w:br/>
        <w:t>（如学生成绩、教师业绩、学校升学率等）忽视被评价者在活动的各个时期的进步状况和努力程度，忽视对日常教育教学活动的评价，忽视对教育活动发展、变化过程的动态评价。</w:t>
        <w:br/>
        <w:br/>
        <w:br/>
        <w:t>3、评价主体单一，基本上没有形成学生、教师管理者、教育专家、家长等多主体共同积极参与，交互作用的评价模式，忽视了评价主体多源，多向的价值，尤其忽视自我评价的价值。</w:t>
        <w:br/>
        <w:br/>
        <w:br/>
        <w:t>4、评价标准机械、单一，过于强调共性和一般趋势，忽略了学生、教师、学校的个性发展和个体间的差异性。</w:t>
        <w:br/>
        <w:br/>
        <w:br/>
        <w:t>5、评价内容片面，过于注重学业成绩，而对教师和学生在教育活动中体现和忽视，或者缺乏有效的评价工具和方法。</w:t>
        <w:br/>
        <w:br/>
        <w:br/>
        <w:t>6、评价方法单调，过于注重传统的纸笔测验，对体现新的评价理念的新质性评价方法不够重视。</w:t>
        <w:br/>
        <w:br/>
        <w:br/>
        <w:t>7、忽视对评价结果的反映和认同，使评价的激励、调控、发展功能得不到充分发挥。</w:t>
        <w:br/>
        <w:br/>
        <w:br/>
        <w:t>8、评价对象基本处于被动地被检查，被评判的地位、自尊心、自信心得不到很好的保护，对评价往往持一种冷漠、应付、对立、讨厌、拒斥或者害怕，恐惧、逃避的态度，甚至出现欺骗，弄虚作假的行为。</w:t>
        <w:br/>
        <w:br/>
        <w:br/>
        <w:t>22、[案例]绿色的启示</w:t>
        <w:br/>
        <w:br/>
        <w:t>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w:t>
        <w:br/>
        <w:t>那么，在作业批改中，你们喜不喜欢用打叉的符号？”“最好不用！”于是，在高中三年中，我一直坚持用绿色来批改作业、改考卷。</w:t>
        <w:br/>
        <w:t>在批改中，我不用叉号，改用“？”和批语。</w:t>
        <w:br/>
        <w:t>绿色的批语起了不小的激励作用，同学们非常喜欢我批改的作业，学习的反馈效应很好。</w:t>
        <w:br/>
        <w:t>同学们不仅纠错能力得到了加强，学习成绩也有了显著的提高。</w:t>
        <w:br/>
        <w:br/>
        <w:br/>
        <w:t>问题：这位年轻教师的失误给我们带来的启示是什么？</w:t>
        <w:br/>
        <w:br/>
        <w:t>[参考答案]走出失误来看失误，有两点启示：首先这位教师潜意识里犯了简单武断的错误。</w:t>
        <w:br/>
        <w:t>要知道一名的教育工作者，必须冷静、理智、思维缜密，只有这样，才能更好地发挥一个引导者的作用，才能敏锐地捕捉各种信息，并恰当地处理这些信息。</w:t>
        <w:br/>
        <w:t>其次，要想真正出精彩，就要抓住契机，大胆地让学生自己去感悟、辩论，从而也给自己赢得思考的空间。</w:t>
        <w:br/>
        <w:br/>
        <w:br/>
        <w:t>17、[案例]《请善待学生的评价》</w:t>
        <w:br/>
        <w:br/>
        <w:t>1998年底，学校对教师的年终考核进行改革，在考核时加上了“学生评估教师”这栏目。</w:t>
        <w:br/>
        <w:t>成绩一出来，我竟是全校最低分，当时我非常愤怒的对学生一顿痛骂。</w:t>
        <w:br/>
        <w:t>学生都低着头，满脸的恐惧。</w:t>
        <w:br/>
        <w:t>第三天，我在改作业时，忽然看到一张小纸条，纸条上写着：“老师，请你别再生我们的气了，我们不是说你课上得不好，而是因为你动不动就对我们发脾气、骂人，有时为一点小事大发雷霆甚至不上课。</w:t>
        <w:br/>
        <w:t>说真的，听你的课我们总有一种压抑感，生怕一不小心被你骂。</w:t>
        <w:br/>
        <w:t>老师，真没想到给你造成这么大的伤害。</w:t>
        <w:br/>
        <w:t>请原谅我们吧！”下面是10个学生的署名。</w:t>
        <w:br/>
        <w:br/>
        <w:br/>
        <w:t>问题：请你结合案例谈谈教师如何转变学生观，如何转变自己的教育教学行为。</w:t>
        <w:br/>
        <w:br/>
        <w:br/>
        <w:t>[参考答案]教学无小事，教师无小节。</w:t>
        <w:br/>
        <w:t>也许就是你的某一句话或是某一个不经意的小事，在学生心中留下了不好的影响，从而影响了你最终的成绩。</w:t>
        <w:br/>
        <w:t>我们在埋怨学生不通人情时，是否反思一下自己是否不通人情？我们在埋怨学生素质低时，我们为什么不想一下自己的素质。</w:t>
        <w:br/>
        <w:br/>
        <w:br/>
        <w:t>再说老师的职责是教书育人，学生在学校里，每天都要和多门学科的任课教师接触，他们对教师的了解程度及所获得的信息量远不是学校领导和其他教师所能比拟的。</w:t>
        <w:br/>
        <w:t>每一位教师在向他们“传道、授业、解惑”的过程中无疑是在展示自己，所以，教师应放下架子，善待每一位学生的评价。</w:t>
        <w:br/>
        <w:br/>
        <w:br/>
        <w:t>18、[案例]课堂中的吵闹</w:t>
        <w:br/>
        <w:br/>
        <w:t>作为一名中学语文教师，我热爱我的工作，注意在学习中激发学生的学习兴趣，让他们主动参与到教学过程中来。</w:t>
        <w:br/>
        <w:t>但是，我真的感觉学生有的时候实在是太吵闹了。</w:t>
        <w:br/>
        <w:t>在讲课过程中，有的学生会在下面说话或插话进来；在自学或做练习时，有的同学会在那里窃窃私语或很自由地讨论问题；在课堂讨论的时候更是难以把握，学生会争论不休；在课间休息时更是乱作一团。</w:t>
        <w:br/>
        <w:br/>
        <w:br/>
        <w:t>问题：如果你是这位老师，对于课堂吵闹的现象，你的基本态度和常规做法是什么？</w:t>
        <w:br/>
        <w:br/>
        <w:t>[参考答案]基本态度：课堂确实需要纪律，但课堂气氛更加重要。</w:t>
        <w:br/>
        <w:t>课堂纪律要有助于营造一个良好的课堂气氛，符合儿童的生理和心理发展特点，容纳儿童的不同个性。</w:t>
        <w:br/>
        <w:t>学生的动作与声音（言为心声）是学生成长的一部分，学校应适应学生的发展，允许学生比较自由地参与。</w:t>
        <w:br/>
        <w:t>动作和语言是儿童情绪、情感的伴随物，在激烈的讨论中儿童可以表达自己内心的喜悦、愤怒、遗憾和沮丧。</w:t>
        <w:br/>
        <w:t>教师要与学生分享这种情感。</w:t>
        <w:br/>
        <w:br/>
        <w:br/>
        <w:t>常规做法：不追求课堂的绝对安静，保持稍稍的喧闹。</w:t>
        <w:br/>
        <w:t>改变课堂的权威结构和主体定位，即由教师作为权威的主体和偏向于教师的权威结构向以学生为学习的主体、师生民主平等的权力结构转变。</w:t>
        <w:br/>
        <w:br/>
        <w:br/>
        <w:t>19.[案例]成功解决学生冲突事件</w:t>
        <w:br/>
        <w:br/>
        <w:t>一天中午，六年级的一批孩子正在操场上打篮球，战况“激烈”。</w:t>
        <w:br/>
        <w:t>学生Z和学生C从人群中冲了出来，两人拳脚相加，气势凶猛，我见这阵势，就停在十几米外的地方用冷眼瞅着他俩。</w:t>
        <w:br/>
        <w:t>大概Z同学也看到了我的神态，就慢慢地停止了他愤怒的“咆哮”。</w:t>
        <w:br/>
        <w:t>待他俩过来，我默默地看着他俩刚才的动作，直到他们都低下了头，于是我开始说话：“瞧你俩刚才的样子，好象恨不得把对方约吃了！要不要我在全校同学面前安排一次表演赛呀？”俩位同学把头埋得更低了，红着脸说“不要”。</w:t>
        <w:br/>
        <w:t>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w:t>
        <w:br/>
        <w:t>”于是我让他们商量处理的办法，商量好了再向我汇报。</w:t>
        <w:br/>
        <w:t>五分钟后，他俩握手言归于好。</w:t>
        <w:br/>
        <w:t>整个事情的处理用了不到20分钟的时间。</w:t>
        <w:br/>
        <w:br/>
        <w:br/>
        <w:t>问题：请你评价一下这位老师成功处理这场冲突事件的原因。</w:t>
        <w:br/>
        <w:br/>
        <w:br/>
        <w:t>[参考答案]这起学生冲突事件处理效果比较好的原因就在于：1、解决问题的速度快；2、学生认识自身行为的深刻程度较好；3、把矛盾交给矛盾发生的主体双方自己解决，培决问养了学生处理问题和解题的能力。</w:t>
        <w:br/>
        <w:br/>
        <w:br/>
        <w:t>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w:t>
        <w:br/>
        <w:t>解铃还需系铃人，由于生活、学习在一起，学生之间发生矛盾冲突在所难免，关键在于教育学生如何面对矛盾，如何处理矛盾，如何避免矛盾的发生。</w:t>
        <w:br/>
        <w:t>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w:t>
        <w:br/>
        <w:br/>
        <w:br/>
        <w:t>20、[案例]一次关于作业的讨论</w:t>
        <w:br/>
        <w:br/>
        <w:t>一次，我正在布置作业：“每个生字写5遍”。</w:t>
        <w:br/>
        <w:t>就听有个同学小声说：“都会写了，还让写！”我没说话就下课了。</w:t>
        <w:br/>
        <w:t>但这件事引起了我的反思，在班会上，我提出了“教师怎样留作业？”的问题。</w:t>
        <w:br/>
        <w:t>经过商讨，同学们一致同意：常规性的作业应该写，但可以根据自己对知识掌握的程度决定多写或少写，其他时间可以做自己更感兴趣的事。</w:t>
        <w:br/>
        <w:t>经过一段时间的尝试，绝大多数学生都在不同方面取得了不同程度的进步。</w:t>
        <w:br/>
        <w:t>写作业成了他们自己愿意做的一件乐事，再也不是苦差事了。</w:t>
        <w:br/>
        <w:br/>
        <w:br/>
        <w:t>问题：结合这位教师的做法，谈谈怎样组织学生自主学习。</w:t>
        <w:br/>
        <w:br/>
        <w:br/>
        <w:t>[参考答案]一是对学生现在的学习基础、智力水平、能力高低、兴趣、爱好、性格特点、特长等有一个准确的评价。</w:t>
        <w:br/>
        <w:t>二是在完成学校统一教学要求并达到基本培养规格的同时，有所选择和有所侧重地制定进一步加强某方面基础，扩充某方面知识和发展某方面能力的计划、调整、优化已有的知识。</w:t>
        <w:br/>
        <w:t>三是按照既定计划积极主动地培养自己。</w:t>
        <w:br/>
        <w:t>四是在实践中能不断修正和调整学习目标。</w:t>
        <w:br/>
        <w:br/>
        <w:br/>
        <w:t>21.[案例]“差生”的成绩</w:t>
        <w:br/>
        <w:br/>
        <w:t>我是差生行列中的一员，我也曾努力过，刻苦过，但最后却被一盆盆冷水浇得心灰意冷。</w:t>
        <w:br/>
        <w:t>就拿一次英语考试来说吧，我学英语觉得比上青天还难，每次考试不是个位数就是十几分，一次教师骂我是蠢猪，我一生气下决心下次一定要考好。</w:t>
        <w:br/>
        <w:t>于是，我加倍努力，真的拿了个英语第一名。</w:t>
        <w:br/>
        <w:t>心想这次老师一定会表扬我了吧！可是出乎我意料，老师一进教室就当着全班同学的面问我：“你这次考的这么好，不是抄来的吧？”听了这话，我一下子从头凉到脚，难道我们差生就一辈子都翻不了身了吗？</w:t>
        <w:br/>
        <w:br/>
        <w:t>问题：透过这份案例，深切地感受到学生对现行评价制度和评价方法的恐惧，不满与无奈。</w:t>
        <w:br/>
        <w:t>现行课程评价存在哪些主要问题？</w:t>
        <w:br/>
        <w:br/>
        <w:t>[参考答案]</w:t>
        <w:br/>
        <w:br/>
        <w:t>1、评价功能失调，过分强调甄别与选拔的功能，忽视改进、激励、发展的功能，表现在学生身上就是学生只关心考试得了多少分，排在第几名，而很少关心考试中反映出来的自身发展中存在的问题。</w:t>
        <w:br/>
        <w:br/>
        <w:br/>
        <w:t>2、过分关注活动的结果。</w:t>
        <w:br/>
        <w:t>（如学生成绩、教师业绩、学校升学率等）忽视被评价者在活动的各个时期的进步状况和努力程度，忽视对日常教育教学活动的评价，忽视对教育活动发展、变化过程的动态评价。</w:t>
        <w:br/>
        <w:br/>
        <w:br/>
        <w:t>3、评价主体单一，基本上没有形成学生、教师管理者、教育专家、家长等多主体共同积极参与，交互作用的评价模式，忽视了评价主体多源，多向的价值，尤其忽视自我评价的价值。</w:t>
        <w:br/>
        <w:br/>
        <w:br/>
        <w:t>4、评价标准机械、单一，过于强调共性和一般趋势，忽略了学生、教师、学校的个性发展和个体间的差异性。</w:t>
        <w:br/>
        <w:br/>
        <w:br/>
        <w:t>5、评价内容片面，过于注重学业成绩，而对教师和学生在教育活动中体现和忽视，或者缺乏有效的评价工具和方法。</w:t>
        <w:br/>
        <w:br/>
        <w:br/>
        <w:t>6、评价方法单调，过于注重传统的纸笔测验，对体现新的评价理念的新质性评价方法不够重视。</w:t>
        <w:br/>
        <w:br/>
        <w:br/>
        <w:t>7、忽视对评价结果的反映和认同，使评价的激励、调控、发展功能得不到充分发挥。</w:t>
        <w:br/>
        <w:br/>
        <w:br/>
        <w:t>8、评价对象基本处于被动地被检查，被评判的地位、自尊心、自信心得不到很好的保护，对评价往往持一种冷漠、应付、对立、讨厌、拒斥或者害怕，恐惧、逃避的态度，甚至出现欺骗，弄虚作假的行为。</w:t>
        <w:br/>
        <w:br/>
        <w:br/>
        <w:t>22、[案例]绿色的启示</w:t>
        <w:br/>
        <w:br/>
        <w:t>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w:t>
        <w:br/>
        <w:t>那么，在作业批改中，你们喜不喜欢用打叉的符号？”“最好不用！”于是，在高中三年中，我一直坚持用绿色来批改作业、改考卷。</w:t>
        <w:br/>
        <w:t>在批改中，我不用叉号，改用“？”和批语。</w:t>
        <w:br/>
        <w:t>绿色的批语起了不小的激励作用，同学们非常喜欢我批改的作业，学习的反馈效应很好。</w:t>
        <w:br/>
        <w:t>同学们不仅纠错能力得到了加强，学习成绩也有了显著的提高。</w:t>
        <w:br/>
        <w:br/>
        <w:br/>
        <w:t>问题：这个案例中教师教育为什么会取得成功？</w:t>
        <w:br/>
        <w:br/>
        <w:t>参考答案：要改变只让学生适应教育、适应教师的状况，要努力造就适合学生成长的良好情境和氛围。</w:t>
        <w:br/>
        <w:t>为学生服务，是教师应该尽到的责任。</w:t>
        <w:br/>
        <w:br/>
        <w:br/>
        <w:t>【案例】如果你遇到这样的情况，你会给出什么样的建议呢？</w:t>
        <w:br/>
        <w:br/>
        <w:t>小容是一个酷爱流行音乐的高中生，期中考试前的两个星期才开始学习，一边学习一边听MP3，美其名曰“自我放松”。</w:t>
        <w:br/>
        <w:t>她暗自发誓要考出好成绩，至于好到什么程度就没太多想了。</w:t>
        <w:br/>
        <w:t>复习文科科目只要死记硬背就可以了，数学、物理就很麻烦了。</w:t>
        <w:br/>
        <w:t>她觉得自己缺乏学习数学的能力，不原意在上面花费太多的时间，遇到自己不会解的题目，也不好意思去问教师和同学，害怕被人笑话。</w:t>
        <w:br/>
        <w:t>最后，她的成绩非常糟糕，尤其是数学，她很失望，一说起学习就头疼，觉得自己再也不可能学好数学了。</w:t>
        <w:br/>
        <w:br/>
        <w:br/>
        <w:t>根据个人因素和外部环境对学习动机的影响理论，可以给出以下几个建议：</w:t>
        <w:br/>
        <w:br/>
        <w:t>1、在目标定向上，小容缺乏明确学习目标的确定，“暗自发誓要靠出好成绩，至于好到什么程度就没太多想了。</w:t>
        <w:br/>
        <w:t>”没有一定明确的学习目标，不能够很好激发学习动机，也是其学习差的主要原因。</w:t>
        <w:br/>
        <w:t>因此，要确定明确的学习目标。</w:t>
        <w:br/>
        <w:br/>
        <w:br/>
        <w:t>2、在学习信念上，小容的引起学习方法和其他原因导致的学习成绩不理想归因于自己的学习能力，认为自己的自我效能差，久而久之。</w:t>
        <w:br/>
        <w:t>导致习得性无助，即防御性悲观。</w:t>
        <w:br/>
        <w:t>“她很失望，一说起学习就头疼，觉得自己再也不可能学好数学了。</w:t>
        <w:br/>
        <w:t>”这样，小容需要成功体验，及其他学习的自信心。</w:t>
        <w:br/>
        <w:br/>
        <w:br/>
        <w:t>3、在情绪状态，小容缺乏对数学的兴趣。</w:t>
        <w:br/>
        <w:t>小容应端正学习态度，改变学习方法。</w:t>
        <w:br/>
        <w:t>“期中考试前的两个星期才开始学习，一边学习一边听MP3。</w:t>
        <w:br/>
        <w:t>”这样是不会学习好的。</w:t>
        <w:br/>
        <w:br/>
        <w:br/>
        <w:t>4、在教师变量这个因素上，教师可以对其关注，给一定的教师期望。</w:t>
        <w:br/>
        <w:t>利用教师的效能使可变的有趣，增强其自信。</w:t>
        <w:br/>
        <w:br/>
        <w:br/>
        <w:t>5、任务变量，为了让其体验成功，学习任务应从简单开始，循序渐进。</w:t>
        <w:br/>
        <w:t>总之，学习是复杂的活动，影响因素很多，彼此都相互联系，相互作用。</w:t>
        <w:br/>
        <w:t>所以要把握好自己，即个人因素。</w:t>
        <w:br/>
        <w:t>这是主要的。</w:t>
        <w:br/>
        <w:br/>
        <w:br/>
        <w:t>问题：如果你是这位老师，对于课堂吵闹的现象，你的基本态度和常规做法是什么？</w:t>
        <w:br/>
        <w:br/>
        <w:t>[参考答案]基本态度：课堂确实需要纪律，但课堂气氛更加重要。</w:t>
        <w:br/>
        <w:t>课堂纪律要有助于营造一个良好的课堂气氛，符合儿童的生理和心理发展特点，容纳儿童的不同个性。</w:t>
        <w:br/>
        <w:t>学生的动作与声音（言为心声）是学生成长的一部分，学校应适应学生的发展，允许学生比较自由地参与。</w:t>
        <w:br/>
        <w:t>动作和语言是儿童情绪、情感的伴随物，在激烈的讨论中儿童可以表达自己内心的喜悦、愤怒、遗憾和沮丧。</w:t>
        <w:br/>
        <w:t>教师要与学生分享这种情感。</w:t>
        <w:br/>
        <w:br/>
        <w:br/>
        <w:t>常规做法：不追求课堂的绝对安静，保持稍稍的喧闹。</w:t>
        <w:br/>
        <w:t>改变课堂的权威结构和主体定位，即由教师作为权威的主体和偏向于教师的权威结构向以学生为学习的主体、师生民主平等的权力结构转变。</w:t>
        <w:br/>
        <w:br/>
        <w:br/>
        <w:t>19.[案例]成功解决学生冲突事件</w:t>
        <w:br/>
        <w:br/>
        <w:t>一天中午，六年级的一批孩子正在操场上打篮球，战况“激烈”。</w:t>
        <w:br/>
        <w:t>学生Z和学生C从人群中冲了出来，两人拳脚相加，气势凶猛，我见这阵势，就停在十几米外的地方用冷眼瞅着他俩。</w:t>
        <w:br/>
        <w:t>大概Z同学也看到了我的神态，就慢慢地停止了他愤怒的“咆哮”。</w:t>
        <w:br/>
        <w:t>待他俩过来，我默默地看着他俩刚才的动作，直到他们都低下了头，于是我开始说话：“瞧你俩刚才的样子，好象恨不得把对方约吃了！要不要我在全校同学面前安排一次表演赛呀？”俩位同学把头埋得更低了，红着脸说“不要”。</w:t>
        <w:br/>
        <w:t>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w:t>
        <w:br/>
        <w:t>”于是我让他们商量处理的办法，商量好了再向我汇报。</w:t>
        <w:br/>
        <w:t>五分钟后，他俩握手言归于好。</w:t>
        <w:br/>
        <w:t>整个事情的处理用了不到20分钟的时间。</w:t>
        <w:br/>
        <w:br/>
        <w:br/>
        <w:t>问题：请你评价一下这位老师成功处理这场冲突事件的原因。</w:t>
        <w:br/>
        <w:br/>
        <w:br/>
        <w:t>[参考答案]这起学生冲突事件处理效果比较好的原因就在于：1、解决问题的速度快；2、学生认识自身行为的深刻程度较好；3、把矛盾交给矛盾发生的主体双方自己解决，培决问养了学生处理问题和解题的能力。</w:t>
        <w:br/>
        <w:br/>
        <w:br/>
        <w:t>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w:t>
        <w:br/>
        <w:t>解铃还需系铃人，由于生活、学习在一起，学生之间发生矛盾冲突在所难免，关键在于教育学生如何面对矛盾，如何处理矛盾，如何避免矛盾的发生。</w:t>
        <w:br/>
        <w:t>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w:t>
        <w:br/>
        <w:br/>
        <w:br/>
        <w:t>20、[案例]一次关于作业的讨论</w:t>
        <w:br/>
        <w:br/>
        <w:t>一次，我正在布置作业：“每个生字写5遍”。</w:t>
        <w:br/>
        <w:t>就听有个同学小声说：“都会写了，还让写！”我没说话就下课了。</w:t>
        <w:br/>
        <w:t>但这件事引起了我的反思，在班会上，我提出了“教师怎样留作业？”的问题。</w:t>
        <w:br/>
        <w:t>经过商讨，同学们一致同意：常规性的作业应该写，但可以根据自己对知识掌握的程度决定多写或少写，其他时间可以做自己更感兴趣的事。</w:t>
        <w:br/>
        <w:t>经过一段时间的尝试，绝大多数学生都在不同方面取得了不同程度的进步。</w:t>
        <w:br/>
        <w:t>写作业成了他们自己愿意做的一件乐事，再也不是苦差事了。</w:t>
        <w:br/>
        <w:br/>
        <w:br/>
        <w:t>问题：结合这位教师的做法，谈谈怎样组织学生自主学习。</w:t>
        <w:br/>
        <w:br/>
        <w:br/>
        <w:t>[参考答案]一是对学生现在的学习基础、智力水平、能力高低、兴趣、爱好、性格特点、特长等有一个准确的评价。</w:t>
        <w:br/>
        <w:t>二是在完成学校统一教学要求并达到基本培养规格的同时，有所选择和有所侧重地制定进一步加强某方面基础，扩充某方面知识和发展某方面能力的计划、调整、优化已有的知识。</w:t>
        <w:br/>
        <w:t>三是按照既定计划积极主动地培养自己。</w:t>
        <w:br/>
        <w:t>四是在实践中能不断修正和调整学习目标。</w:t>
        <w:br/>
        <w:br/>
        <w:br/>
        <w:t>21.[案例]“差生”的成绩</w:t>
        <w:br/>
        <w:br/>
        <w:t>我是差生行列中的一员，我也曾努力过，刻苦过，但最后却被一盆盆冷水浇得心灰意冷。</w:t>
        <w:br/>
        <w:t>就拿一次英语考试来说吧，我学英语觉得比上青天还难，每次考试不是个位数就是十几分，一次教师骂我是蠢猪，我一生气下决心下次一定要考好。</w:t>
        <w:br/>
        <w:t>于是，我加倍努力，真的拿了个英语第一名。</w:t>
        <w:br/>
        <w:t>心想这次老师一定会表扬我了吧！可是出乎我意料，老师一进教室就当着全班同学的面问我：“你这次考的这么好，不是抄来的吧？”听了这话，我一下子从头凉到脚，难道我们差生就一辈子都翻不了身了吗？</w:t>
        <w:br/>
        <w:br/>
        <w:t>问题：透过这份案例，深切地感受到学生对现行评价制度和评价方法的恐惧，不满与无奈。</w:t>
        <w:br/>
        <w:t>现行课程评价存在哪些主要问题？</w:t>
        <w:br/>
        <w:br/>
        <w:t>[参考答案]</w:t>
        <w:br/>
        <w:br/>
        <w:t>1、评价功能失调，过分强调甄别与选拔的功能，忽视改进、激励、发展的功能，表现在学生身上就是学生只关心考试得了多少分，排在第几名，而很少关心考试中反映出来的自身发展中存在的问题。</w:t>
        <w:br/>
        <w:br/>
        <w:br/>
        <w:t>2、过分关注活动的结果。</w:t>
        <w:br/>
        <w:t>（如学生成绩、教师业绩、学校升学率等）忽视被评价者在活动的各个时期的进步状况和努力程度，忽视对日常教育教学活动的评价，忽视对教育活动发展、变化过程的动态评价。</w:t>
        <w:br/>
        <w:br/>
        <w:br/>
        <w:t>3、评价主体单一，基本上没有形成学生、教师管理者、教育专家、家长等多主体共同积极参与，交互作用的评价模式，忽视了评价主体多源，多向的价值，尤其忽视自我评价的价值。</w:t>
        <w:br/>
        <w:br/>
        <w:br/>
        <w:t>4、评价标准机械、单一，过于强调共性和一般趋势，忽略了学生、教师、学校的个性发展和个体间的差异性。</w:t>
        <w:br/>
        <w:br/>
        <w:br/>
        <w:t>5、评价内容片面，过于注重学业成绩，而对教师和学生在教育活动中体现和忽视，或者缺乏有效的评价工具和方法。</w:t>
        <w:br/>
        <w:br/>
        <w:br/>
        <w:t>6、评价方法单调，过于注重传统的纸笔测验，对体现新的评价理念的新质性评价方法不够重视。</w:t>
        <w:br/>
        <w:br/>
        <w:br/>
        <w:t>7、忽视对评价结果的反映和认同，使评价的激励、调控、发展功能得不到充分发挥。</w:t>
        <w:br/>
        <w:br/>
        <w:br/>
        <w:t>8、评价对象基本处于被动地被检查，被评判的地位、自尊心、自信心得不到很好的保护，对评价往往持一种冷漠、应付、对立、讨厌、拒斥或者害怕，恐惧、逃避的态度，甚至出现欺骗，弄虚作假的行为。</w:t>
        <w:br/>
        <w:br/>
        <w:br/>
        <w:t>22、[案例]绿色的启示</w:t>
        <w:br/>
        <w:br/>
        <w:t>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w:t>
        <w:br/>
        <w:t>那么，在作业批改中，你们喜不喜欢用打叉的符号？”“最好不用！”于是，在高中三年中，我一直坚持用绿色来批改作业、改考卷。</w:t>
        <w:br/>
        <w:t>在批改中，我不用叉号，改用“？”和批语。</w:t>
        <w:br/>
        <w:t>绿色的批语起了不小的激励作用，同学们非常喜欢我批改的作业，学习的反馈效应很好。</w:t>
        <w:br/>
        <w:t>同学们不仅纠错能力得到了加强，学习成绩也有了显著的提高。</w:t>
        <w:br/>
        <w:br/>
        <w:br/>
        <w:t>问题：这个案例中教师教育为什么会取得成功？</w:t>
        <w:br/>
        <w:br/>
        <w:t>参考答案：要改变只让学生适应教育、适应教师的状况，要努力造就适合学生成长的良好情境和氛围。</w:t>
        <w:br/>
        <w:t>为学生服务，是教师应该尽到的责任。</w:t>
        <w:br/>
        <w:br/>
        <w:br/>
        <w:t>【案例】如果你遇到这样的情况，你会给出什么样的建议呢？</w:t>
        <w:br/>
        <w:br/>
        <w:t>小容是一个酷爱流行音乐的高中生，期中考试前的两个星期才开始学习，一边学习一边听MP3，美其名曰“自我放松”。</w:t>
        <w:br/>
        <w:t>她暗自发誓要考出好成绩，至于好到什么程度就没太多想了。</w:t>
        <w:br/>
        <w:t>复习文科科目只要死记硬背就可以了，数学、物理就很麻烦了。</w:t>
        <w:br/>
        <w:t>她觉得自己缺乏学习数学的能力，不原意在上面花费太多的时间，遇到自己不会解的题目，也不好意思去问教师和同学，害怕被人笑话。</w:t>
        <w:br/>
        <w:t>最后，她的成绩非常糟糕，尤其是数学，她很失望，一说起学习就头疼，觉得自己再也不可能学好数学了。</w:t>
        <w:br/>
        <w:br/>
        <w:br/>
        <w:t>根据个人因素和外部环境对学习动机的影响理论，可以给出以下几个建议：</w:t>
        <w:br/>
        <w:br/>
        <w:t>1、在目标定向上，小容缺乏明确学习目标的确定，“暗自发誓要靠出好成绩，至于好到什么程度就没太多想了。</w:t>
        <w:br/>
        <w:t>”没有一定明确的学习目标，不能够很好激发学习动机，也是其学习差的主要原因。</w:t>
        <w:br/>
        <w:t>因此，要确定明确的学习目标。</w:t>
        <w:br/>
        <w:br/>
        <w:br/>
        <w:t>2、在学习信念上，小容的引起学习方法和其他原因导致的学习成绩不理想归因于自己的学习能力，认为自己的自我效能差，久而久之。</w:t>
        <w:br/>
        <w:t>导致习得性无助，即防御性悲观。</w:t>
        <w:br/>
        <w:t>“她很失望，一说起学习就头疼，觉得自己再也不可能学好数学了。</w:t>
        <w:br/>
        <w:t>”这样，小容需要成功体验，及其他学习的自信心。</w:t>
        <w:br/>
        <w:br/>
        <w:br/>
        <w:t>3、在情绪状态，小容缺乏对数学的兴趣。</w:t>
        <w:br/>
        <w:t>小容应端正学习态度，改变学习方法。</w:t>
        <w:br/>
        <w:t>“期中考试前的两个星期才开始学习，一边学习一边听MP3。</w:t>
        <w:br/>
        <w:t>”这样是不会学习好的。</w:t>
        <w:br/>
        <w:br/>
        <w:br/>
        <w:t>4、在教师变量这个因素上，教师可以对其关注，给一定的教师期望。</w:t>
        <w:br/>
        <w:t>利用教师的效能使可变的有趣，增强其自信。</w:t>
        <w:br/>
        <w:br/>
        <w:br/>
        <w:t>5、任务变量，为了让其体验成功，学习任务应从简单开始，循序渐进。</w:t>
        <w:br/>
        <w:t>总之，学习是复杂的活动，影响因素很多，彼此都相互联系，相互作用。</w:t>
        <w:br/>
        <w:t>所以要把握好自己，即个人因素。</w:t>
        <w:br/>
        <w:t>这是主要的。</w:t>
        <w:br/>
        <w:br/>
        <w:br/>
        <w:t>1.我们在听一场内容丰富、生动有趣的报告时会觉得时间过得非常快，而在有急事等公交时却觉得过得非常慢，这是为什么？</w:t>
        <w:br/>
        <w:br/>
        <w:t>其原因是：（1）因为在一定时间内事件发生的数量与性质是影响知觉的因素。</w:t>
        <w:br/>
        <w:t>在一定时间内，事件发生的数量越多，性质越复杂，人们倾向于把时间估计得较短；而事件发生的数量少，性质简单，人们倾向于把时间估计得较长。</w:t>
        <w:br/>
        <w:t>一个报告，如果内容丰富、生动有趣，人们就会觉得时间过得快。</w:t>
        <w:br/>
        <w:t>（2）个体的兴趣和情绪也是影响时间知觉的因素。</w:t>
        <w:br/>
        <w:t>人们对自己感兴趣的东西以及能引起积极情绪体验的东西，会觉得时间过得很快，出现对时间的低估。</w:t>
        <w:br/>
        <w:t>相反，对厌恶的东西会觉得时间过得好慢，出现对时间的高估。</w:t>
        <w:br/>
        <w:t>在期待某种事物的时候，会觉得时间过得慢，出现时间的高估。</w:t>
        <w:br/>
        <w:t>在有急事等公交车时却觉得时间过得非常慢，就是这个原因。</w:t>
        <w:br/>
        <w:br/>
        <w:br/>
        <w:t>2.用心理学的知识解释我们在看电影时，为什么眨眼和眼动的时间不影响我们知觉的连续性？</w:t>
        <w:br/>
        <w:br/>
        <w:t>记忆系统由三个成分，分别是感觉记忆、短时记忆和长时记忆。</w:t>
        <w:br/>
        <w:t>感觉记忆保持感觉刺激的瞬间映像，其保持时间不超过一秒或两秒。</w:t>
        <w:br/>
        <w:t>虽然信息的感觉记忆中保存的时间很短，但却很有用。</w:t>
        <w:br/>
        <w:t>我们看电影时，眨眼很眼动的时间不影响我们知觉的连续性，就是因为我们有感觉记忆在起作用。</w:t>
        <w:br/>
        <w:br/>
        <w:br/>
        <w:t>3.人们常常有这样的经历，一个非常熟悉的事物，用时却怎么也记不起来，可过一会时间以后，却又突然想起来了。</w:t>
        <w:br/>
        <w:t>从心理学上讲，这是为什么？</w:t>
        <w:br/>
        <w:br/>
        <w:t>从心理学上讲，遗忘可以分两种：一时不能再认或重现叫永临时性遗忘，这是一种假遗忘；永久不能再认或重现叫永久遗忘，这是真遗忘。</w:t>
        <w:br/>
        <w:t>平时我们非常熟悉的事物在一个特定时刻却怎么也想不起来，过一会以后却又突然想起来了，这种现象就是一种临时性遗忘也称为假遗忘。</w:t>
        <w:br/>
        <w:t>产生这种现象的原因主要是干扰或紧张，过了一会，当紧张被解除或干扰被排除后，回忆或再认自然也就顺利实现了。</w:t>
        <w:br/>
        <w:br/>
        <w:br/>
        <w:t>4.当被问到钥匙的用途时，我们最先想到的是它能开锁，而想不到钥匙还可以做导线等其他一些用途。</w:t>
        <w:br/>
        <w:t>这种心理现象在心理学中是怎样解释的</w:t>
        <w:br/>
        <w:br/>
        <w:t>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w:t>
        <w:br/>
        <w:t>解铃还需系铃人，由于生活、学习在一起，学生之间发生矛盾冲突在所难免，关键在于教育学生如何面对矛盾，如何处理矛盾，如何避免矛盾的发生。</w:t>
        <w:br/>
        <w:t>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w:t>
        <w:br/>
        <w:br/>
        <w:br/>
        <w:t>20、[案例]一次关于作业的讨论</w:t>
        <w:br/>
        <w:br/>
        <w:t>一次，我正在布置作业：“每个生字写5遍”。</w:t>
        <w:br/>
        <w:t>就听有个同学小声说：“都会写了，还让写！”我没说话就下课了。</w:t>
        <w:br/>
        <w:t>但这件事引起了我的反思，在班会上，我提出了“教师怎样留作业？”的问题。</w:t>
        <w:br/>
        <w:t>经过商讨，同学们一致同意：常规性的作业应该写，但可以根据自己对知识掌握的程度决定多写或少写，其他时间可以做自己更感兴趣的事。</w:t>
        <w:br/>
        <w:t>经过一段时间的尝试，绝大多数学生都在不同方面取得了不同程度的进步。</w:t>
        <w:br/>
        <w:t>写作业成了他们自己愿意做的一件乐事，再也不是苦差事了。</w:t>
        <w:br/>
        <w:br/>
        <w:br/>
        <w:t>问题：结合这位教师的做法，谈谈怎样组织学生自主学习。</w:t>
        <w:br/>
        <w:br/>
        <w:br/>
        <w:t>[参考答案]一是对学生现在的学习基础、智力水平、能力高低、兴趣、爱好、性格特点、特长等有一个准确的评价。</w:t>
        <w:br/>
        <w:t>二是在完成学校统一教学要求并达到基本培养规格的同时，有所选择和有所侧重地制定进一步加强某方面基础，扩充某方面知识和发展某方面能力的计划、调整、优化已有的知识。</w:t>
        <w:br/>
        <w:t>三是按照既定计划积极主动地培养自己。</w:t>
        <w:br/>
        <w:t>四是在实践中能不断修正和调整学习目标。</w:t>
        <w:br/>
        <w:br/>
        <w:br/>
        <w:t>21.[案例]“差生”的成绩</w:t>
        <w:br/>
        <w:br/>
        <w:t>我是差生行列中的一员，我也曾努力过，刻苦过，但最后却被一盆盆冷水浇得心灰意冷。</w:t>
        <w:br/>
        <w:t>就拿一次英语考试来说吧，我学英语觉得比上青天还难，每次考试不是个位数就是十几分，一次教师骂我是蠢猪，我一生气下决心下次一定要考好。</w:t>
        <w:br/>
        <w:t>于是，我加倍努力，真的拿了个英语第一名。</w:t>
        <w:br/>
        <w:t>心想这次老师一定会表扬我了吧！可是出乎我意料，老师一进教室就当着全班同学的面问我：“你这次考的这么好，不是抄来的吧？”听了这话，我一下子从头凉到脚，难道我们差生就一辈子都翻不了身了吗？</w:t>
        <w:br/>
        <w:br/>
        <w:t>问题：透过这份案例，深切地感受到学生对现行评价制度和评价方法的恐惧，不满与无奈。</w:t>
        <w:br/>
        <w:t>现行课程评价存在哪些主要问题？</w:t>
        <w:br/>
        <w:br/>
        <w:t>[参考答案]</w:t>
        <w:br/>
        <w:br/>
        <w:t>1、评价功能失调，过分强调甄别与选拔的功能，忽视改进、激励、发展的功能，表现在学生身上就是学生只关心考试得了多少分，排在第几名，而很少关心考试中反映出来的自身发展中存在的问题。</w:t>
        <w:br/>
        <w:br/>
        <w:br/>
        <w:t>2、过分关注活动的结果。</w:t>
        <w:br/>
        <w:t>（如学生成绩、教师业绩、学校升学率等）忽视被评价者在活动的各个时期的进步状况和努力程度，忽视对日常教育教学活动的评价，忽视对教育活动发展、变化过程的动态评价。</w:t>
        <w:br/>
        <w:br/>
        <w:br/>
        <w:t>3、评价主体单一，基本上没有形成学生、教师管理者、教育专家、家长等多主体共同积极参与，交互作用的评价模式，忽视了评价主体多源，多向的价值，尤其忽视自我评价的价值。</w:t>
        <w:br/>
        <w:br/>
        <w:br/>
        <w:t>4、评价标准机械、单一，过于强调共性和一般趋势，忽略了学生、教师、学校的个性发展和个体间的差异性。</w:t>
        <w:br/>
        <w:br/>
        <w:br/>
        <w:t>5、评价内容片面，过于注重学业成绩，而对教师和学生在教育活动中体现和忽视，或者缺乏有效的评价工具和方法。</w:t>
        <w:br/>
        <w:br/>
        <w:br/>
        <w:t>6、评价方法单调，过于注重传统的纸笔测验，对体现新的评价理念的新质性评价方法不够重视。</w:t>
        <w:br/>
        <w:br/>
        <w:br/>
        <w:t>7、忽视对评价结果的反映和认同，使评价的激励、调控、发展功能得不到充分发挥。</w:t>
        <w:br/>
        <w:br/>
        <w:br/>
        <w:t>8、评价对象基本处于被动地被检查，被评判的地位、自尊心、自信心得不到很好的保护，对评价往往持一种冷漠、应付、对立、讨厌、拒斥或者害怕，恐惧、逃避的态度，甚至出现欺骗，弄虚作假的行为。</w:t>
        <w:br/>
        <w:br/>
        <w:br/>
        <w:t>22、[案例]绿色的启示</w:t>
        <w:br/>
        <w:br/>
        <w:t>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w:t>
        <w:br/>
        <w:t>那么，在作业批改中，你们喜不喜欢用打叉的符号？”“最好不用！”于是，在高中三年中，我一直坚持用绿色来批改作业、改考卷。</w:t>
        <w:br/>
        <w:t>在批改中，我不用叉号，改用“？”和批语。</w:t>
        <w:br/>
        <w:t>绿色的批语起了不小的激励作用，同学们非常喜欢我批改的作业，学习的反馈效应很好。</w:t>
        <w:br/>
        <w:t>同学们不仅纠错能力得到了加强，学习成绩也有了显著的提高。</w:t>
        <w:br/>
        <w:br/>
        <w:br/>
        <w:t>问题：这个案例中教师教育为什么会取得成功？</w:t>
        <w:br/>
        <w:br/>
        <w:t>参考答案：要改变只让学生适应教育、适应教师的状况，要努力造就适合学生成长的良好情境和氛围。</w:t>
        <w:br/>
        <w:t>为学生服务，是教师应该尽到的责任。</w:t>
        <w:br/>
        <w:br/>
        <w:br/>
        <w:t>【案例】如果你遇到这样的情况，你会给出什么样的建议呢？</w:t>
        <w:br/>
        <w:br/>
        <w:t>小容是一个酷爱流行音乐的高中生，期中考试前的两个星期才开始学习，一边学习一边听MP3，美其名曰“自我放松”。</w:t>
        <w:br/>
        <w:t>她暗自发誓要考出好成绩，至于好到什么程度就没太多想了。</w:t>
        <w:br/>
        <w:t>复习文科科目只要死记硬背就可以了，数学、物理就很麻烦了。</w:t>
        <w:br/>
        <w:t>她觉得自己缺乏学习数学的能力，不原意在上面花费太多的时间，遇到自己不会解的题目，也不好意思去问教师和同学，害怕被人笑话。</w:t>
        <w:br/>
        <w:t>最后，她的成绩非常糟糕，尤其是数学，她很失望，一说起学习就头疼，觉得自己再也不可能学好数学了。</w:t>
        <w:br/>
        <w:br/>
        <w:br/>
        <w:t>根据个人因素和外部环境对学习动机的影响理论，可以给出以下几个建议：</w:t>
        <w:br/>
        <w:br/>
        <w:t>1、在目标定向上，小容缺乏明确学习目标的确定，“暗自发誓要靠出好成绩，至于好到什么程度就没太多想了。</w:t>
        <w:br/>
        <w:t>”没有一定明确的学习目标，不能够很好激发学习动机，也是其学习差的主要原因。</w:t>
        <w:br/>
        <w:t>因此，要确定明确的学习目标。</w:t>
        <w:br/>
        <w:br/>
        <w:br/>
        <w:t>2、在学习信念上，小容的引起学习方法和其他原因导致的学习成绩不理想归因于自己的学习能力，认为自己的自我效能差，久而久之。</w:t>
        <w:br/>
        <w:t>导致习得性无助，即防御性悲观。</w:t>
        <w:br/>
        <w:t>“她很失望，一说起学习就头疼，觉得自己再也不可能学好数学了。</w:t>
        <w:br/>
        <w:t>”这样，小容需要成功体验，及其他学习的自信心。</w:t>
        <w:br/>
        <w:br/>
        <w:br/>
        <w:t>3、在情绪状态，小容缺乏对数学的兴趣。</w:t>
        <w:br/>
        <w:t>小容应端正学习态度，改变学习方法。</w:t>
        <w:br/>
        <w:t>“期中考试前的两个星期才开始学习，一边学习一边听MP3。</w:t>
        <w:br/>
        <w:t>”这样是不会学习好的。</w:t>
        <w:br/>
        <w:br/>
        <w:br/>
        <w:t>4、在教师变量这个因素上，教师可以对其关注，给一定的教师期望。</w:t>
        <w:br/>
        <w:t>利用教师的效能使可变的有趣，增强其自信。</w:t>
        <w:br/>
        <w:br/>
        <w:br/>
        <w:t>5、任务变量，为了让其体验成功，学习任务应从简单开始，循序渐进。</w:t>
        <w:br/>
        <w:t>总之，学习是复杂的活动，影响因素很多，彼此都相互联系，相互作用。</w:t>
        <w:br/>
        <w:t>所以要把握好自己，即个人因素。</w:t>
        <w:br/>
        <w:t>这是主要的。</w:t>
        <w:br/>
        <w:br/>
        <w:br/>
        <w:t>1.我们在听一场内容丰富、生动有趣的报告时会觉得时间过得非常快，而在有急事等公交时却觉得过得非常慢，这是为什么？</w:t>
        <w:br/>
        <w:br/>
        <w:t>其原因是：（1）因为在一定时间内事件发生的数量与性质是影响知觉的因素。</w:t>
        <w:br/>
        <w:t>在一定时间内，事件发生的数量越多，性质越复杂，人们倾向于把时间估计得较短；而事件发生的数量少，性质简单，人们倾向于把时间估计得较长。</w:t>
        <w:br/>
        <w:t>一个报告，如果内容丰富、生动有趣，人们就会觉得时间过得快。</w:t>
        <w:br/>
        <w:t>（2）个体的兴趣和情绪也是影响时间知觉的因素。</w:t>
        <w:br/>
        <w:t>人们对自己感兴趣的东西以及能引起积极情绪体验的东西，会觉得时间过得很快，出现对时间的低估。</w:t>
        <w:br/>
        <w:t>相反，对厌恶的东西会觉得时间过得好慢，出现对时间的高估。</w:t>
        <w:br/>
        <w:t>在期待某种事物的时候，会觉得时间过得慢，出现时间的高估。</w:t>
        <w:br/>
        <w:t>在有急事等公交车时却觉得时间过得非常慢，就是这个原因。</w:t>
        <w:br/>
        <w:br/>
        <w:br/>
        <w:t>2.用心理学的知识解释我们在看电影时，为什么眨眼和眼动的时间不影响我们知觉的连续性？</w:t>
        <w:br/>
        <w:br/>
        <w:t>记忆系统由三个成分，分别是感觉记忆、短时记忆和长时记忆。</w:t>
        <w:br/>
        <w:t>感觉记忆保持感觉刺激的瞬间映像，其保持时间不超过一秒或两秒。</w:t>
        <w:br/>
        <w:t>虽然信息的感觉记忆中保存的时间很短，但却很有用。</w:t>
        <w:br/>
        <w:t>我们看电影时，眨眼很眼动的时间不影响我们知觉的连续性，就是因为我们有感觉记忆在起作用。</w:t>
        <w:br/>
        <w:br/>
        <w:br/>
        <w:t>3.人们常常有这样的经历，一个非常熟悉的事物，用时却怎么也记不起来，可过一会时间以后，却又突然想起来了。</w:t>
        <w:br/>
        <w:t>从心理学上讲，这是为什么？</w:t>
        <w:br/>
        <w:br/>
        <w:t>从心理学上讲，遗忘可以分两种：一时不能再认或重现叫永临时性遗忘，这是一种假遗忘；永久不能再认或重现叫永久遗忘，这是真遗忘。</w:t>
        <w:br/>
        <w:t>平时我们非常熟悉的事物在一个特定时刻却怎么也想不起来，过一会以后却又突然想起来了，这种现象就是一种临时性遗忘也称为假遗忘。</w:t>
        <w:br/>
        <w:t>产生这种现象的原因主要是干扰或紧张，过了一会，当紧张被解除或干扰被排除后，回忆或再认自然也就顺利实现了。</w:t>
        <w:br/>
        <w:br/>
        <w:br/>
        <w:t>4.当被问到钥匙的用途时，我们最先想到的是它能开锁，而想不到钥匙还可以做导线等其他一些用途。</w:t>
        <w:br/>
        <w:t>这种心理现象在心理学中是怎样解释的</w:t>
        <w:br/>
        <w:br/>
        <w:t>在心理学中，上述心理现象被称为功能固着。</w:t>
        <w:br/>
        <w:t>即人们习惯性地赋予某种物体以某些固定的功能，而忽略该物体其他功能的一种倾向。</w:t>
        <w:br/>
        <w:t>具体说就是指一个人看到某个物品的一种习惯用途后，就很难堪出它的其它用途。</w:t>
        <w:br/>
        <w:t>因为钥匙最惯常的用途就是开锁，所以人们看到钥匙时最先想到的是它能开锁，而不易想起它的其它功能。</w:t>
        <w:br/>
        <w:br/>
        <w:br/>
        <w:t>5.有些有关狼孩或者猪孩的报道，当小孩出生后，被狼或野猪等刁走，在狼群或野猪群中长大，等他们被解救出来以后，发现他们的智商比正常环境综长大的同龄孩子低得多。</w:t>
        <w:br/>
        <w:t>请从心理学上分析这种现象。</w:t>
        <w:br/>
        <w:br/>
        <w:br/>
        <w:t>心理学研究证明，影响智商发展的因素是相当复杂的，不仅遗传是影响智商发展的重要因素，家庭环境、学校教育以及实践都是影响智力发展的重要因素。</w:t>
        <w:br/>
        <w:t>早期干预对于促进儿童发展有重要影响，而且这种影响作用会随年龄的增长而逐渐减弱。</w:t>
        <w:br/>
        <w:t>在不同的家庭中，父母对孩子的期望、丰富的舰艇刺激、母亲的抚爱等都会促进儿童早期智力的发展。</w:t>
        <w:br/>
        <w:t>学校教育也可以通过各种途径影响智力的发展。</w:t>
        <w:br/>
        <w:t>其中最明显的方式就是通过知识和技能的传授影响智力的发展。</w:t>
        <w:br/>
        <w:t>智力的发展更离不开社会实践活动。</w:t>
        <w:br/>
        <w:t>各种能力是在社会实践活动中最终形成起来的。</w:t>
        <w:br/>
        <w:t>遗传因素为智力的正常发展提供了一个自然的物质基础。</w:t>
        <w:br/>
        <w:t>先天就有脑缺陷的儿童，他就不可能有超常的智力。</w:t>
        <w:br/>
        <w:t>先天的遗传只是提供一种潜在的可能性，这种可能性的最终实现还要受到家庭环境、学校环境以及实践的影响。</w:t>
        <w:br/>
        <w:t>狼孩或猪孩又正常德遗传因素，他们具有智力正常发展的潜在可能性，但他们脱离人类社会以后，在狼群或野猪群中长大，失去了家庭环境、学习环境以及实践环境影响，得不到家庭的关爱和社会生活所必备的知识和技能，也不能参与实践，所以他们的智力发展就要受到严重的阻碍，当他们被解救出来以后，智商会远远低于正常的环境中长大的孩子。</w:t>
        <w:br/>
        <w:br/>
        <w:br/>
        <w:t>6.我国古代医书《内经》中就有“怒伤肝，喜伤心，思伤脾，忧伤肺，恐伤肾”的记载。</w:t>
        <w:br/>
        <w:t>请用心理学知识分析这一现象。</w:t>
        <w:br/>
        <w:br/>
        <w:br/>
        <w:t>答题要点：</w:t>
        <w:br/>
        <w:br/>
        <w:t>（1）《内经》“怒伤肝，喜伤心，思伤脾，忧伤肺，恐伤肾”的记载，说明情绪情感具有健康的功能，能够影响人们的身心健康。</w:t>
        <w:br/>
        <w:br/>
        <w:br/>
        <w:t>问题：透过这份案例，深切地感受到学生对现行评价制度和评价方法的恐惧，不满与无奈。</w:t>
        <w:br/>
        <w:t>现行课程评价存在哪些主要问题？</w:t>
        <w:br/>
        <w:br/>
        <w:t>[参考答案]</w:t>
        <w:br/>
        <w:br/>
        <w:t>1、评价功能失调，过分强调甄别与选拔的功能，忽视改进、激励、发展的功能，表现在学生身上就是学生只关心考试得了多少分，排在第几名，而很少关心考试中反映出来的自身发展中存在的问题。</w:t>
        <w:br/>
        <w:br/>
        <w:br/>
        <w:t>2、过分关注活动的结果。</w:t>
        <w:br/>
        <w:t>（如学生成绩、教师业绩、学校升学率等）忽视被评价者在活动的各个时期的进步状况和努力程度，忽视对日常教育教学活动的评价，忽视对教育活动发展、变化过程的动态评价。</w:t>
        <w:br/>
        <w:br/>
        <w:br/>
        <w:t>3、评价主体单一，基本上没有形成学生、教师管理者、教育专家、家长等多主体共同积极参与，交互作用的评价模式，忽视了评价主体多源，多向的价值，尤其忽视自我评价的价值。</w:t>
        <w:br/>
        <w:br/>
        <w:br/>
        <w:t>4、评价标准机械、单一，过于强调共性和一般趋势，忽略了学生、教师、学校的个性发展和个体间的差异性。</w:t>
        <w:br/>
        <w:br/>
        <w:br/>
        <w:t>5、评价内容片面，过于注重学业成绩，而对教师和学生在教育活动中体现和忽视，或者缺乏有效的评价工具和方法。</w:t>
        <w:br/>
        <w:br/>
        <w:br/>
        <w:t>6、评价方法单调，过于注重传统的纸笔测验，对体现新的评价理念的新质性评价方法不够重视。</w:t>
        <w:br/>
        <w:br/>
        <w:br/>
        <w:t>7、忽视对评价结果的反映和认同，使评价的激励、调控、发展功能得不到充分发挥。</w:t>
        <w:br/>
        <w:br/>
        <w:br/>
        <w:t>8、评价对象基本处于被动地被检查，被评判的地位、自尊心、自信心得不到很好的保护，对评价往往持一种冷漠、应付、对立、讨厌、拒斥或者害怕，恐惧、逃避的态度，甚至出现欺骗，弄虚作假的行为。</w:t>
        <w:br/>
        <w:br/>
        <w:br/>
        <w:t>22、[案例]绿色的启示</w:t>
        <w:br/>
        <w:br/>
        <w:t>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w:t>
        <w:br/>
        <w:t>那么，在作业批改中，你们喜不喜欢用打叉的符号？”“最好不用！”于是，在高中三年中，我一直坚持用绿色来批改作业、改考卷。</w:t>
        <w:br/>
        <w:t>在批改中，我不用叉号，改用“？”和批语。</w:t>
        <w:br/>
        <w:t>绿色的批语起了不小的激励作用，同学们非常喜欢我批改的作业，学习的反馈效应很好。</w:t>
        <w:br/>
        <w:t>同学们不仅纠错能力得到了加强，学习成绩也有了显著的提高。</w:t>
        <w:br/>
        <w:br/>
        <w:br/>
        <w:t>问题：这个案例中教师教育为什么会取得成功？</w:t>
        <w:br/>
        <w:br/>
        <w:t>参考答案：要改变只让学生适应教育、适应教师的状况，要努力造就适合学生成长的良好情境和氛围。</w:t>
        <w:br/>
        <w:t>为学生服务，是教师应该尽到的责任。</w:t>
        <w:br/>
        <w:br/>
        <w:br/>
        <w:t>【案例】如果你遇到这样的情况，你会给出什么样的建议呢？</w:t>
        <w:br/>
        <w:br/>
        <w:t>小容是一个酷爱流行音乐的高中生，期中考试前的两个星期才开始学习，一边学习一边听MP3，美其名曰“自我放松”。</w:t>
        <w:br/>
        <w:t>她暗自发誓要考出好成绩，至于好到什么程度就没太多想了。</w:t>
        <w:br/>
        <w:t>复习文科科目只要死记硬背就可以了，数学、物理就很麻烦了。</w:t>
        <w:br/>
        <w:t>她觉得自己缺乏学习数学的能力，不原意在上面花费太多的时间，遇到自己不会解的题目，也不好意思去问教师和同学，害怕被人笑话。</w:t>
        <w:br/>
        <w:t>最后，她的成绩非常糟糕，尤其是数学，她很失望，一说起学习就头疼，觉得自己再也不可能学好数学了。</w:t>
        <w:br/>
        <w:br/>
        <w:br/>
        <w:t>根据个人因素和外部环境对学习动机的影响理论，可以给出以下几个建议：</w:t>
        <w:br/>
        <w:br/>
        <w:t>1、在目标定向上，小容缺乏明确学习目标的确定，“暗自发誓要靠出好成绩，至于好到什么程度就没太多想了。</w:t>
        <w:br/>
        <w:t>”没有一定明确的学习目标，不能够很好激发学习动机，也是其学习差的主要原因。</w:t>
        <w:br/>
        <w:t>因此，要确定明确的学习目标。</w:t>
        <w:br/>
        <w:br/>
        <w:br/>
        <w:t>2、在学习信念上，小容的引起学习方法和其他原因导致的学习成绩不理想归因于自己的学习能力，认为自己的自我效能差，久而久之。</w:t>
        <w:br/>
        <w:t>导致习得性无助，即防御性悲观。</w:t>
        <w:br/>
        <w:t>“她很失望，一说起学习就头疼，觉得自己再也不可能学好数学了。</w:t>
        <w:br/>
        <w:t>”这样，小容需要成功体验，及其他学习的自信心。</w:t>
        <w:br/>
        <w:br/>
        <w:br/>
        <w:t>3、在情绪状态，小容缺乏对数学的兴趣。</w:t>
        <w:br/>
        <w:t>小容应端正学习态度，改变学习方法。</w:t>
        <w:br/>
        <w:t>“期中考试前的两个星期才开始学习，一边学习一边听MP3。</w:t>
        <w:br/>
        <w:t>”这样是不会学习好的。</w:t>
        <w:br/>
        <w:br/>
        <w:br/>
        <w:t>4、在教师变量这个因素上，教师可以对其关注，给一定的教师期望。</w:t>
        <w:br/>
        <w:t>利用教师的效能使可变的有趣，增强其自信。</w:t>
        <w:br/>
        <w:br/>
        <w:br/>
        <w:t>5、任务变量，为了让其体验成功，学习任务应从简单开始，循序渐进。</w:t>
        <w:br/>
        <w:t>总之，学习是复杂的活动，影响因素很多，彼此都相互联系，相互作用。</w:t>
        <w:br/>
        <w:t>所以要把握好自己，即个人因素。</w:t>
        <w:br/>
        <w:t>这是主要的。</w:t>
        <w:br/>
        <w:br/>
        <w:br/>
        <w:t>1.我们在听一场内容丰富、生动有趣的报告时会觉得时间过得非常快，而在有急事等公交时却觉得过得非常慢，这是为什么？</w:t>
        <w:br/>
        <w:br/>
        <w:t>其原因是：（1）因为在一定时间内事件发生的数量与性质是影响知觉的因素。</w:t>
        <w:br/>
        <w:t>在一定时间内，事件发生的数量越多，性质越复杂，人们倾向于把时间估计得较短；而事件发生的数量少，性质简单，人们倾向于把时间估计得较长。</w:t>
        <w:br/>
        <w:t>一个报告，如果内容丰富、生动有趣，人们就会觉得时间过得快。</w:t>
        <w:br/>
        <w:t>（2）个体的兴趣和情绪也是影响时间知觉的因素。</w:t>
        <w:br/>
        <w:t>人们对自己感兴趣的东西以及能引起积极情绪体验的东西，会觉得时间过得很快，出现对时间的低估。</w:t>
        <w:br/>
        <w:t>相反，对厌恶的东西会觉得时间过得好慢，出现对时间的高估。</w:t>
        <w:br/>
        <w:t>在期待某种事物的时候，会觉得时间过得慢，出现时间的高估。</w:t>
        <w:br/>
        <w:t>在有急事等公交车时却觉得时间过得非常慢，就是这个原因。</w:t>
        <w:br/>
        <w:br/>
        <w:br/>
        <w:t>2.用心理学的知识解释我们在看电影时，为什么眨眼和眼动的时间不影响我们知觉的连续性？</w:t>
        <w:br/>
        <w:br/>
        <w:t>记忆系统由三个成分，分别是感觉记忆、短时记忆和长时记忆。</w:t>
        <w:br/>
        <w:t>感觉记忆保持感觉刺激的瞬间映像，其保持时间不超过一秒或两秒。</w:t>
        <w:br/>
        <w:t>虽然信息的感觉记忆中保存的时间很短，但却很有用。</w:t>
        <w:br/>
        <w:t>我们看电影时，眨眼很眼动的时间不影响我们知觉的连续性，就是因为我们有感觉记忆在起作用。</w:t>
        <w:br/>
        <w:br/>
        <w:br/>
        <w:t>3.人们常常有这样的经历，一个非常熟悉的事物，用时却怎么也记不起来，可过一会时间以后，却又突然想起来了。</w:t>
        <w:br/>
        <w:t>从心理学上讲，这是为什么？</w:t>
        <w:br/>
        <w:br/>
        <w:t>从心理学上讲，遗忘可以分两种：一时不能再认或重现叫永临时性遗忘，这是一种假遗忘；永久不能再认或重现叫永久遗忘，这是真遗忘。</w:t>
        <w:br/>
        <w:t>平时我们非常熟悉的事物在一个特定时刻却怎么也想不起来，过一会以后却又突然想起来了，这种现象就是一种临时性遗忘也称为假遗忘。</w:t>
        <w:br/>
        <w:t>产生这种现象的原因主要是干扰或紧张，过了一会，当紧张被解除或干扰被排除后，回忆或再认自然也就顺利实现了。</w:t>
        <w:br/>
        <w:br/>
        <w:br/>
        <w:t>4.当被问到钥匙的用途时，我们最先想到的是它能开锁，而想不到钥匙还可以做导线等其他一些用途。</w:t>
        <w:br/>
        <w:t>这种心理现象在心理学中是怎样解释的</w:t>
        <w:br/>
        <w:br/>
        <w:t>在心理学中，上述心理现象被称为功能固着。</w:t>
        <w:br/>
        <w:t>即人们习惯性地赋予某种物体以某些固定的功能，而忽略该物体其他功能的一种倾向。</w:t>
        <w:br/>
        <w:t>具体说就是指一个人看到某个物品的一种习惯用途后，就很难堪出它的其它用途。</w:t>
        <w:br/>
        <w:t>因为钥匙最惯常的用途就是开锁，所以人们看到钥匙时最先想到的是它能开锁，而不易想起它的其它功能。</w:t>
        <w:br/>
        <w:br/>
        <w:br/>
        <w:t>5.有些有关狼孩或者猪孩的报道，当小孩出生后，被狼或野猪等刁走，在狼群或野猪群中长大，等他们被解救出来以后，发现他们的智商比正常环境综长大的同龄孩子低得多。</w:t>
        <w:br/>
        <w:t>请从心理学上分析这种现象。</w:t>
        <w:br/>
        <w:br/>
        <w:br/>
        <w:t>心理学研究证明，影响智商发展的因素是相当复杂的，不仅遗传是影响智商发展的重要因素，家庭环境、学校教育以及实践都是影响智力发展的重要因素。</w:t>
        <w:br/>
        <w:t>早期干预对于促进儿童发展有重要影响，而且这种影响作用会随年龄的增长而逐渐减弱。</w:t>
        <w:br/>
        <w:t>在不同的家庭中，父母对孩子的期望、丰富的舰艇刺激、母亲的抚爱等都会促进儿童早期智力的发展。</w:t>
        <w:br/>
        <w:t>学校教育也可以通过各种途径影响智力的发展。</w:t>
        <w:br/>
        <w:t>其中最明显的方式就是通过知识和技能的传授影响智力的发展。</w:t>
        <w:br/>
        <w:t>智力的发展更离不开社会实践活动。</w:t>
        <w:br/>
        <w:t>各种能力是在社会实践活动中最终形成起来的。</w:t>
        <w:br/>
        <w:t>遗传因素为智力的正常发展提供了一个自然的物质基础。</w:t>
        <w:br/>
        <w:t>先天就有脑缺陷的儿童，他就不可能有超常的智力。</w:t>
        <w:br/>
        <w:t>先天的遗传只是提供一种潜在的可能性，这种可能性的最终实现还要受到家庭环境、学校环境以及实践的影响。</w:t>
        <w:br/>
        <w:t>狼孩或猪孩又正常德遗传因素，他们具有智力正常发展的潜在可能性，但他们脱离人类社会以后，在狼群或野猪群中长大，失去了家庭环境、学习环境以及实践环境影响，得不到家庭的关爱和社会生活所必备的知识和技能，也不能参与实践，所以他们的智力发展就要受到严重的阻碍，当他们被解救出来以后，智商会远远低于正常的环境中长大的孩子。</w:t>
        <w:br/>
        <w:br/>
        <w:br/>
        <w:t>6.我国古代医书《内经》中就有“怒伤肝，喜伤心，思伤脾，忧伤肺，恐伤肾”的记载。</w:t>
        <w:br/>
        <w:t>请用心理学知识分析这一现象。</w:t>
        <w:br/>
        <w:br/>
        <w:br/>
        <w:t>答题要点：</w:t>
        <w:br/>
        <w:br/>
        <w:t>（1）《内经》“怒伤肝，喜伤心，思伤脾，忧伤肺，恐伤肾”的记载，说明情绪情感具有健康的功能，能够影响人们的身心健康。</w:t>
        <w:br/>
        <w:br/>
        <w:br/>
        <w:t>（2）情绪的左右有积极和消极之分。</w:t>
        <w:br/>
        <w:t>积极的情绪有助于身心健康，消极的情绪会引起人的各种疾病。</w:t>
        <w:br/>
        <w:t>例如，许多心因性疾病与人的情绪失调有关，如溃烂、偏头痛、高血压、哮喘、月经失调等。</w:t>
        <w:br/>
        <w:t>有些人患癌症也与长期心情压抑有关。</w:t>
        <w:br/>
        <w:t>积极而正常德情绪体验尸保持心理平衡与身体健康的条件。</w:t>
        <w:br/>
        <w:br/>
        <w:br/>
        <w:t>7.小娟生性柔弱，又在一个宠爱她的家庭中成长起来。</w:t>
        <w:br/>
        <w:t>当有一天老师因为它做事磨蹭而批评她后，小娟无法接受，哭了很久，并不愿上学。</w:t>
        <w:br/>
        <w:t>请分析小娟的人格及其形成的影响因素，并提出对小娟这种人格类型学生的教育意义。</w:t>
        <w:br/>
        <w:br/>
        <w:br/>
        <w:t>答题要点：</w:t>
        <w:br/>
        <w:br/>
        <w:t>1．人格特征分析。</w:t>
        <w:br/>
        <w:br/>
        <w:br/>
        <w:t>小娟的人格属于抑郁质，这种气质类型的特征表现为天性脆弱，心里敏感度高，易多愁善感，小心眼儿，畏惧退缩，行为缓慢等。</w:t>
        <w:br/>
        <w:br/>
        <w:br/>
        <w:t>2．人格影响因素分析。</w:t>
        <w:br/>
        <w:br/>
        <w:br/>
        <w:t>气质类型体现小娟人格发展的先天因素，在家庭因素中，父母对她的宠爱也会强化她性情脆弱的特点，自身做事迟缓使得老师批评了她，进而诱发了她多愁善感的负面情绪，产生了回避学校的退缩行为。</w:t>
        <w:br/>
        <w:br/>
        <w:br/>
        <w:t>3．教育策略。</w:t>
        <w:br/>
        <w:br/>
        <w:br/>
        <w:t>首先，教师要学会因材施教。</w:t>
        <w:br/>
        <w:t>把握每种类型学生的人格差异，使用针对性教育措施。</w:t>
        <w:br/>
        <w:t>如小娟生性脆弱，小心眼儿，老师注意批评方式要婉转，最好不要当着全班同学的面批评她。</w:t>
        <w:br/>
        <w:br/>
        <w:br/>
        <w:t>其次，要培养小娟做事麻利`意志坚强乐观人生的积极人格品质。</w:t>
        <w:br/>
        <w:br/>
        <w:br/>
        <w:t>再次，学校教育要与家庭教育紧密结合，协调一致帮助小娟发扬其人格优势，克服其不足。</w:t>
        <w:br/>
        <w:br/>
        <w:br/>
        <w:t>8．某学生平时学习成绩表现很好，能理解和掌握老师所讲授的知识内容。</w:t>
        <w:br/>
        <w:t>但一到考试却经常紧张、头发懵、心跳加快，思维不集中，记忆力下降，导致考试成绩不理想，最终形成对考试的恐惧感。</w:t>
        <w:br/>
        <w:br/>
        <w:br/>
        <w:t>请分析这位学生在考试中出现了哪些心理障碍？应该如何帮助他克服这种心理障碍？</w:t>
        <w:br/>
        <w:br/>
        <w:t>这位同学出现的心理障碍是考试焦虑。</w:t>
        <w:br/>
        <w:br/>
        <w:br/>
        <w:t>克服考试焦虑的办法：</w:t>
        <w:br/>
        <w:br/>
        <w:t>（1）改变错误认识：探求学生考试焦虑的原因，如，是因为考前复习准备不足，自信心不强，还是自己的期望过高，担心临场发挥不正常，考上不理想的学校而影响自己的前途；抑或是老师或家长的期望过高，施加的压力太大。</w:t>
        <w:br/>
        <w:t>针对不同的原因，采取不同的办法消除或降低这些焦虑源的影响。</w:t>
        <w:br/>
        <w:t>不少学生是因为脑子里存在一些对考试不正确的认知，如“一次考试决定人生的命运”、“考不好无法对自己的父母交待”，而增加了对考试的畏惧感，一种解决办法是帮助学生澄清这些不正确的认知，可以帮助他们把焦虑的具体原因写下来，然后一条一条地分析、辩驳、推翻、重塑正确的考试观。</w:t>
        <w:br/>
        <w:br/>
        <w:br/>
        <w:t>问题：这个案例中教师教育为什么会取得成功？</w:t>
        <w:br/>
        <w:br/>
        <w:t>参考答案：要改变只让学生适应教育、适应教师的状况，要努力造就适合学生成长的良好情境和氛围。</w:t>
        <w:br/>
        <w:t>为学生服务，是教师应该尽到的责任。</w:t>
        <w:br/>
        <w:br/>
        <w:br/>
        <w:t>【案例】如果你遇到这样的情况，你会给出什么样的建议呢？</w:t>
        <w:br/>
        <w:br/>
        <w:t>小容是一个酷爱流行音乐的高中生，期中考试前的两个星期才开始学习，一边学习一边听MP3，美其名曰“自我放松”。</w:t>
        <w:br/>
        <w:t>她暗自发誓要考出好成绩，至于好到什么程度就没太多想了。</w:t>
        <w:br/>
        <w:t>复习文科科目只要死记硬背就可以了，数学、物理就很麻烦了。</w:t>
        <w:br/>
        <w:t>她觉得自己缺乏学习数学的能力，不原意在上面花费太多的时间，遇到自己不会解的题目，也不好意思去问教师和同学，害怕被人笑话。</w:t>
        <w:br/>
        <w:t>最后，她的成绩非常糟糕，尤其是数学，她很失望，一说起学习就头疼，觉得自己再也不可能学好数学了。</w:t>
        <w:br/>
        <w:br/>
        <w:br/>
        <w:t>根据个人因素和外部环境对学习动机的影响理论，可以给出以下几个建议：</w:t>
        <w:br/>
        <w:br/>
        <w:t>1、在目标定向上，小容缺乏明确学习目标的确定，“暗自发誓要靠出好成绩，至于好到什么程度就没太多想了。</w:t>
        <w:br/>
        <w:t>”没有一定明确的学习目标，不能够很好激发学习动机，也是其学习差的主要原因。</w:t>
        <w:br/>
        <w:t>因此，要确定明确的学习目标。</w:t>
        <w:br/>
        <w:br/>
        <w:br/>
        <w:t>2、在学习信念上，小容的引起学习方法和其他原因导致的学习成绩不理想归因于自己的学习能力，认为自己的自我效能差，久而久之。</w:t>
        <w:br/>
        <w:t>导致习得性无助，即防御性悲观。</w:t>
        <w:br/>
        <w:t>“她很失望，一说起学习就头疼，觉得自己再也不可能学好数学了。</w:t>
        <w:br/>
        <w:t>”这样，小容需要成功体验，及其他学习的自信心。</w:t>
        <w:br/>
        <w:br/>
        <w:br/>
        <w:t>3、在情绪状态，小容缺乏对数学的兴趣。</w:t>
        <w:br/>
        <w:t>小容应端正学习态度，改变学习方法。</w:t>
        <w:br/>
        <w:t>“期中考试前的两个星期才开始学习，一边学习一边听MP3。</w:t>
        <w:br/>
        <w:t>”这样是不会学习好的。</w:t>
        <w:br/>
        <w:br/>
        <w:br/>
        <w:t>4、在教师变量这个因素上，教师可以对其关注，给一定的教师期望。</w:t>
        <w:br/>
        <w:t>利用教师的效能使可变的有趣，增强其自信。</w:t>
        <w:br/>
        <w:br/>
        <w:br/>
        <w:t>5、任务变量，为了让其体验成功，学习任务应从简单开始，循序渐进。</w:t>
        <w:br/>
        <w:t>总之，学习是复杂的活动，影响因素很多，彼此都相互联系，相互作用。</w:t>
        <w:br/>
        <w:t>所以要把握好自己，即个人因素。</w:t>
        <w:br/>
        <w:t>这是主要的。</w:t>
        <w:br/>
        <w:br/>
        <w:br/>
        <w:t>1.我们在听一场内容丰富、生动有趣的报告时会觉得时间过得非常快，而在有急事等公交时却觉得过得非常慢，这是为什么？</w:t>
        <w:br/>
        <w:br/>
        <w:t>其原因是：（1）因为在一定时间内事件发生的数量与性质是影响知觉的因素。</w:t>
        <w:br/>
        <w:t>在一定时间内，事件发生的数量越多，性质越复杂，人们倾向于把时间估计得较短；而事件发生的数量少，性质简单，人们倾向于把时间估计得较长。</w:t>
        <w:br/>
        <w:t>一个报告，如果内容丰富、生动有趣，人们就会觉得时间过得快。</w:t>
        <w:br/>
        <w:t>（2）个体的兴趣和情绪也是影响时间知觉的因素。</w:t>
        <w:br/>
        <w:t>人们对自己感兴趣的东西以及能引起积极情绪体验的东西，会觉得时间过得很快，出现对时间的低估。</w:t>
        <w:br/>
        <w:t>相反，对厌恶的东西会觉得时间过得好慢，出现对时间的高估。</w:t>
        <w:br/>
        <w:t>在期待某种事物的时候，会觉得时间过得慢，出现时间的高估。</w:t>
        <w:br/>
        <w:t>在有急事等公交车时却觉得时间过得非常慢，就是这个原因。</w:t>
        <w:br/>
        <w:br/>
        <w:br/>
        <w:t>2.用心理学的知识解释我们在看电影时，为什么眨眼和眼动的时间不影响我们知觉的连续性？</w:t>
        <w:br/>
        <w:br/>
        <w:t>记忆系统由三个成分，分别是感觉记忆、短时记忆和长时记忆。</w:t>
        <w:br/>
        <w:t>感觉记忆保持感觉刺激的瞬间映像，其保持时间不超过一秒或两秒。</w:t>
        <w:br/>
        <w:t>虽然信息的感觉记忆中保存的时间很短，但却很有用。</w:t>
        <w:br/>
        <w:t>我们看电影时，眨眼很眼动的时间不影响我们知觉的连续性，就是因为我们有感觉记忆在起作用。</w:t>
        <w:br/>
        <w:br/>
        <w:br/>
        <w:t>3.人们常常有这样的经历，一个非常熟悉的事物，用时却怎么也记不起来，可过一会时间以后，却又突然想起来了。</w:t>
        <w:br/>
        <w:t>从心理学上讲，这是为什么？</w:t>
        <w:br/>
        <w:br/>
        <w:t>从心理学上讲，遗忘可以分两种：一时不能再认或重现叫永临时性遗忘，这是一种假遗忘；永久不能再认或重现叫永久遗忘，这是真遗忘。</w:t>
        <w:br/>
        <w:t>平时我们非常熟悉的事物在一个特定时刻却怎么也想不起来，过一会以后却又突然想起来了，这种现象就是一种临时性遗忘也称为假遗忘。</w:t>
        <w:br/>
        <w:t>产生这种现象的原因主要是干扰或紧张，过了一会，当紧张被解除或干扰被排除后，回忆或再认自然也就顺利实现了。</w:t>
        <w:br/>
        <w:br/>
        <w:br/>
        <w:t>4.当被问到钥匙的用途时，我们最先想到的是它能开锁，而想不到钥匙还可以做导线等其他一些用途。</w:t>
        <w:br/>
        <w:t>这种心理现象在心理学中是怎样解释的</w:t>
        <w:br/>
        <w:br/>
        <w:t>在心理学中，上述心理现象被称为功能固着。</w:t>
        <w:br/>
        <w:t>即人们习惯性地赋予某种物体以某些固定的功能，而忽略该物体其他功能的一种倾向。</w:t>
        <w:br/>
        <w:t>具体说就是指一个人看到某个物品的一种习惯用途后，就很难堪出它的其它用途。</w:t>
        <w:br/>
        <w:t>因为钥匙最惯常的用途就是开锁，所以人们看到钥匙时最先想到的是它能开锁，而不易想起它的其它功能。</w:t>
        <w:br/>
        <w:br/>
        <w:br/>
        <w:t>5.有些有关狼孩或者猪孩的报道，当小孩出生后，被狼或野猪等刁走，在狼群或野猪群中长大，等他们被解救出来以后，发现他们的智商比正常环境综长大的同龄孩子低得多。</w:t>
        <w:br/>
        <w:t>请从心理学上分析这种现象。</w:t>
        <w:br/>
        <w:br/>
        <w:br/>
        <w:t>心理学研究证明，影响智商发展的因素是相当复杂的，不仅遗传是影响智商发展的重要因素，家庭环境、学校教育以及实践都是影响智力发展的重要因素。</w:t>
        <w:br/>
        <w:t>早期干预对于促进儿童发展有重要影响，而且这种影响作用会随年龄的增长而逐渐减弱。</w:t>
        <w:br/>
        <w:t>在不同的家庭中，父母对孩子的期望、丰富的舰艇刺激、母亲的抚爱等都会促进儿童早期智力的发展。</w:t>
        <w:br/>
        <w:t>学校教育也可以通过各种途径影响智力的发展。</w:t>
        <w:br/>
        <w:t>其中最明显的方式就是通过知识和技能的传授影响智力的发展。</w:t>
        <w:br/>
        <w:t>智力的发展更离不开社会实践活动。</w:t>
        <w:br/>
        <w:t>各种能力是在社会实践活动中最终形成起来的。</w:t>
        <w:br/>
        <w:t>遗传因素为智力的正常发展提供了一个自然的物质基础。</w:t>
        <w:br/>
        <w:t>先天就有脑缺陷的儿童，他就不可能有超常的智力。</w:t>
        <w:br/>
        <w:t>先天的遗传只是提供一种潜在的可能性，这种可能性的最终实现还要受到家庭环境、学校环境以及实践的影响。</w:t>
        <w:br/>
        <w:t>狼孩或猪孩又正常德遗传因素，他们具有智力正常发展的潜在可能性，但他们脱离人类社会以后，在狼群或野猪群中长大，失去了家庭环境、学习环境以及实践环境影响，得不到家庭的关爱和社会生活所必备的知识和技能，也不能参与实践，所以他们的智力发展就要受到严重的阻碍，当他们被解救出来以后，智商会远远低于正常的环境中长大的孩子。</w:t>
        <w:br/>
        <w:br/>
        <w:br/>
        <w:t>6.我国古代医书《内经》中就有“怒伤肝，喜伤心，思伤脾，忧伤肺，恐伤肾”的记载。</w:t>
        <w:br/>
        <w:t>请用心理学知识分析这一现象。</w:t>
        <w:br/>
        <w:br/>
        <w:br/>
        <w:t>答题要点：</w:t>
        <w:br/>
        <w:br/>
        <w:t>（1）《内经》“怒伤肝，喜伤心，思伤脾，忧伤肺，恐伤肾”的记载，说明情绪情感具有健康的功能，能够影响人们的身心健康。</w:t>
        <w:br/>
        <w:br/>
        <w:br/>
        <w:t>（2）情绪的左右有积极和消极之分。</w:t>
        <w:br/>
        <w:t>积极的情绪有助于身心健康，消极的情绪会引起人的各种疾病。</w:t>
        <w:br/>
        <w:t>例如，许多心因性疾病与人的情绪失调有关，如溃烂、偏头痛、高血压、哮喘、月经失调等。</w:t>
        <w:br/>
        <w:t>有些人患癌症也与长期心情压抑有关。</w:t>
        <w:br/>
        <w:t>积极而正常德情绪体验尸保持心理平衡与身体健康的条件。</w:t>
        <w:br/>
        <w:br/>
        <w:br/>
        <w:t>7.小娟生性柔弱，又在一个宠爱她的家庭中成长起来。</w:t>
        <w:br/>
        <w:t>当有一天老师因为它做事磨蹭而批评她后，小娟无法接受，哭了很久，并不愿上学。</w:t>
        <w:br/>
        <w:t>请分析小娟的人格及其形成的影响因素，并提出对小娟这种人格类型学生的教育意义。</w:t>
        <w:br/>
        <w:br/>
        <w:br/>
        <w:t>答题要点：</w:t>
        <w:br/>
        <w:br/>
        <w:t>1．人格特征分析。</w:t>
        <w:br/>
        <w:br/>
        <w:br/>
        <w:t>小娟的人格属于抑郁质，这种气质类型的特征表现为天性脆弱，心里敏感度高，易多愁善感，小心眼儿，畏惧退缩，行为缓慢等。</w:t>
        <w:br/>
        <w:br/>
        <w:br/>
        <w:t>2．人格影响因素分析。</w:t>
        <w:br/>
        <w:br/>
        <w:br/>
        <w:t>气质类型体现小娟人格发展的先天因素，在家庭因素中，父母对她的宠爱也会强化她性情脆弱的特点，自身做事迟缓使得老师批评了她，进而诱发了她多愁善感的负面情绪，产生了回避学校的退缩行为。</w:t>
        <w:br/>
        <w:br/>
        <w:br/>
        <w:t>3．教育策略。</w:t>
        <w:br/>
        <w:br/>
        <w:br/>
        <w:t>首先，教师要学会因材施教。</w:t>
        <w:br/>
        <w:t>把握每种类型学生的人格差异，使用针对性教育措施。</w:t>
        <w:br/>
        <w:t>如小娟生性脆弱，小心眼儿，老师注意批评方式要婉转，最好不要当着全班同学的面批评她。</w:t>
        <w:br/>
        <w:br/>
        <w:br/>
        <w:t>其次，要培养小娟做事麻利`意志坚强乐观人生的积极人格品质。</w:t>
        <w:br/>
        <w:br/>
        <w:br/>
        <w:t>再次，学校教育要与家庭教育紧密结合，协调一致帮助小娟发扬其人格优势，克服其不足。</w:t>
        <w:br/>
        <w:br/>
        <w:br/>
        <w:t>8．某学生平时学习成绩表现很好，能理解和掌握老师所讲授的知识内容。</w:t>
        <w:br/>
        <w:t>但一到考试却经常紧张、头发懵、心跳加快，思维不集中，记忆力下降，导致考试成绩不理想，最终形成对考试的恐惧感。</w:t>
        <w:br/>
        <w:br/>
        <w:br/>
        <w:t>请分析这位学生在考试中出现了哪些心理障碍？应该如何帮助他克服这种心理障碍？</w:t>
        <w:br/>
        <w:br/>
        <w:t>这位同学出现的心理障碍是考试焦虑。</w:t>
        <w:br/>
        <w:br/>
        <w:br/>
        <w:t>克服考试焦虑的办法：</w:t>
        <w:br/>
        <w:br/>
        <w:t>（1）改变错误认识：探求学生考试焦虑的原因，如，是因为考前复习准备不足，自信心不强，还是自己的期望过高，担心临场发挥不正常，考上不理想的学校而影响自己的前途；抑或是老师或家长的期望过高，施加的压力太大。</w:t>
        <w:br/>
        <w:t>针对不同的原因，采取不同的办法消除或降低这些焦虑源的影响。</w:t>
        <w:br/>
        <w:t>不少学生是因为脑子里存在一些对考试不正确的认知，如“一次考试决定人生的命运”、“考不好无法对自己的父母交待”，而增加了对考试的畏惧感，一种解决办法是帮助学生澄清这些不正确的认知，可以帮助他们把焦虑的具体原因写下来，然后一条一条地分析、辩驳、推翻、重塑正确的考试观。</w:t>
        <w:br/>
        <w:br/>
        <w:br/>
        <w:t>（2）调整竞技状态：帮助学生认真做好考前复习，指导学生注意科学用脑，养成良好的作息习惯，劳逸结合，避免题海战术，疲劳轰炸</w:t>
        <w:br/>
        <w:br/>
        <w:t>（3）掌握考试方法：教给学生一些实用的应试技巧，如由易到难，切忌死绞难题，合理分配时间等。</w:t>
        <w:br/>
        <w:br/>
        <w:br/>
        <w:t>(4)调控紧张情绪：指导学生学会自我控制和自我调节情绪的方法。</w:t>
        <w:br/>
        <w:t>如自我暗示法（积极地暗示自己“我对自己有信心”、“我会成功”、“我很轻松”等），焦虑转移法（做一些与学习无关的轻松的活动，转移注意力），肌肉放松法，系统脱敏法（利用对抗条件反射的原理，在放松的基础上，循序渐进，使神经过敏反应逐步减弱，直至消除），模拟训练法（实际模拟考试情绪，让学生切身体会）等等。</w:t>
        <w:br/>
        <w:br/>
        <w:br/>
        <w:t>七、实例分析</w:t>
        <w:br/>
        <w:br/>
        <w:t>1．有人说：“学习和研究教育学这是学校领导的事情，教师是从事教学的，只要把学生教好就行了，学不学教育学无所谓”。</w:t>
        <w:br/>
        <w:t>这种说法对吗我们应怎样正确对待。</w:t>
        <w:br/>
        <w:br/>
        <w:br/>
        <w:t>2．在教育活动中有人认为：学者即良师，你怎样评价这种现象，</w:t>
        <w:br/>
        <w:br/>
        <w:t>3．资本主义社会提出了“普及教育”的口号，这标志着全体公民享有同等受教育的机会。</w:t>
        <w:br/>
        <w:t>这种看法对法，为什么？</w:t>
        <w:br/>
        <w:br/>
        <w:t>4．英国经济学家马歇尔说；“科学进步的根是扎在教育之中的”。</w:t>
        <w:br/>
        <w:t>分析这种观点。</w:t>
        <w:br/>
        <w:br/>
        <w:br/>
        <w:t>5．有人说：“只要抓好教育，被战争破坏了的经济可以重建，缺乏资源的国家可以富强起来．所以，教育可以救国”。</w:t>
        <w:br/>
        <w:br/>
        <w:br/>
        <w:t>6．王安石所作《伤仲永》一文对教育工作者的启示是什么</w:t>
        <w:br/>
        <w:br/>
        <w:t>《伤仲水》</w:t>
        <w:br/>
        <w:br/>
        <w:t>金溪民方仲永，世隶耕。</w:t>
        <w:br/>
        <w:t>仲永生五年，未尝识书具，忽啼求之。</w:t>
        <w:br/>
        <w:t>父异焉，借旁近与之，即书诗四句，并自为其名。</w:t>
        <w:br/>
        <w:t>其诗以养父母、收族为意。</w:t>
        <w:br/>
        <w:t>传一乡秀才观之。</w:t>
        <w:br/>
        <w:t>自是指物作诗立就，其文理皆有可观者。</w:t>
        <w:br/>
        <w:t>邑人奇之，稍稍宾客其父，或以钱币乞之。</w:t>
        <w:br/>
        <w:t>父利其然也，日扳仲永环谒于邑人，不使学。</w:t>
        <w:br/>
        <w:t>余闻之也久。</w:t>
        <w:br/>
        <w:t>明道中，从先人还家，于舅家见之，十二岁矣。</w:t>
        <w:br/>
        <w:t>令作诗，不能称前时之闻。</w:t>
        <w:br/>
        <w:t>又七年，还自扬州，复到舅家问焉。</w:t>
        <w:br/>
        <w:t>曰：“泯然众人矣。</w:t>
        <w:br/>
        <w:br/>
        <w:br/>
        <w:t>7．有位中学教师对学生说：现在考大学认‘分’，不认人，你思想好，身体也很健康，但是如果考分不够分数线，上大学是没门的，所以你们应该认真学习，争取高分”。</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