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2012年班主任案例的征集得到校领导的关心和各部门的大力支持，各学管人员、班主任积极参与，共计收到案例近百篇案例，通过邀请经验丰富教师严格评选，从中评选出一等奖2名，二等奖4名，三等奖6名，鼓励奖28名。</w:t>
        <w:br/>
        <w:t>本册一共收录了40篇优秀案例。</w:t>
        <w:br/>
        <w:t>其内容丰富，其中有对班干部培养模式的总结；有对素质教育改革的大胆设想；并在班级践行具体的素质教育活动；有对后进生转化和班级建设的积极建议；有对学生吸烟、玩手机、早恋、打架斗殴等不良现象的分析；还有对新疆內职班和特教班这类特殊教育群体管理的心得体会和建议。</w:t>
        <w:br/>
        <w:t>且均提出了卓有成效的解决及处理办法。</w:t>
        <w:br/>
        <w:br/>
        <w:br/>
        <w:t>班主任工作责任是重大的，任务是艰巨的，但班主任工作也应该是生动活泼、丰富多彩的。</w:t>
        <w:br/>
        <w:t>这就要求班主任不断地汲取新的知识，创造性地工作。</w:t>
        <w:br/>
        <w:t>他们面对是一个个活生生、有思想、有感情、有差异的学生，要做好教育工作，就得充分发挥创造性。</w:t>
        <w:br/>
        <w:t>一个成功的班主任，永远是在不断的总结成功的经验和累积，一个个鲜活生动的案例，向我们展示了班主任所上交的一份份成绩斐然的答卷，也向我们展示了他们睿智广博的思想。</w:t>
        <w:br/>
        <w:t>值得广大班主任或即将承担班主任工作的青年教师们仔细研读和学习。</w:t>
        <w:br/>
        <w:br/>
        <w:br/>
        <w:t>目录</w:t>
        <w:br/>
        <w:br/>
        <w:t>一等奖案例</w:t>
        <w:br/>
        <w:br/>
        <w:t>1.学生（班级）管理案例◆刘学道</w:t>
        <w:br/>
        <w:br/>
        <w:t>2.班委辞职，你怎么办？◆马文敏</w:t>
        <w:br/>
        <w:br/>
        <w:t>二等将案例</w:t>
        <w:br/>
        <w:br/>
        <w:t>3.在学生管理中充分发挥学生干部的作用◆许晓鹏</w:t>
        <w:br/>
        <w:br/>
        <w:t>4.妥善处理打架和班级卫生案例分享◆郁蕾</w:t>
        <w:br/>
        <w:br/>
        <w:t>5.素质教育之践行◆李文迪</w:t>
        <w:br/>
        <w:br/>
        <w:t>6.班主任案例分析◆孙前进</w:t>
        <w:br/>
        <w:br/>
        <w:t>三等奖案例</w:t>
        <w:br/>
        <w:br/>
        <w:t>7.关于本次放假前寝室调整的案例◆董言敏</w:t>
        <w:br/>
        <w:br/>
        <w:t>8.班干部的选拔与培养◆邢志伟</w:t>
        <w:br/>
        <w:br/>
        <w:t>9.如何对特教班的学生进行管理和沟通◆沈晓燕</w:t>
        <w:br/>
        <w:br/>
        <w:t>10.班主任工作案例分析◆王萌</w:t>
        <w:br/>
        <w:br/>
        <w:t>11.“班干集中制”管理班级◆王左鹏</w:t>
        <w:br/>
        <w:br/>
        <w:t>12.学生管理案例◆魏晓鹏</w:t>
        <w:br/>
        <w:br/>
        <w:t>鼓励奖案例</w:t>
        <w:br/>
        <w:br/>
        <w:t>13.班级管理案例◆崔涛</w:t>
        <w:br/>
        <w:br/>
        <w:t>14.唤回每一个高中专学生的心◆陈丽娟</w:t>
        <w:br/>
        <w:br/>
        <w:t>15.谈谈如何建立良好的班风◆杜萍</w:t>
        <w:br/>
        <w:br/>
        <w:t>16.班主任管理案例◆龚碧锋</w:t>
        <w:br/>
        <w:br/>
        <w:t>17.关于学生吸烟问题的案例分析◆殷存楷</w:t>
        <w:br/>
        <w:br/>
        <w:t>18.学生管理案例◆程银燕</w:t>
        <w:br/>
        <w:br/>
        <w:t>19.中职生课堂玩手机现象之我见◆储铁成</w:t>
        <w:br/>
        <w:br/>
        <w:t>20.班级管理案例分析与交流◆郝结来</w:t>
        <w:br/>
        <w:br/>
        <w:t>21.后进生转化◆李国彬</w:t>
        <w:br/>
        <w:br/>
        <w:t>22.班级管理案例分析◆李辉</w:t>
        <w:br/>
        <w:br/>
        <w:t>23.关于定向班管理的若干建议◆李军</w:t>
        <w:br/>
        <w:br/>
        <w:t>24班级管理案例◆刘彪</w:t>
        <w:br/>
        <w:br/>
        <w:t>25.谈中职男女生交往处理方法◆刘传军</w:t>
        <w:br/>
        <w:br/>
        <w:t>26.爱、严、细，后进生书写更多精彩◆刘海</w:t>
        <w:br/>
        <w:br/>
        <w:t>27.班级工作管理案例◆刘曦明</w:t>
        <w:br/>
        <w:br/>
        <w:t>28.班主任案例分析◆钱叶龙</w:t>
        <w:br/>
        <w:br/>
        <w:t>29.学生管理案例◆盛国超</w:t>
        <w:br/>
        <w:br/>
        <w:t>30.问题学生不是问题◆孙杲</w:t>
        <w:br/>
        <w:br/>
        <w:t>31.用爱心开启学生的心门</w:t>
        <w:br/>
        <w:br/>
        <w:t>——后进生转化案例分析◆汤俊</w:t>
        <w:br/>
        <w:br/>
        <w:t>32.班主任案例分析◆魏雪莹</w:t>
        <w:br/>
        <w:br/>
        <w:t>33.如何关爱学生◆吴长海</w:t>
        <w:br/>
        <w:br/>
        <w:t>34.培养优秀的班级气质◆吴庆生</w:t>
        <w:br/>
        <w:br/>
        <w:t>35.班主任工作案例分析◆叶鹏筠</w:t>
        <w:br/>
        <w:br/>
        <w:t>36.关于规范班级资料留存的一点心得◆陈偲偲</w:t>
        <w:br/>
        <w:br/>
        <w:t>37.谈班风、学风建设◆张练</w:t>
        <w:br/>
        <w:br/>
        <w:t>38.关于并班后问题生转化◆张伟</w:t>
        <w:br/>
        <w:br/>
        <w:t>39浅谈班级管理的几点建议◆张晓丽</w:t>
        <w:br/>
        <w:br/>
        <w:t>40.班干部的选拔及后期培养◆朱涛</w:t>
        <w:br/>
        <w:br/>
        <w:t>一等奖案例</w:t>
        <w:br/>
        <w:br/>
        <w:t>◆刘学道</w:t>
        <w:br/>
        <w:br/>
        <w:t>一.案例类型：班风建设</w:t>
        <w:br/>
        <w:br/>
        <w:t>二.案例名称：内职班“严、爱、细”三字原则的体现</w:t>
        <w:br/>
        <w:br/>
        <w:t>三.案例：</w:t>
        <w:br/>
        <w:br/>
        <w:t>（一）基础条件简析</w:t>
        <w:br/>
        <w:br/>
        <w:t>内职班学生都是维吾尔族人，从民族习俗、性格习惯到生活学习等行为方式均与汉族学生迥异。</w:t>
        <w:br/>
        <w:t>其特点主要有以下几方面：一是少数民族意识强，语言忌讳多；二是个性强，集体观念相对较弱；三是作风散漫，时间观念弱；四是思维方式差异大，恃强凌弱现象严重；五是远离家乡，个人生活、学习、思想上有困难不愿向老师说，因此与家人电话联系特多（话费也多，增加经济负担），凡此种种。</w:t>
        <w:br/>
        <w:t>综合以上特点，国家教育部提出了内职班管理“严、爱、细”三字原则。</w:t>
        <w:br/>
        <w:br/>
        <w:br/>
        <w:t>（二）班风建设紧扣“严、爱、细”</w:t>
        <w:br/>
        <w:br/>
        <w:t>本人担任内职（1）班班主任以来，从民族团结大局入手，严格按照上级要求进行管理。</w:t>
        <w:br/>
        <w:br/>
        <w:br/>
        <w:t>1.“严”字当头。</w:t>
        <w:br/>
        <w:t>维族同学有许多不良的习惯和嗜好，如随地吐痰、爱睡懒觉、做事拖拉、上课好起哄、喜欢互相打闹，大部分学生有抽烟喝酒等行为。</w:t>
        <w:br/>
        <w:t>针对这些坏习气，本人与跟班老师一起制订了比学生守则更细更严的班规细则，奖惩并重，经济手段与行政手段并举，严加落实。</w:t>
        <w:br/>
        <w:t>对学生适度惩戒，让学生不至于无法无天，做到恩威并施。</w:t>
        <w:br/>
        <w:br/>
        <w:br/>
        <w:t>2.“爱”到实处。</w:t>
        <w:br/>
        <w:t>学生有困难，要及时解决，客观上暂时解决不了的，要加以耐心解释，以取得其谅解。</w:t>
        <w:br/>
        <w:t>比如：①内职班学生常年不回家，手头经常缺钱花，老师要有充分的资金准备，每天都要借钱给学生，上一年度本人每月借给学生的钱都在3000元以上。</w:t>
        <w:br/>
        <w:t>②学生上银行不便，本人几乎每天早晨提前2小时出门，到柜员机上替同学们取钱。</w:t>
        <w:br/>
        <w:t>③经常清晨六点多就赶到学校，检查学生起床、早操早读等情况，关心他们早餐伙食好坏。</w:t>
        <w:br/>
        <w:t>可以说，只有对他们做到无微不至地关怀，才能让同学们感到学校大家庭的温暖。</w:t>
        <w:br/>
        <w:br/>
        <w:br/>
        <w:t>3.润物“细”无声。</w:t>
        <w:br/>
        <w:t>学生在学校的每一天，每人的一言一行，都必须在班主任的眼中、心中。</w:t>
        <w:br/>
        <w:t>细节决定成败，本人在班级管理中，时时以大处着眼，事事从小处入手，让同学们感到班主任的关爱无时不在、无处不在。</w:t>
        <w:br/>
        <w:t>从教学掌控到助学金发放，无不体现出对学生细致严格的管理。</w:t>
        <w:br/>
        <w:br/>
        <w:br/>
        <w:t>通过“严、爱、细”的管理，内职一班初步形成了良好的班风，取得了明显的效果。</w:t>
        <w:br/>
        <w:br/>
        <w:br/>
        <w:t>点评：本案例针对新疆内职班学生的特点，从“爱”、“严”、“细”三字原则入手，在班级严格管理中渗入人性化的关爱，从小处着手，帮助内职班学生适应学校生活，充分让内职班学生感受到“老班如父”的慈爱，体现出人文关怀，对内职班管理有很大的借鉴意义。</w:t>
        <w:br/>
        <w:t>内职班的管理不仅仅需要方法,更需要爱的付出,内职班管理的成功经验也值得我们向其他班级推广。</w:t>
        <w:br/>
        <w:br/>
        <w:br/>
        <w:t>◆马文敏</w:t>
        <w:br/>
        <w:br/>
        <w:t>某日，晚十点一刻，手机震动，短信来访。</w:t>
        <w:br/>
        <w:t>打开，是班级团支书所发：“班主任，你再选一个团支书吧。</w:t>
        <w:br/>
        <w:t>我要辞职。</w:t>
        <w:br/>
        <w:t>”</w:t>
        <w:br/>
        <w:br/>
        <w:t>我大吃一惊，出什么问题了？</w:t>
        <w:br/>
        <w:br/>
        <w:t>团支书，袁露，成绩拔尖、性格活泼、热爱班级、工作认真，什么原因导致她要辞职呢？可是学校宿舍已经熄灯，打电话影响不好，于是继续短信交流。</w:t>
        <w:br/>
        <w:br/>
        <w:br/>
        <w:t>“怎么突然要辞职？出什么事情了？”</w:t>
        <w:br/>
        <w:br/>
        <w:t>“没出什么事情，就是不想干了。</w:t>
        <w:br/>
        <w:t>班主任不用劝我了，我已经考虑了很久了。</w:t>
        <w:br/>
        <w:t>”</w:t>
        <w:br/>
        <w:br/>
        <w:t>劝都不让劝了，看来真的已经深思熟虑过了。</w:t>
        <w:br/>
        <w:t>可我还疑惑着呢，怎么办？看来只能采取迂回战略了。</w:t>
        <w:br/>
        <w:br/>
        <w:br/>
        <w:t>“好的，既然你已经决定了，我尊重你的选择。</w:t>
        <w:br/>
        <w:t>”</w:t>
        <w:br/>
        <w:br/>
        <w:t>“谢谢班主任。</w:t>
        <w:br/>
        <w:t>”</w:t>
        <w:br/>
        <w:br/>
        <w:t>“不用客气，赶紧休息吧，明天还要早起，晚安。</w:t>
        <w:br/>
        <w:t>”</w:t>
        <w:br/>
        <w:br/>
        <w:t>第二天到校，我赶紧找来与袁露同宿舍的女生了解情况。</w:t>
        <w:br/>
        <w:t>经过交谈，我终于明了了事情的来龙去脉。</w:t>
        <w:br/>
        <w:t>我班级共有学生41人，其中仅有7名女生，所占比例较小，但是，因为女生成绩好，懂事，有才能，干事情又认真细致，所以，有4名女生担任班委，还囊括了班长、团支书这两个职位。</w:t>
        <w:br/>
        <w:t>于是，一些男生心里不服气、不痛快，觉得没面子之类的，表现出来就是班级工作中对女生班委不配合，讲怪腔。</w:t>
        <w:br/>
        <w:t>班长性格较好，外向开朗、乐观坚强、且口齿伶俐，又因为她在工作中能处处为同学考虑，大家都能感觉到她的真诚，能力也强，所以男生很快就信服了；团支书袁露性格也很活泼，热爱班级荣誉，真诚的希望大家都好，但因为一些小原因，袁露不是特别自信，甚至是心底隐藏着自卑情绪，所以经常出现的现象就是：袁露在组织工作的时候，那些男生就发牢骚、说怪腔，而袁露就很伤心，觉得我都是为班级好为你们好，你们不领情还挤兑我，于是就红了眼睛、提了音调，针锋相对，不欢而散。</w:t>
        <w:br/>
        <w:t>久而久之。</w:t>
        <w:br/>
        <w:t>男生愈加不愿配合工作，而袁露也愈加的苦闷，于是，干不下去要辞职的念头也就自然而然的出现了。</w:t>
        <w:br/>
        <w:br/>
        <w:br/>
        <w:t>知道原因，再想对策就容易多了。</w:t>
        <w:br/>
        <w:t>为了稳妥起见，我中午又抽出时间和袁露聊天谈心，听她发发牢骚诉诉苦，并且很真诚的向她道歉，因为我没能及时掌握班级动态，了解班委工作中的困难，没有及时的出谋划策，而导致她的一片热忱之心受到打击。</w:t>
        <w:br/>
        <w:t>袁露很是不好意思，红着脸跟我说，她其实很喜欢为班级工作，很想帮助同学，可是她的性格不适合当团支书，所以询问我能不能当学习委员，因为她的成绩在班级是拔尖的，所以一定能在学习上帮助大家。</w:t>
        <w:br/>
        <w:t>我同意考虑。</w:t>
        <w:br/>
        <w:br/>
        <w:br/>
        <w:t>二等将案例</w:t>
        <w:br/>
        <w:br/>
        <w:t>3.在学生管理中充分发挥学生干部的作用◆许晓鹏</w:t>
        <w:br/>
        <w:br/>
        <w:t>4.妥善处理打架和班级卫生案例分享◆郁蕾</w:t>
        <w:br/>
        <w:br/>
        <w:t>5.素质教育之践行◆李文迪</w:t>
        <w:br/>
        <w:br/>
        <w:t>6.班主任案例分析◆孙前进</w:t>
        <w:br/>
        <w:br/>
        <w:t>三等奖案例</w:t>
        <w:br/>
        <w:br/>
        <w:t>7.关于本次放假前寝室调整的案例◆董言敏</w:t>
        <w:br/>
        <w:br/>
        <w:t>8.班干部的选拔与培养◆邢志伟</w:t>
        <w:br/>
        <w:br/>
        <w:t>9.如何对特教班的学生进行管理和沟通◆沈晓燕</w:t>
        <w:br/>
        <w:br/>
        <w:t>10.班主任工作案例分析◆王萌</w:t>
        <w:br/>
        <w:br/>
        <w:t>11.“班干集中制”管理班级◆王左鹏</w:t>
        <w:br/>
        <w:br/>
        <w:t>12.学生管理案例◆魏晓鹏</w:t>
        <w:br/>
        <w:br/>
        <w:t>鼓励奖案例</w:t>
        <w:br/>
        <w:br/>
        <w:t>13.班级管理案例◆崔涛</w:t>
        <w:br/>
        <w:br/>
        <w:t>14.唤回每一个高中专学生的心◆陈丽娟</w:t>
        <w:br/>
        <w:br/>
        <w:t>15.谈谈如何建立良好的班风◆杜萍</w:t>
        <w:br/>
        <w:br/>
        <w:t>16.班主任管理案例◆龚碧锋</w:t>
        <w:br/>
        <w:br/>
        <w:t>17.关于学生吸烟问题的案例分析◆殷存楷</w:t>
        <w:br/>
        <w:br/>
        <w:t>18.学生管理案例◆程银燕</w:t>
        <w:br/>
        <w:br/>
        <w:t>19.中职生课堂玩手机现象之我见◆储铁成</w:t>
        <w:br/>
        <w:br/>
        <w:t>20.班级管理案例分析与交流◆郝结来</w:t>
        <w:br/>
        <w:br/>
        <w:t>21.后进生转化◆李国彬</w:t>
        <w:br/>
        <w:br/>
        <w:t>22.班级管理案例分析◆李辉</w:t>
        <w:br/>
        <w:br/>
        <w:t>23.关于定向班管理的若干建议◆李军</w:t>
        <w:br/>
        <w:br/>
        <w:t>24班级管理案例◆刘彪</w:t>
        <w:br/>
        <w:br/>
        <w:t>25.谈中职男女生交往处理方法◆刘传军</w:t>
        <w:br/>
        <w:br/>
        <w:t>26.爱、严、细，后进生书写更多精彩◆刘海</w:t>
        <w:br/>
        <w:br/>
        <w:t>27.班级工作管理案例◆刘曦明</w:t>
        <w:br/>
        <w:br/>
        <w:t>28.班主任案例分析◆钱叶龙</w:t>
        <w:br/>
        <w:br/>
        <w:t>29.学生管理案例◆盛国超</w:t>
        <w:br/>
        <w:br/>
        <w:t>30.问题学生不是问题◆孙杲</w:t>
        <w:br/>
        <w:br/>
        <w:t>31.用爱心开启学生的心门</w:t>
        <w:br/>
        <w:br/>
        <w:t>——后进生转化案例分析◆汤俊</w:t>
        <w:br/>
        <w:br/>
        <w:t>32.班主任案例分析◆魏雪莹</w:t>
        <w:br/>
        <w:br/>
        <w:t>33.如何关爱学生◆吴长海</w:t>
        <w:br/>
        <w:br/>
        <w:t>34.培养优秀的班级气质◆吴庆生</w:t>
        <w:br/>
        <w:br/>
        <w:t>35.班主任工作案例分析◆叶鹏筠</w:t>
        <w:br/>
        <w:br/>
        <w:t>36.关于规范班级资料留存的一点心得◆陈偲偲</w:t>
        <w:br/>
        <w:br/>
        <w:t>37.谈班风、学风建设◆张练</w:t>
        <w:br/>
        <w:br/>
        <w:t>38.关于并班后问题生转化◆张伟</w:t>
        <w:br/>
        <w:br/>
        <w:t>39浅谈班级管理的几点建议◆张晓丽</w:t>
        <w:br/>
        <w:br/>
        <w:t>40.班干部的选拔及后期培养◆朱涛</w:t>
        <w:br/>
        <w:br/>
        <w:t>一等奖案例</w:t>
        <w:br/>
        <w:br/>
        <w:t>◆刘学道</w:t>
        <w:br/>
        <w:br/>
        <w:t>一.案例类型：班风建设</w:t>
        <w:br/>
        <w:br/>
        <w:t>二.案例名称：内职班“严、爱、细”三字原则的体现</w:t>
        <w:br/>
        <w:br/>
        <w:t>三.案例：</w:t>
        <w:br/>
        <w:br/>
        <w:t>（一）基础条件简析</w:t>
        <w:br/>
        <w:br/>
        <w:t>内职班学生都是维吾尔族人，从民族习俗、性格习惯到生活学习等行为方式均与汉族学生迥异。</w:t>
        <w:br/>
        <w:t>其特点主要有以下几方面：一是少数民族意识强，语言忌讳多；二是个性强，集体观念相对较弱；三是作风散漫，时间观念弱；四是思维方式差异大，恃强凌弱现象严重；五是远离家乡，个人生活、学习、思想上有困难不愿向老师说，因此与家人电话联系特多（话费也多，增加经济负担），凡此种种。</w:t>
        <w:br/>
        <w:t>综合以上特点，国家教育部提出了内职班管理“严、爱、细”三字原则。</w:t>
        <w:br/>
        <w:br/>
        <w:br/>
        <w:t>（二）班风建设紧扣“严、爱、细”</w:t>
        <w:br/>
        <w:br/>
        <w:t>本人担任内职（1）班班主任以来，从民族团结大局入手，严格按照上级要求进行管理。</w:t>
        <w:br/>
        <w:br/>
        <w:br/>
        <w:t>1.“严”字当头。</w:t>
        <w:br/>
        <w:t>维族同学有许多不良的习惯和嗜好，如随地吐痰、爱睡懒觉、做事拖拉、上课好起哄、喜欢互相打闹，大部分学生有抽烟喝酒等行为。</w:t>
        <w:br/>
        <w:t>针对这些坏习气，本人与跟班老师一起制订了比学生守则更细更严的班规细则，奖惩并重，经济手段与行政手段并举，严加落实。</w:t>
        <w:br/>
        <w:t>对学生适度惩戒，让学生不至于无法无天，做到恩威并施。</w:t>
        <w:br/>
        <w:br/>
        <w:br/>
        <w:t>2.“爱”到实处。</w:t>
        <w:br/>
        <w:t>学生有困难，要及时解决，客观上暂时解决不了的，要加以耐心解释，以取得其谅解。</w:t>
        <w:br/>
        <w:t>比如：①内职班学生常年不回家，手头经常缺钱花，老师要有充分的资金准备，每天都要借钱给学生，上一年度本人每月借给学生的钱都在3000元以上。</w:t>
        <w:br/>
        <w:t>②学生上银行不便，本人几乎每天早晨提前2小时出门，到柜员机上替同学们取钱。</w:t>
        <w:br/>
        <w:t>③经常清晨六点多就赶到学校，检查学生起床、早操早读等情况，关心他们早餐伙食好坏。</w:t>
        <w:br/>
        <w:t>可以说，只有对他们做到无微不至地关怀，才能让同学们感到学校大家庭的温暖。</w:t>
        <w:br/>
        <w:br/>
        <w:br/>
        <w:t>3.润物“细”无声。</w:t>
        <w:br/>
        <w:t>学生在学校的每一天，每人的一言一行，都必须在班主任的眼中、心中。</w:t>
        <w:br/>
        <w:t>细节决定成败，本人在班级管理中，时时以大处着眼，事事从小处入手，让同学们感到班主任的关爱无时不在、无处不在。</w:t>
        <w:br/>
        <w:t>从教学掌控到助学金发放，无不体现出对学生细致严格的管理。</w:t>
        <w:br/>
        <w:br/>
        <w:br/>
        <w:t>通过“严、爱、细”的管理，内职一班初步形成了良好的班风，取得了明显的效果。</w:t>
        <w:br/>
        <w:br/>
        <w:br/>
        <w:t>点评：本案例针对新疆内职班学生的特点，从“爱”、“严”、“细”三字原则入手，在班级严格管理中渗入人性化的关爱，从小处着手，帮助内职班学生适应学校生活，充分让内职班学生感受到“老班如父”的慈爱，体现出人文关怀，对内职班管理有很大的借鉴意义。</w:t>
        <w:br/>
        <w:t>内职班的管理不仅仅需要方法,更需要爱的付出,内职班管理的成功经验也值得我们向其他班级推广。</w:t>
        <w:br/>
        <w:br/>
        <w:br/>
        <w:t>◆马文敏</w:t>
        <w:br/>
        <w:br/>
        <w:t>某日，晚十点一刻，手机震动，短信来访。</w:t>
        <w:br/>
        <w:t>打开，是班级团支书所发：“班主任，你再选一个团支书吧。</w:t>
        <w:br/>
        <w:t>我要辞职。</w:t>
        <w:br/>
        <w:t>”</w:t>
        <w:br/>
        <w:br/>
        <w:t>我大吃一惊，出什么问题了？</w:t>
        <w:br/>
        <w:br/>
        <w:t>团支书，袁露，成绩拔尖、性格活泼、热爱班级、工作认真，什么原因导致她要辞职呢？可是学校宿舍已经熄灯，打电话影响不好，于是继续短信交流。</w:t>
        <w:br/>
        <w:br/>
        <w:br/>
        <w:t>“怎么突然要辞职？出什么事情了？”</w:t>
        <w:br/>
        <w:br/>
        <w:t>“没出什么事情，就是不想干了。</w:t>
        <w:br/>
        <w:t>班主任不用劝我了，我已经考虑了很久了。</w:t>
        <w:br/>
        <w:t>”</w:t>
        <w:br/>
        <w:br/>
        <w:t>劝都不让劝了，看来真的已经深思熟虑过了。</w:t>
        <w:br/>
        <w:t>可我还疑惑着呢，怎么办？看来只能采取迂回战略了。</w:t>
        <w:br/>
        <w:br/>
        <w:br/>
        <w:t>“好的，既然你已经决定了，我尊重你的选择。</w:t>
        <w:br/>
        <w:t>”</w:t>
        <w:br/>
        <w:br/>
        <w:t>“谢谢班主任。</w:t>
        <w:br/>
        <w:t>”</w:t>
        <w:br/>
        <w:br/>
        <w:t>“不用客气，赶紧休息吧，明天还要早起，晚安。</w:t>
        <w:br/>
        <w:t>”</w:t>
        <w:br/>
        <w:br/>
        <w:t>第二天到校，我赶紧找来与袁露同宿舍的女生了解情况。</w:t>
        <w:br/>
        <w:t>经过交谈，我终于明了了事情的来龙去脉。</w:t>
        <w:br/>
        <w:t>我班级共有学生41人，其中仅有7名女生，所占比例较小，但是，因为女生成绩好，懂事，有才能，干事情又认真细致，所以，有4名女生担任班委，还囊括了班长、团支书这两个职位。</w:t>
        <w:br/>
        <w:t>于是，一些男生心里不服气、不痛快，觉得没面子之类的，表现出来就是班级工作中对女生班委不配合，讲怪腔。</w:t>
        <w:br/>
        <w:t>班长性格较好，外向开朗、乐观坚强、且口齿伶俐，又因为她在工作中能处处为同学考虑，大家都能感觉到她的真诚，能力也强，所以男生很快就信服了；团支书袁露性格也很活泼，热爱班级荣誉，真诚的希望大家都好，但因为一些小原因，袁露不是特别自信，甚至是心底隐藏着自卑情绪，所以经常出现的现象就是：袁露在组织工作的时候，那些男生就发牢骚、说怪腔，而袁露就很伤心，觉得我都是为班级好为你们好，你们不领情还挤兑我，于是就红了眼睛、提了音调，针锋相对，不欢而散。</w:t>
        <w:br/>
        <w:t>久而久之。</w:t>
        <w:br/>
        <w:t>男生愈加不愿配合工作，而袁露也愈加的苦闷，于是，干不下去要辞职的念头也就自然而然的出现了。</w:t>
        <w:br/>
        <w:br/>
        <w:br/>
        <w:t>知道原因，再想对策就容易多了。</w:t>
        <w:br/>
        <w:t>为了稳妥起见，我中午又抽出时间和袁露聊天谈心，听她发发牢骚诉诉苦，并且很真诚的向她道歉，因为我没能及时掌握班级动态，了解班委工作中的困难，没有及时的出谋划策，而导致她的一片热忱之心受到打击。</w:t>
        <w:br/>
        <w:t>袁露很是不好意思，红着脸跟我说，她其实很喜欢为班级工作，很想帮助同学，可是她的性格不适合当团支书，所以询问我能不能当学习委员，因为她的成绩在班级是拔尖的，所以一定能在学习上帮助大家。</w:t>
        <w:br/>
        <w:t>我同意考虑。</w:t>
        <w:br/>
        <w:br/>
        <w:br/>
        <w:t>其实，在上午和班长的谈话中，我们就商议过了，现任学习委员工作能力和人气都不错，还是个男生，很适合团支书这个位置。</w:t>
        <w:br/>
        <w:t>我让班长去找学习委员探了探口风，他也很愿意担此重任。</w:t>
        <w:br/>
        <w:t>于是，在课外活动时间，我临时召开班会，宣布团支书与学习委员职位对调，全班都没有意见。</w:t>
        <w:br/>
        <w:t>至此，终于小圆满了。</w:t>
        <w:br/>
        <w:br/>
        <w:br/>
        <w:t>谁料，下班前，班长来找我，很无奈的说：“班主任，你要有心理准备，体育委员也要来跟你辞职。</w:t>
        <w:br/>
        <w:t>”</w:t>
        <w:br/>
        <w:br/>
        <w:t>我顿时就觉得有黑线在头上闪过，神马情况，难道现在流行辞职？于是我问：“为什么？也有人不配合他工作？”</w:t>
        <w:br/>
        <w:br/>
        <w:t>“不是的，是他觉得当班委没有意思，本来和大家处的很好，可当了班委之后，徇私吧，自己难受，不徇私就会得罪人，所以很难做，又没有好处，没感觉到能力上有什么进步。</w:t>
        <w:br/>
        <w:t>”班长的话很直白，我有点为难，可是，她又加了一句：“其实，不止他一个人这样想。</w:t>
        <w:br/>
        <w:t>”</w:t>
        <w:br/>
        <w:br/>
        <w:t>问题很严重，我知道；需要尽快解决，我也知道；可是，这种现象，怎么解决呢？我请班长先回班级，然后，一个人努力地思量、又思量。</w:t>
        <w:br/>
        <w:br/>
        <w:br/>
        <w:t>好处？进步？</w:t>
        <w:br/>
        <w:br/>
        <w:t>经过一个晚上的努力，大致理出了如下思路：</w:t>
        <w:br/>
        <w:br/>
        <w:t>一、帮助班委树立威信</w:t>
        <w:br/>
        <w:br/>
        <w:t>主动热情地帮班委树立威信：一是教育学生尊重班委，服从班委的领导，使学生认识到，尊重班委就是尊重集体，服从班委，就是服从集体；二要适当地给班委摆功，让同学们知道班委为集体付出的辛劳；三是“宝贝”班委，班委在开展班级工作中，难免出现失误，此时，应主动承担责任，帮助班委减轻压力，批评班委时，尽量不当着全班同学的面，避免伤害他们的自尊心。</w:t>
        <w:br/>
        <w:br/>
        <w:br/>
        <w:t>二、为班委创造成长条件</w:t>
        <w:br/>
        <w:br/>
        <w:t>一是让班干部经常上讲台“露脸”，布置、总结工作，锻炼其胆量、自信心、表达能力等等，一般每周至少让每个班干部上台一次；二是评优评先，以班委为主；三是激励班委会成员用更高的标准要求自己，向校级三好生、省级双优生、国家级模范生看齐，激励他们在学习、纪律、品德等方面用更高的标准要求自己，努力把自己打造成一面当之无愧的旗帜，从而更快更好地成长。</w:t>
        <w:br/>
        <w:br/>
        <w:br/>
        <w:t>三、及时指导帮助</w:t>
        <w:br/>
        <w:br/>
        <w:t>25.谈中职男女生交往处理方法◆刘传军</w:t>
        <w:br/>
        <w:br/>
        <w:t>26.爱、严、细，后进生书写更多精彩◆刘海</w:t>
        <w:br/>
        <w:br/>
        <w:t>27.班级工作管理案例◆刘曦明</w:t>
        <w:br/>
        <w:br/>
        <w:t>28.班主任案例分析◆钱叶龙</w:t>
        <w:br/>
        <w:br/>
        <w:t>29.学生管理案例◆盛国超</w:t>
        <w:br/>
        <w:br/>
        <w:t>30.问题学生不是问题◆孙杲</w:t>
        <w:br/>
        <w:br/>
        <w:t>31.用爱心开启学生的心门</w:t>
        <w:br/>
        <w:br/>
        <w:t>——后进生转化案例分析◆汤俊</w:t>
        <w:br/>
        <w:br/>
        <w:t>32.班主任案例分析◆魏雪莹</w:t>
        <w:br/>
        <w:br/>
        <w:t>33.如何关爱学生◆吴长海</w:t>
        <w:br/>
        <w:br/>
        <w:t>34.培养优秀的班级气质◆吴庆生</w:t>
        <w:br/>
        <w:br/>
        <w:t>35.班主任工作案例分析◆叶鹏筠</w:t>
        <w:br/>
        <w:br/>
        <w:t>36.关于规范班级资料留存的一点心得◆陈偲偲</w:t>
        <w:br/>
        <w:br/>
        <w:t>37.谈班风、学风建设◆张练</w:t>
        <w:br/>
        <w:br/>
        <w:t>38.关于并班后问题生转化◆张伟</w:t>
        <w:br/>
        <w:br/>
        <w:t>39浅谈班级管理的几点建议◆张晓丽</w:t>
        <w:br/>
        <w:br/>
        <w:t>40.班干部的选拔及后期培养◆朱涛</w:t>
        <w:br/>
        <w:br/>
        <w:t>一等奖案例</w:t>
        <w:br/>
        <w:br/>
        <w:t>◆刘学道</w:t>
        <w:br/>
        <w:br/>
        <w:t>一.案例类型：班风建设</w:t>
        <w:br/>
        <w:br/>
        <w:t>二.案例名称：内职班“严、爱、细”三字原则的体现</w:t>
        <w:br/>
        <w:br/>
        <w:t>三.案例：</w:t>
        <w:br/>
        <w:br/>
        <w:t>（一）基础条件简析</w:t>
        <w:br/>
        <w:br/>
        <w:t>内职班学生都是维吾尔族人，从民族习俗、性格习惯到生活学习等行为方式均与汉族学生迥异。</w:t>
        <w:br/>
        <w:t>其特点主要有以下几方面：一是少数民族意识强，语言忌讳多；二是个性强，集体观念相对较弱；三是作风散漫，时间观念弱；四是思维方式差异大，恃强凌弱现象严重；五是远离家乡，个人生活、学习、思想上有困难不愿向老师说，因此与家人电话联系特多（话费也多，增加经济负担），凡此种种。</w:t>
        <w:br/>
        <w:t>综合以上特点，国家教育部提出了内职班管理“严、爱、细”三字原则。</w:t>
        <w:br/>
        <w:br/>
        <w:br/>
        <w:t>（二）班风建设紧扣“严、爱、细”</w:t>
        <w:br/>
        <w:br/>
        <w:t>本人担任内职（1）班班主任以来，从民族团结大局入手，严格按照上级要求进行管理。</w:t>
        <w:br/>
        <w:br/>
        <w:br/>
        <w:t>1.“严”字当头。</w:t>
        <w:br/>
        <w:t>维族同学有许多不良的习惯和嗜好，如随地吐痰、爱睡懒觉、做事拖拉、上课好起哄、喜欢互相打闹，大部分学生有抽烟喝酒等行为。</w:t>
        <w:br/>
        <w:t>针对这些坏习气，本人与跟班老师一起制订了比学生守则更细更严的班规细则，奖惩并重，经济手段与行政手段并举，严加落实。</w:t>
        <w:br/>
        <w:t>对学生适度惩戒，让学生不至于无法无天，做到恩威并施。</w:t>
        <w:br/>
        <w:br/>
        <w:br/>
        <w:t>2.“爱”到实处。</w:t>
        <w:br/>
        <w:t>学生有困难，要及时解决，客观上暂时解决不了的，要加以耐心解释，以取得其谅解。</w:t>
        <w:br/>
        <w:t>比如：①内职班学生常年不回家，手头经常缺钱花，老师要有充分的资金准备，每天都要借钱给学生，上一年度本人每月借给学生的钱都在3000元以上。</w:t>
        <w:br/>
        <w:t>②学生上银行不便，本人几乎每天早晨提前2小时出门，到柜员机上替同学们取钱。</w:t>
        <w:br/>
        <w:t>③经常清晨六点多就赶到学校，检查学生起床、早操早读等情况，关心他们早餐伙食好坏。</w:t>
        <w:br/>
        <w:t>可以说，只有对他们做到无微不至地关怀，才能让同学们感到学校大家庭的温暖。</w:t>
        <w:br/>
        <w:br/>
        <w:br/>
        <w:t>3.润物“细”无声。</w:t>
        <w:br/>
        <w:t>学生在学校的每一天，每人的一言一行，都必须在班主任的眼中、心中。</w:t>
        <w:br/>
        <w:t>细节决定成败，本人在班级管理中，时时以大处着眼，事事从小处入手，让同学们感到班主任的关爱无时不在、无处不在。</w:t>
        <w:br/>
        <w:t>从教学掌控到助学金发放，无不体现出对学生细致严格的管理。</w:t>
        <w:br/>
        <w:br/>
        <w:br/>
        <w:t>通过“严、爱、细”的管理，内职一班初步形成了良好的班风，取得了明显的效果。</w:t>
        <w:br/>
        <w:br/>
        <w:br/>
        <w:t>点评：本案例针对新疆内职班学生的特点，从“爱”、“严”、“细”三字原则入手，在班级严格管理中渗入人性化的关爱，从小处着手，帮助内职班学生适应学校生活，充分让内职班学生感受到“老班如父”的慈爱，体现出人文关怀，对内职班管理有很大的借鉴意义。</w:t>
        <w:br/>
        <w:t>内职班的管理不仅仅需要方法,更需要爱的付出,内职班管理的成功经验也值得我们向其他班级推广。</w:t>
        <w:br/>
        <w:br/>
        <w:br/>
        <w:t>◆马文敏</w:t>
        <w:br/>
        <w:br/>
        <w:t>某日，晚十点一刻，手机震动，短信来访。</w:t>
        <w:br/>
        <w:t>打开，是班级团支书所发：“班主任，你再选一个团支书吧。</w:t>
        <w:br/>
        <w:t>我要辞职。</w:t>
        <w:br/>
        <w:t>”</w:t>
        <w:br/>
        <w:br/>
        <w:t>我大吃一惊，出什么问题了？</w:t>
        <w:br/>
        <w:br/>
        <w:t>团支书，袁露，成绩拔尖、性格活泼、热爱班级、工作认真，什么原因导致她要辞职呢？可是学校宿舍已经熄灯，打电话影响不好，于是继续短信交流。</w:t>
        <w:br/>
        <w:br/>
        <w:br/>
        <w:t>“怎么突然要辞职？出什么事情了？”</w:t>
        <w:br/>
        <w:br/>
        <w:t>“没出什么事情，就是不想干了。</w:t>
        <w:br/>
        <w:t>班主任不用劝我了，我已经考虑了很久了。</w:t>
        <w:br/>
        <w:t>”</w:t>
        <w:br/>
        <w:br/>
        <w:t>劝都不让劝了，看来真的已经深思熟虑过了。</w:t>
        <w:br/>
        <w:t>可我还疑惑着呢，怎么办？看来只能采取迂回战略了。</w:t>
        <w:br/>
        <w:br/>
        <w:br/>
        <w:t>“好的，既然你已经决定了，我尊重你的选择。</w:t>
        <w:br/>
        <w:t>”</w:t>
        <w:br/>
        <w:br/>
        <w:t>“谢谢班主任。</w:t>
        <w:br/>
        <w:t>”</w:t>
        <w:br/>
        <w:br/>
        <w:t>“不用客气，赶紧休息吧，明天还要早起，晚安。</w:t>
        <w:br/>
        <w:t>”</w:t>
        <w:br/>
        <w:br/>
        <w:t>第二天到校，我赶紧找来与袁露同宿舍的女生了解情况。</w:t>
        <w:br/>
        <w:t>经过交谈，我终于明了了事情的来龙去脉。</w:t>
        <w:br/>
        <w:t>我班级共有学生41人，其中仅有7名女生，所占比例较小，但是，因为女生成绩好，懂事，有才能，干事情又认真细致，所以，有4名女生担任班委，还囊括了班长、团支书这两个职位。</w:t>
        <w:br/>
        <w:t>于是，一些男生心里不服气、不痛快，觉得没面子之类的，表现出来就是班级工作中对女生班委不配合，讲怪腔。</w:t>
        <w:br/>
        <w:t>班长性格较好，外向开朗、乐观坚强、且口齿伶俐，又因为她在工作中能处处为同学考虑，大家都能感觉到她的真诚，能力也强，所以男生很快就信服了；团支书袁露性格也很活泼，热爱班级荣誉，真诚的希望大家都好，但因为一些小原因，袁露不是特别自信，甚至是心底隐藏着自卑情绪，所以经常出现的现象就是：袁露在组织工作的时候，那些男生就发牢骚、说怪腔，而袁露就很伤心，觉得我都是为班级好为你们好，你们不领情还挤兑我，于是就红了眼睛、提了音调，针锋相对，不欢而散。</w:t>
        <w:br/>
        <w:t>久而久之。</w:t>
        <w:br/>
        <w:t>男生愈加不愿配合工作，而袁露也愈加的苦闷，于是，干不下去要辞职的念头也就自然而然的出现了。</w:t>
        <w:br/>
        <w:br/>
        <w:br/>
        <w:t>知道原因，再想对策就容易多了。</w:t>
        <w:br/>
        <w:t>为了稳妥起见，我中午又抽出时间和袁露聊天谈心，听她发发牢骚诉诉苦，并且很真诚的向她道歉，因为我没能及时掌握班级动态，了解班委工作中的困难，没有及时的出谋划策，而导致她的一片热忱之心受到打击。</w:t>
        <w:br/>
        <w:t>袁露很是不好意思，红着脸跟我说，她其实很喜欢为班级工作，很想帮助同学，可是她的性格不适合当团支书，所以询问我能不能当学习委员，因为她的成绩在班级是拔尖的，所以一定能在学习上帮助大家。</w:t>
        <w:br/>
        <w:t>我同意考虑。</w:t>
        <w:br/>
        <w:br/>
        <w:br/>
        <w:t>其实，在上午和班长的谈话中，我们就商议过了，现任学习委员工作能力和人气都不错，还是个男生，很适合团支书这个位置。</w:t>
        <w:br/>
        <w:t>我让班长去找学习委员探了探口风，他也很愿意担此重任。</w:t>
        <w:br/>
        <w:t>于是，在课外活动时间，我临时召开班会，宣布团支书与学习委员职位对调，全班都没有意见。</w:t>
        <w:br/>
        <w:t>至此，终于小圆满了。</w:t>
        <w:br/>
        <w:br/>
        <w:br/>
        <w:t>谁料，下班前，班长来找我，很无奈的说：“班主任，你要有心理准备，体育委员也要来跟你辞职。</w:t>
        <w:br/>
        <w:t>”</w:t>
        <w:br/>
        <w:br/>
        <w:t>我顿时就觉得有黑线在头上闪过，神马情况，难道现在流行辞职？于是我问：“为什么？也有人不配合他工作？”</w:t>
        <w:br/>
        <w:br/>
        <w:t>“不是的，是他觉得当班委没有意思，本来和大家处的很好，可当了班委之后，徇私吧，自己难受，不徇私就会得罪人，所以很难做，又没有好处，没感觉到能力上有什么进步。</w:t>
        <w:br/>
        <w:t>”班长的话很直白，我有点为难，可是，她又加了一句：“其实，不止他一个人这样想。</w:t>
        <w:br/>
        <w:t>”</w:t>
        <w:br/>
        <w:br/>
        <w:t>问题很严重，我知道；需要尽快解决，我也知道；可是，这种现象，怎么解决呢？我请班长先回班级，然后，一个人努力地思量、又思量。</w:t>
        <w:br/>
        <w:br/>
        <w:br/>
        <w:t>好处？进步？</w:t>
        <w:br/>
        <w:br/>
        <w:t>经过一个晚上的努力，大致理出了如下思路：</w:t>
        <w:br/>
        <w:br/>
        <w:t>一、帮助班委树立威信</w:t>
        <w:br/>
        <w:br/>
        <w:t>主动热情地帮班委树立威信：一是教育学生尊重班委，服从班委的领导，使学生认识到，尊重班委就是尊重集体，服从班委，就是服从集体；二要适当地给班委摆功，让同学们知道班委为集体付出的辛劳；三是“宝贝”班委，班委在开展班级工作中，难免出现失误，此时，应主动承担责任，帮助班委减轻压力，批评班委时，尽量不当着全班同学的面，避免伤害他们的自尊心。</w:t>
        <w:br/>
        <w:br/>
        <w:br/>
        <w:t>二、为班委创造成长条件</w:t>
        <w:br/>
        <w:br/>
        <w:t>一是让班干部经常上讲台“露脸”，布置、总结工作，锻炼其胆量、自信心、表达能力等等，一般每周至少让每个班干部上台一次；二是评优评先，以班委为主；三是激励班委会成员用更高的标准要求自己，向校级三好生、省级双优生、国家级模范生看齐，激励他们在学习、纪律、品德等方面用更高的标准要求自己，努力把自己打造成一面当之无愧的旗帜，从而更快更好地成长。</w:t>
        <w:br/>
        <w:br/>
        <w:br/>
        <w:t>三、及时指导帮助</w:t>
        <w:br/>
        <w:br/>
        <w:t>经常找班委聊天，及时掌握班级动态，了解班委需求，帮助班委掌握一些解决问题的方法和思路，提升其解决问题的能力，不是仅仅只着眼于眼前工作的完成，而是真的提升，以后遇到类似问题，知道解决方法。</w:t>
        <w:br/>
        <w:t>掌握了工作方法，工作开展顺利，班委才能有成就感，才会热爱自己的工作。</w:t>
        <w:br/>
        <w:br/>
        <w:br/>
        <w:t>四、实施鼓励肯定表扬政策</w:t>
        <w:br/>
        <w:br/>
        <w:t>一是定期召开班委会，鼓励他们：你们是班中最为优秀的同学，所以一定能起好带头作用；二是对每一次活动、每一项工作成绩、每一点做得好的地方及时给予肯定；三是对班委不间断的、真诚的、切合实际的表扬，每一个小进步都要及时的表扬，如本次台上讲话比上次声音大了，工作安排越来越科学了，与同学沟通能力强了，等等。</w:t>
        <w:br/>
        <w:br/>
        <w:br/>
        <w:t>五、强化服务意识</w:t>
        <w:br/>
        <w:br/>
        <w:t>在班委会上强调，任何班委都不是什么“老师赏赐的荣誉”，而是一种责任；在班上明确表态，班委是为大家服务的，如果有不当的地方，欢迎大家私底下诚恳地向其本人或班主任提出。</w:t>
        <w:br/>
        <w:t>有人提出意见后，我要进一步了解情况，的确是班委有不足的地方，应该指出来并帮助其改进，同时对受“冤枉”的同学有所抚慰，给出公正处理。</w:t>
        <w:br/>
        <w:t>一个月过去了，没有人找我辞职，很开心。</w:t>
        <w:br/>
        <w:br/>
        <w:br/>
        <w:t>通过此次班委辞职及预辞职事件的解决，总结如下：</w:t>
        <w:br/>
        <w:br/>
        <w:t>1.选班委要知人善任，要根据个人的能力、人气、性格，放在不同的职位上。</w:t>
        <w:br/>
        <w:br/>
        <w:br/>
        <w:t>2.应该照顾班委的情感需求，及时的关注并肯定他们。</w:t>
        <w:br/>
        <w:br/>
        <w:br/>
        <w:t>3.必须正视班委的成长需求，为班委创造合适的成长平台。</w:t>
        <w:br/>
        <w:br/>
        <w:br/>
        <w:t>点评：本案例通过“班委辞职”这个典型问题引申出班委培养的重要性，提出了从帮助班委树立威信；为班委创造成长条件；及时指导帮助；实施鼓励肯定表扬政策；强化服务意识等方面进行班委培养，并总结出班委培养和发展的有效经验，为其他班级提供了宝贵的借鉴意义。</w:t>
        <w:br/>
        <w:br/>
        <w:br/>
        <w:t>二等奖案例</w:t>
        <w:br/>
        <w:br/>
        <w:t>◆许晓鹏</w:t>
        <w:br/>
        <w:br/>
        <w:t>2011年8月，我担任了高职机电班的班主任，与班级26名学生相处的一年时间中，获益良多，最根本的体会是学生管理要按照学校的要求来开展工作，在班主任工作中，学生干部的作用是至关重要的，只有充分发挥好学生干部的作用，才能更好的完成这一份系统和艰巨的工作，下面我把一年工作中的事例与诸位老师分享。</w:t>
        <w:br/>
        <w:br/>
        <w:br/>
        <w:t>（二）班风建设紧扣“严、爱、细”</w:t>
        <w:br/>
        <w:br/>
        <w:t>本人担任内职（1）班班主任以来，从民族团结大局入手，严格按照上级要求进行管理。</w:t>
        <w:br/>
        <w:br/>
        <w:br/>
        <w:t>1.“严”字当头。</w:t>
        <w:br/>
        <w:t>维族同学有许多不良的习惯和嗜好，如随地吐痰、爱睡懒觉、做事拖拉、上课好起哄、喜欢互相打闹，大部分学生有抽烟喝酒等行为。</w:t>
        <w:br/>
        <w:t>针对这些坏习气，本人与跟班老师一起制订了比学生守则更细更严的班规细则，奖惩并重，经济手段与行政手段并举，严加落实。</w:t>
        <w:br/>
        <w:t>对学生适度惩戒，让学生不至于无法无天，做到恩威并施。</w:t>
        <w:br/>
        <w:br/>
        <w:br/>
        <w:t>2.“爱”到实处。</w:t>
        <w:br/>
        <w:t>学生有困难，要及时解决，客观上暂时解决不了的，要加以耐心解释，以取得其谅解。</w:t>
        <w:br/>
        <w:t>比如：①内职班学生常年不回家，手头经常缺钱花，老师要有充分的资金准备，每天都要借钱给学生，上一年度本人每月借给学生的钱都在3000元以上。</w:t>
        <w:br/>
        <w:t>②学生上银行不便，本人几乎每天早晨提前2小时出门，到柜员机上替同学们取钱。</w:t>
        <w:br/>
        <w:t>③经常清晨六点多就赶到学校，检查学生起床、早操早读等情况，关心他们早餐伙食好坏。</w:t>
        <w:br/>
        <w:t>可以说，只有对他们做到无微不至地关怀，才能让同学们感到学校大家庭的温暖。</w:t>
        <w:br/>
        <w:br/>
        <w:br/>
        <w:t>3.润物“细”无声。</w:t>
        <w:br/>
        <w:t>学生在学校的每一天，每人的一言一行，都必须在班主任的眼中、心中。</w:t>
        <w:br/>
        <w:t>细节决定成败，本人在班级管理中，时时以大处着眼，事事从小处入手，让同学们感到班主任的关爱无时不在、无处不在。</w:t>
        <w:br/>
        <w:t>从教学掌控到助学金发放，无不体现出对学生细致严格的管理。</w:t>
        <w:br/>
        <w:br/>
        <w:br/>
        <w:t>通过“严、爱、细”的管理，内职一班初步形成了良好的班风，取得了明显的效果。</w:t>
        <w:br/>
        <w:br/>
        <w:br/>
        <w:t>点评：本案例针对新疆内职班学生的特点，从“爱”、“严”、“细”三字原则入手，在班级严格管理中渗入人性化的关爱，从小处着手，帮助内职班学生适应学校生活，充分让内职班学生感受到“老班如父”的慈爱，体现出人文关怀，对内职班管理有很大的借鉴意义。</w:t>
        <w:br/>
        <w:t>内职班的管理不仅仅需要方法,更需要爱的付出,内职班管理的成功经验也值得我们向其他班级推广。</w:t>
        <w:br/>
        <w:br/>
        <w:br/>
        <w:t>◆马文敏</w:t>
        <w:br/>
        <w:br/>
        <w:t>某日，晚十点一刻，手机震动，短信来访。</w:t>
        <w:br/>
        <w:t>打开，是班级团支书所发：“班主任，你再选一个团支书吧。</w:t>
        <w:br/>
        <w:t>我要辞职。</w:t>
        <w:br/>
        <w:t>”</w:t>
        <w:br/>
        <w:br/>
        <w:t>我大吃一惊，出什么问题了？</w:t>
        <w:br/>
        <w:br/>
        <w:t>团支书，袁露，成绩拔尖、性格活泼、热爱班级、工作认真，什么原因导致她要辞职呢？可是学校宿舍已经熄灯，打电话影响不好，于是继续短信交流。</w:t>
        <w:br/>
        <w:br/>
        <w:br/>
        <w:t>“怎么突然要辞职？出什么事情了？”</w:t>
        <w:br/>
        <w:br/>
        <w:t>“没出什么事情，就是不想干了。</w:t>
        <w:br/>
        <w:t>班主任不用劝我了，我已经考虑了很久了。</w:t>
        <w:br/>
        <w:t>”</w:t>
        <w:br/>
        <w:br/>
        <w:t>劝都不让劝了，看来真的已经深思熟虑过了。</w:t>
        <w:br/>
        <w:t>可我还疑惑着呢，怎么办？看来只能采取迂回战略了。</w:t>
        <w:br/>
        <w:br/>
        <w:br/>
        <w:t>“好的，既然你已经决定了，我尊重你的选择。</w:t>
        <w:br/>
        <w:t>”</w:t>
        <w:br/>
        <w:br/>
        <w:t>“谢谢班主任。</w:t>
        <w:br/>
        <w:t>”</w:t>
        <w:br/>
        <w:br/>
        <w:t>“不用客气，赶紧休息吧，明天还要早起，晚安。</w:t>
        <w:br/>
        <w:t>”</w:t>
        <w:br/>
        <w:br/>
        <w:t>第二天到校，我赶紧找来与袁露同宿舍的女生了解情况。</w:t>
        <w:br/>
        <w:t>经过交谈，我终于明了了事情的来龙去脉。</w:t>
        <w:br/>
        <w:t>我班级共有学生41人，其中仅有7名女生，所占比例较小，但是，因为女生成绩好，懂事，有才能，干事情又认真细致，所以，有4名女生担任班委，还囊括了班长、团支书这两个职位。</w:t>
        <w:br/>
        <w:t>于是，一些男生心里不服气、不痛快，觉得没面子之类的，表现出来就是班级工作中对女生班委不配合，讲怪腔。</w:t>
        <w:br/>
        <w:t>班长性格较好，外向开朗、乐观坚强、且口齿伶俐，又因为她在工作中能处处为同学考虑，大家都能感觉到她的真诚，能力也强，所以男生很快就信服了；团支书袁露性格也很活泼，热爱班级荣誉，真诚的希望大家都好，但因为一些小原因，袁露不是特别自信，甚至是心底隐藏着自卑情绪，所以经常出现的现象就是：袁露在组织工作的时候，那些男生就发牢骚、说怪腔，而袁露就很伤心，觉得我都是为班级好为你们好，你们不领情还挤兑我，于是就红了眼睛、提了音调，针锋相对，不欢而散。</w:t>
        <w:br/>
        <w:t>久而久之。</w:t>
        <w:br/>
        <w:t>男生愈加不愿配合工作，而袁露也愈加的苦闷，于是，干不下去要辞职的念头也就自然而然的出现了。</w:t>
        <w:br/>
        <w:br/>
        <w:br/>
        <w:t>知道原因，再想对策就容易多了。</w:t>
        <w:br/>
        <w:t>为了稳妥起见，我中午又抽出时间和袁露聊天谈心，听她发发牢骚诉诉苦，并且很真诚的向她道歉，因为我没能及时掌握班级动态，了解班委工作中的困难，没有及时的出谋划策，而导致她的一片热忱之心受到打击。</w:t>
        <w:br/>
        <w:t>袁露很是不好意思，红着脸跟我说，她其实很喜欢为班级工作，很想帮助同学，可是她的性格不适合当团支书，所以询问我能不能当学习委员，因为她的成绩在班级是拔尖的，所以一定能在学习上帮助大家。</w:t>
        <w:br/>
        <w:t>我同意考虑。</w:t>
        <w:br/>
        <w:br/>
        <w:br/>
        <w:t>其实，在上午和班长的谈话中，我们就商议过了，现任学习委员工作能力和人气都不错，还是个男生，很适合团支书这个位置。</w:t>
        <w:br/>
        <w:t>我让班长去找学习委员探了探口风，他也很愿意担此重任。</w:t>
        <w:br/>
        <w:t>于是，在课外活动时间，我临时召开班会，宣布团支书与学习委员职位对调，全班都没有意见。</w:t>
        <w:br/>
        <w:t>至此，终于小圆满了。</w:t>
        <w:br/>
        <w:br/>
        <w:br/>
        <w:t>谁料，下班前，班长来找我，很无奈的说：“班主任，你要有心理准备，体育委员也要来跟你辞职。</w:t>
        <w:br/>
        <w:t>”</w:t>
        <w:br/>
        <w:br/>
        <w:t>我顿时就觉得有黑线在头上闪过，神马情况，难道现在流行辞职？于是我问：“为什么？也有人不配合他工作？”</w:t>
        <w:br/>
        <w:br/>
        <w:t>“不是的，是他觉得当班委没有意思，本来和大家处的很好，可当了班委之后，徇私吧，自己难受，不徇私就会得罪人，所以很难做，又没有好处，没感觉到能力上有什么进步。</w:t>
        <w:br/>
        <w:t>”班长的话很直白，我有点为难，可是，她又加了一句：“其实，不止他一个人这样想。</w:t>
        <w:br/>
        <w:t>”</w:t>
        <w:br/>
        <w:br/>
        <w:t>问题很严重，我知道；需要尽快解决，我也知道；可是，这种现象，怎么解决呢？我请班长先回班级，然后，一个人努力地思量、又思量。</w:t>
        <w:br/>
        <w:br/>
        <w:br/>
        <w:t>好处？进步？</w:t>
        <w:br/>
        <w:br/>
        <w:t>经过一个晚上的努力，大致理出了如下思路：</w:t>
        <w:br/>
        <w:br/>
        <w:t>一、帮助班委树立威信</w:t>
        <w:br/>
        <w:br/>
        <w:t>主动热情地帮班委树立威信：一是教育学生尊重班委，服从班委的领导，使学生认识到，尊重班委就是尊重集体，服从班委，就是服从集体；二要适当地给班委摆功，让同学们知道班委为集体付出的辛劳；三是“宝贝”班委，班委在开展班级工作中，难免出现失误，此时，应主动承担责任，帮助班委减轻压力，批评班委时，尽量不当着全班同学的面，避免伤害他们的自尊心。</w:t>
        <w:br/>
        <w:br/>
        <w:br/>
        <w:t>二、为班委创造成长条件</w:t>
        <w:br/>
        <w:br/>
        <w:t>一是让班干部经常上讲台“露脸”，布置、总结工作，锻炼其胆量、自信心、表达能力等等，一般每周至少让每个班干部上台一次；二是评优评先，以班委为主；三是激励班委会成员用更高的标准要求自己，向校级三好生、省级双优生、国家级模范生看齐，激励他们在学习、纪律、品德等方面用更高的标准要求自己，努力把自己打造成一面当之无愧的旗帜，从而更快更好地成长。</w:t>
        <w:br/>
        <w:br/>
        <w:br/>
        <w:t>三、及时指导帮助</w:t>
        <w:br/>
        <w:br/>
        <w:t>经常找班委聊天，及时掌握班级动态，了解班委需求，帮助班委掌握一些解决问题的方法和思路，提升其解决问题的能力，不是仅仅只着眼于眼前工作的完成，而是真的提升，以后遇到类似问题，知道解决方法。</w:t>
        <w:br/>
        <w:t>掌握了工作方法，工作开展顺利，班委才能有成就感，才会热爱自己的工作。</w:t>
        <w:br/>
        <w:br/>
        <w:br/>
        <w:t>四、实施鼓励肯定表扬政策</w:t>
        <w:br/>
        <w:br/>
        <w:t>一是定期召开班委会，鼓励他们：你们是班中最为优秀的同学，所以一定能起好带头作用；二是对每一次活动、每一项工作成绩、每一点做得好的地方及时给予肯定；三是对班委不间断的、真诚的、切合实际的表扬，每一个小进步都要及时的表扬，如本次台上讲话比上次声音大了，工作安排越来越科学了，与同学沟通能力强了，等等。</w:t>
        <w:br/>
        <w:br/>
        <w:br/>
        <w:t>五、强化服务意识</w:t>
        <w:br/>
        <w:br/>
        <w:t>在班委会上强调，任何班委都不是什么“老师赏赐的荣誉”，而是一种责任；在班上明确表态，班委是为大家服务的，如果有不当的地方，欢迎大家私底下诚恳地向其本人或班主任提出。</w:t>
        <w:br/>
        <w:t>有人提出意见后，我要进一步了解情况，的确是班委有不足的地方，应该指出来并帮助其改进，同时对受“冤枉”的同学有所抚慰，给出公正处理。</w:t>
        <w:br/>
        <w:t>一个月过去了，没有人找我辞职，很开心。</w:t>
        <w:br/>
        <w:br/>
        <w:br/>
        <w:t>通过此次班委辞职及预辞职事件的解决，总结如下：</w:t>
        <w:br/>
        <w:br/>
        <w:t>1.选班委要知人善任，要根据个人的能力、人气、性格，放在不同的职位上。</w:t>
        <w:br/>
        <w:br/>
        <w:br/>
        <w:t>2.应该照顾班委的情感需求，及时的关注并肯定他们。</w:t>
        <w:br/>
        <w:br/>
        <w:br/>
        <w:t>3.必须正视班委的成长需求，为班委创造合适的成长平台。</w:t>
        <w:br/>
        <w:br/>
        <w:br/>
        <w:t>点评：本案例通过“班委辞职”这个典型问题引申出班委培养的重要性，提出了从帮助班委树立威信；为班委创造成长条件；及时指导帮助；实施鼓励肯定表扬政策；强化服务意识等方面进行班委培养，并总结出班委培养和发展的有效经验，为其他班级提供了宝贵的借鉴意义。</w:t>
        <w:br/>
        <w:br/>
        <w:br/>
        <w:t>二等奖案例</w:t>
        <w:br/>
        <w:br/>
        <w:t>◆许晓鹏</w:t>
        <w:br/>
        <w:br/>
        <w:t>2011年8月，我担任了高职机电班的班主任，与班级26名学生相处的一年时间中，获益良多，最根本的体会是学生管理要按照学校的要求来开展工作，在班主任工作中，学生干部的作用是至关重要的，只有充分发挥好学生干部的作用，才能更好的完成这一份系统和艰巨的工作，下面我把一年工作中的事例与诸位老师分享。</w:t>
        <w:br/>
        <w:br/>
        <w:br/>
        <w:t>案例一：重视培养</w:t>
        <w:br/>
        <w:br/>
        <w:t>1、抓住新生开学的有利时机</w:t>
        <w:br/>
        <w:br/>
        <w:t>（1）先锁定几个目标</w:t>
        <w:br/>
        <w:br/>
        <w:t>小W是一名女生，开学第一天，和爸爸一起来的，有点小打扮，衣服小时尚，有点“娇生惯养”，这样的女生要盯住，心理上有了对策后，我让她临时负责班级钥匙，小T是一名男生，个子高高大大的，报到后主动问我班主任可要帮忙，后来我让他到我办公桌旁负责带其他同学到寝室去，新生接待中，表现不错，能吃苦耐劳，总是把同学送到寝室后就来我这里，恩，不错，这样的男生要用好，教室的卫生临时由他负责。</w:t>
        <w:br/>
        <w:br/>
        <w:br/>
        <w:t>（2）后期跟踪管理</w:t>
        <w:br/>
        <w:br/>
        <w:t>11高职机电班开学后有女生有10人，开展好女生工作，对于一个男班主任来说是有点困难的，在这方面，主要依靠的是女生的学生干部，小W进入培养目标后，从负责班级钥匙开始，逐步让她负责班级纪律，总体不错，但在管理中自我约束能力不强，管纪律时容易发脾气，组织协调性不好，但如果撤换，可能会对造成小W造成一定影响，经过调整，推荐到学生会工作，通过一段时间，小W得到了很大的锻炼和提高。</w:t>
        <w:br/>
        <w:br/>
        <w:br/>
        <w:t>小T在工作中的协调组织一直不错，自我约束能力也很好，后期也在学生会工作，但是在11月份我调查得知他参与了一次集体的抽烟，当时我的感觉是很失望，通过谈话了解，该生家庭有特殊情况，我和他聊天后一是指出这一行为在汽车学校是不允许的，二是家庭有情况要及时和老师反映，把老师当成是你在汽车学校的知心人，有困难老师会尽最大努力来帮助你。</w:t>
        <w:br/>
        <w:t>随后我和学生家长也取得了联系，加大对该生的引导和培养力度，鉴于该生初犯，又刚刚入学，未对其做出处分处理，看后期表现，如果再有，一并处罚，经过一年的时间，小T表现一直很好。</w:t>
        <w:br/>
        <w:br/>
        <w:br/>
        <w:t>2、在集体活动中发现目标</w:t>
        <w:br/>
        <w:br/>
        <w:t>按照我校常规工作的安排，新生入校后肯定要组织广播操比赛，这就要选好体育委员。</w:t>
        <w:br/>
        <w:br/>
        <w:br/>
        <w:t>在新生入校后，我就特别注意开展这一集体活动，学校广播操比赛的整体安排通知后，组织学生定时训练、调整队形、个别突破，在训练中，L、X、W、J四名同学闯入视线，个别在初中还学过，有过基础，考虑到自身条件和班干的整体配备，L，女生，个人高高大大的，性格开朗，有担当，广播操做得水平中等，但是在训练中非常刻苦，有想法担任，但是因为做操不是非常出色，个人有担心，在谈话中，我鼓励她，谁都不是天生就当过体育委员的，既然在初中从来没有担任班干，现在有想法就要去实现，老师支持你。</w:t>
        <w:br/>
        <w:br/>
        <w:br/>
        <w:t>我大吃一惊，出什么问题了？</w:t>
        <w:br/>
        <w:br/>
        <w:t>团支书，袁露，成绩拔尖、性格活泼、热爱班级、工作认真，什么原因导致她要辞职呢？可是学校宿舍已经熄灯，打电话影响不好，于是继续短信交流。</w:t>
        <w:br/>
        <w:br/>
        <w:br/>
        <w:t>“怎么突然要辞职？出什么事情了？”</w:t>
        <w:br/>
        <w:br/>
        <w:t>“没出什么事情，就是不想干了。</w:t>
        <w:br/>
        <w:t>班主任不用劝我了，我已经考虑了很久了。</w:t>
        <w:br/>
        <w:t>”</w:t>
        <w:br/>
        <w:br/>
        <w:t>劝都不让劝了，看来真的已经深思熟虑过了。</w:t>
        <w:br/>
        <w:t>可我还疑惑着呢，怎么办？看来只能采取迂回战略了。</w:t>
        <w:br/>
        <w:br/>
        <w:br/>
        <w:t>“好的，既然你已经决定了，我尊重你的选择。</w:t>
        <w:br/>
        <w:t>”</w:t>
        <w:br/>
        <w:br/>
        <w:t>“谢谢班主任。</w:t>
        <w:br/>
        <w:t>”</w:t>
        <w:br/>
        <w:br/>
        <w:t>“不用客气，赶紧休息吧，明天还要早起，晚安。</w:t>
        <w:br/>
        <w:t>”</w:t>
        <w:br/>
        <w:br/>
        <w:t>第二天到校，我赶紧找来与袁露同宿舍的女生了解情况。</w:t>
        <w:br/>
        <w:t>经过交谈，我终于明了了事情的来龙去脉。</w:t>
        <w:br/>
        <w:t>我班级共有学生41人，其中仅有7名女生，所占比例较小，但是，因为女生成绩好，懂事，有才能，干事情又认真细致，所以，有4名女生担任班委，还囊括了班长、团支书这两个职位。</w:t>
        <w:br/>
        <w:t>于是，一些男生心里不服气、不痛快，觉得没面子之类的，表现出来就是班级工作中对女生班委不配合，讲怪腔。</w:t>
        <w:br/>
        <w:t>班长性格较好，外向开朗、乐观坚强、且口齿伶俐，又因为她在工作中能处处为同学考虑，大家都能感觉到她的真诚，能力也强，所以男生很快就信服了；团支书袁露性格也很活泼，热爱班级荣誉，真诚的希望大家都好，但因为一些小原因，袁露不是特别自信，甚至是心底隐藏着自卑情绪，所以经常出现的现象就是：袁露在组织工作的时候，那些男生就发牢骚、说怪腔，而袁露就很伤心，觉得我都是为班级好为你们好，你们不领情还挤兑我，于是就红了眼睛、提了音调，针锋相对，不欢而散。</w:t>
        <w:br/>
        <w:t>久而久之。</w:t>
        <w:br/>
        <w:t>男生愈加不愿配合工作，而袁露也愈加的苦闷，于是，干不下去要辞职的念头也就自然而然的出现了。</w:t>
        <w:br/>
        <w:br/>
        <w:br/>
        <w:t>知道原因，再想对策就容易多了。</w:t>
        <w:br/>
        <w:t>为了稳妥起见，我中午又抽出时间和袁露聊天谈心，听她发发牢骚诉诉苦，并且很真诚的向她道歉，因为我没能及时掌握班级动态，了解班委工作中的困难，没有及时的出谋划策，而导致她的一片热忱之心受到打击。</w:t>
        <w:br/>
        <w:t>袁露很是不好意思，红着脸跟我说，她其实很喜欢为班级工作，很想帮助同学，可是她的性格不适合当团支书，所以询问我能不能当学习委员，因为她的成绩在班级是拔尖的，所以一定能在学习上帮助大家。</w:t>
        <w:br/>
        <w:t>我同意考虑。</w:t>
        <w:br/>
        <w:br/>
        <w:br/>
        <w:t>其实，在上午和班长的谈话中，我们就商议过了，现任学习委员工作能力和人气都不错，还是个男生，很适合团支书这个位置。</w:t>
        <w:br/>
        <w:t>我让班长去找学习委员探了探口风，他也很愿意担此重任。</w:t>
        <w:br/>
        <w:t>于是，在课外活动时间，我临时召开班会，宣布团支书与学习委员职位对调，全班都没有意见。</w:t>
        <w:br/>
        <w:t>至此，终于小圆满了。</w:t>
        <w:br/>
        <w:br/>
        <w:br/>
        <w:t>谁料，下班前，班长来找我，很无奈的说：“班主任，你要有心理准备，体育委员也要来跟你辞职。</w:t>
        <w:br/>
        <w:t>”</w:t>
        <w:br/>
        <w:br/>
        <w:t>我顿时就觉得有黑线在头上闪过，神马情况，难道现在流行辞职？于是我问：“为什么？也有人不配合他工作？”</w:t>
        <w:br/>
        <w:br/>
        <w:t>“不是的，是他觉得当班委没有意思，本来和大家处的很好，可当了班委之后，徇私吧，自己难受，不徇私就会得罪人，所以很难做，又没有好处，没感觉到能力上有什么进步。</w:t>
        <w:br/>
        <w:t>”班长的话很直白，我有点为难，可是，她又加了一句：“其实，不止他一个人这样想。</w:t>
        <w:br/>
        <w:t>”</w:t>
        <w:br/>
        <w:br/>
        <w:t>问题很严重，我知道；需要尽快解决，我也知道；可是，这种现象，怎么解决呢？我请班长先回班级，然后，一个人努力地思量、又思量。</w:t>
        <w:br/>
        <w:br/>
        <w:br/>
        <w:t>好处？进步？</w:t>
        <w:br/>
        <w:br/>
        <w:t>经过一个晚上的努力，大致理出了如下思路：</w:t>
        <w:br/>
        <w:br/>
        <w:t>一、帮助班委树立威信</w:t>
        <w:br/>
        <w:br/>
        <w:t>主动热情地帮班委树立威信：一是教育学生尊重班委，服从班委的领导，使学生认识到，尊重班委就是尊重集体，服从班委，就是服从集体；二要适当地给班委摆功，让同学们知道班委为集体付出的辛劳；三是“宝贝”班委，班委在开展班级工作中，难免出现失误，此时，应主动承担责任，帮助班委减轻压力，批评班委时，尽量不当着全班同学的面，避免伤害他们的自尊心。</w:t>
        <w:br/>
        <w:br/>
        <w:br/>
        <w:t>二、为班委创造成长条件</w:t>
        <w:br/>
        <w:br/>
        <w:t>一是让班干部经常上讲台“露脸”，布置、总结工作，锻炼其胆量、自信心、表达能力等等，一般每周至少让每个班干部上台一次；二是评优评先，以班委为主；三是激励班委会成员用更高的标准要求自己，向校级三好生、省级双优生、国家级模范生看齐，激励他们在学习、纪律、品德等方面用更高的标准要求自己，努力把自己打造成一面当之无愧的旗帜，从而更快更好地成长。</w:t>
        <w:br/>
        <w:br/>
        <w:br/>
        <w:t>三、及时指导帮助</w:t>
        <w:br/>
        <w:br/>
        <w:t>经常找班委聊天，及时掌握班级动态，了解班委需求，帮助班委掌握一些解决问题的方法和思路，提升其解决问题的能力，不是仅仅只着眼于眼前工作的完成，而是真的提升，以后遇到类似问题，知道解决方法。</w:t>
        <w:br/>
        <w:t>掌握了工作方法，工作开展顺利，班委才能有成就感，才会热爱自己的工作。</w:t>
        <w:br/>
        <w:br/>
        <w:br/>
        <w:t>四、实施鼓励肯定表扬政策</w:t>
        <w:br/>
        <w:br/>
        <w:t>一是定期召开班委会，鼓励他们：你们是班中最为优秀的同学，所以一定能起好带头作用；二是对每一次活动、每一项工作成绩、每一点做得好的地方及时给予肯定；三是对班委不间断的、真诚的、切合实际的表扬，每一个小进步都要及时的表扬，如本次台上讲话比上次声音大了，工作安排越来越科学了，与同学沟通能力强了，等等。</w:t>
        <w:br/>
        <w:br/>
        <w:br/>
        <w:t>五、强化服务意识</w:t>
        <w:br/>
        <w:br/>
        <w:t>在班委会上强调，任何班委都不是什么“老师赏赐的荣誉”，而是一种责任；在班上明确表态，班委是为大家服务的，如果有不当的地方，欢迎大家私底下诚恳地向其本人或班主任提出。</w:t>
        <w:br/>
        <w:t>有人提出意见后，我要进一步了解情况，的确是班委有不足的地方，应该指出来并帮助其改进，同时对受“冤枉”的同学有所抚慰，给出公正处理。</w:t>
        <w:br/>
        <w:t>一个月过去了，没有人找我辞职，很开心。</w:t>
        <w:br/>
        <w:br/>
        <w:br/>
        <w:t>通过此次班委辞职及预辞职事件的解决，总结如下：</w:t>
        <w:br/>
        <w:br/>
        <w:t>1.选班委要知人善任，要根据个人的能力、人气、性格，放在不同的职位上。</w:t>
        <w:br/>
        <w:br/>
        <w:br/>
        <w:t>2.应该照顾班委的情感需求，及时的关注并肯定他们。</w:t>
        <w:br/>
        <w:br/>
        <w:br/>
        <w:t>3.必须正视班委的成长需求，为班委创造合适的成长平台。</w:t>
        <w:br/>
        <w:br/>
        <w:br/>
        <w:t>点评：本案例通过“班委辞职”这个典型问题引申出班委培养的重要性，提出了从帮助班委树立威信；为班委创造成长条件；及时指导帮助；实施鼓励肯定表扬政策；强化服务意识等方面进行班委培养，并总结出班委培养和发展的有效经验，为其他班级提供了宝贵的借鉴意义。</w:t>
        <w:br/>
        <w:br/>
        <w:br/>
        <w:t>二等奖案例</w:t>
        <w:br/>
        <w:br/>
        <w:t>◆许晓鹏</w:t>
        <w:br/>
        <w:br/>
        <w:t>2011年8月，我担任了高职机电班的班主任，与班级26名学生相处的一年时间中，获益良多，最根本的体会是学生管理要按照学校的要求来开展工作，在班主任工作中，学生干部的作用是至关重要的，只有充分发挥好学生干部的作用，才能更好的完成这一份系统和艰巨的工作，下面我把一年工作中的事例与诸位老师分享。</w:t>
        <w:br/>
        <w:br/>
        <w:br/>
        <w:t>案例一：重视培养</w:t>
        <w:br/>
        <w:br/>
        <w:t>1、抓住新生开学的有利时机</w:t>
        <w:br/>
        <w:br/>
        <w:t>（1）先锁定几个目标</w:t>
        <w:br/>
        <w:br/>
        <w:t>小W是一名女生，开学第一天，和爸爸一起来的，有点小打扮，衣服小时尚，有点“娇生惯养”，这样的女生要盯住，心理上有了对策后，我让她临时负责班级钥匙，小T是一名男生，个子高高大大的，报到后主动问我班主任可要帮忙，后来我让他到我办公桌旁负责带其他同学到寝室去，新生接待中，表现不错，能吃苦耐劳，总是把同学送到寝室后就来我这里，恩，不错，这样的男生要用好，教室的卫生临时由他负责。</w:t>
        <w:br/>
        <w:br/>
        <w:br/>
        <w:t>（2）后期跟踪管理</w:t>
        <w:br/>
        <w:br/>
        <w:t>11高职机电班开学后有女生有10人，开展好女生工作，对于一个男班主任来说是有点困难的，在这方面，主要依靠的是女生的学生干部，小W进入培养目标后，从负责班级钥匙开始，逐步让她负责班级纪律，总体不错，但在管理中自我约束能力不强，管纪律时容易发脾气，组织协调性不好，但如果撤换，可能会对造成小W造成一定影响，经过调整，推荐到学生会工作，通过一段时间，小W得到了很大的锻炼和提高。</w:t>
        <w:br/>
        <w:br/>
        <w:br/>
        <w:t>小T在工作中的协调组织一直不错，自我约束能力也很好，后期也在学生会工作，但是在11月份我调查得知他参与了一次集体的抽烟，当时我的感觉是很失望，通过谈话了解，该生家庭有特殊情况，我和他聊天后一是指出这一行为在汽车学校是不允许的，二是家庭有情况要及时和老师反映，把老师当成是你在汽车学校的知心人，有困难老师会尽最大努力来帮助你。</w:t>
        <w:br/>
        <w:t>随后我和学生家长也取得了联系，加大对该生的引导和培养力度，鉴于该生初犯，又刚刚入学，未对其做出处分处理，看后期表现，如果再有，一并处罚，经过一年的时间，小T表现一直很好。</w:t>
        <w:br/>
        <w:br/>
        <w:br/>
        <w:t>2、在集体活动中发现目标</w:t>
        <w:br/>
        <w:br/>
        <w:t>按照我校常规工作的安排，新生入校后肯定要组织广播操比赛，这就要选好体育委员。</w:t>
        <w:br/>
        <w:br/>
        <w:br/>
        <w:t>在新生入校后，我就特别注意开展这一集体活动，学校广播操比赛的整体安排通知后，组织学生定时训练、调整队形、个别突破，在训练中，L、X、W、J四名同学闯入视线，个别在初中还学过，有过基础，考虑到自身条件和班干的整体配备，L，女生，个人高高大大的，性格开朗，有担当，广播操做得水平中等，但是在训练中非常刻苦，有想法担任，但是因为做操不是非常出色，个人有担心，在谈话中，我鼓励她，谁都不是天生就当过体育委员的，既然在初中从来没有担任班干，现在有想法就要去实现，老师支持你。</w:t>
        <w:br/>
        <w:br/>
        <w:br/>
        <w:t>在L的带领下，班级在11月2日的预赛中取得了85.75分的成绩，顺利进入了决赛，L在一年中，也成为了我的得力助手，兼任了寝室长。</w:t>
        <w:br/>
        <w:br/>
        <w:br/>
        <w:t>3、在日常管理中发现目标</w:t>
        <w:br/>
        <w:br/>
        <w:t>小W是一名男生，发现他主要是源于一次放假的寝室检查，新生入校后迎来了第一个放假，按照学校的要求，寝室要整理，我做了具体的要求，在9月10日的检查中，D-314宿舍的小W同学的床上是最符合规范要求的，后来经过一段时间的考察，顺利的进入了学生干部的行列。</w:t>
        <w:br/>
        <w:br/>
        <w:br/>
        <w:t>案例二：三操管理</w:t>
        <w:br/>
        <w:br/>
        <w:t>三操是班主任日常管理中非常重要的环节，也是学生每天的“必修课”，三操有其自身的特殊性和复杂性，特殊性在于特定的时间段完成，复杂性在于学生做操的实际效果总是起伏不定，如何做好三操也成了班主任面临的“难题”之一。</w:t>
        <w:br/>
        <w:br/>
        <w:br/>
        <w:t>（1）早操重在点名，由考勤员负责，结合量化考核加大考察的力度</w:t>
        <w:br/>
        <w:br/>
        <w:t>俗话说“一年之计在于春，一日之计在于晨”，如果学生早上不做早操，在宿舍睡觉，对学生的管理就无从谈起，长久以往会带坏整个班级。</w:t>
        <w:br/>
        <w:t>早操实行“前8后3”制度，就是前8名到操场的同学加2分，后3名操场的同学减2分，上个学期实行后，效果一直不错，一是学生主观上有了积极的态度去操场，二是从每次的名单中，班主任可以及时发现学生在校的情况，了解学生的个体差异。</w:t>
        <w:br/>
        <w:br/>
        <w:br/>
        <w:t>（2）课间操重在效果，由考勤员负责将学生的做操表现划分成三个等级</w:t>
        <w:br/>
        <w:br/>
        <w:t>第一等、认真完成做操动作，表现良好（每天选出2-3名同学）。</w:t>
        <w:br/>
        <w:br/>
        <w:br/>
        <w:t>第二等、基本完成做操动作，表现一般。</w:t>
        <w:br/>
        <w:br/>
        <w:br/>
        <w:t>第三等、很少做操，基本不动的（每天选出1-2名同学）</w:t>
        <w:br/>
        <w:br/>
        <w:t>第一等和第三等分别加2分和减2分。</w:t>
        <w:br/>
        <w:br/>
        <w:br/>
        <w:t>（3）眼保健操重在坚持，由体育委员负责，用手机播放音乐，每周星期一、二、四都要做。</w:t>
        <w:br/>
        <w:br/>
        <w:br/>
        <w:t>充分发挥眼保健操的作用，一是做眼保健操后，学生有犯困的感觉，有利于学生休息，上课有充足的精神。</w:t>
        <w:br/>
        <w:t>二是学生下课困了，在课间打闹的情况自然少了。</w:t>
        <w:br/>
        <w:br/>
        <w:br/>
        <w:t>在学生管理中，我深刻感受到学生干部是班主任的得力助手，是班主任和同学之间联系的桥梁和纽带，从某种意义上来说，学生干部管理的好，班级就能管理的好，我在学生干部的培养上坚持每个同学都会有合适的舞台去发挥各自的作用，班主任所要做的首先是发现好，也就是根据学生的日常表现去发现，通过谈话了解，安排合适岗位，其次是指导好，在实际工作中要加强指导，通过工作安排、布置具体工作、检查工作情况、一周小结、谈话了解情况等形式指导好学生干部。</w:t>
        <w:br/>
        <w:t>然后是培养好，有了问题不要“一棒子打死”，要认真了解情况，具体问题具体分析。</w:t>
        <w:br/>
        <w:t>最后是引导好，引导学生干部树立正确的“三观”，提高学生干部的“三自管理”能力等等，从而辐射和带动整个班级。</w:t>
        <w:br/>
        <w:br/>
        <w:br/>
        <w:t>其实，在上午和班长的谈话中，我们就商议过了，现任学习委员工作能力和人气都不错，还是个男生，很适合团支书这个位置。</w:t>
        <w:br/>
        <w:t>我让班长去找学习委员探了探口风，他也很愿意担此重任。</w:t>
        <w:br/>
        <w:t>于是，在课外活动时间，我临时召开班会，宣布团支书与学习委员职位对调，全班都没有意见。</w:t>
        <w:br/>
        <w:t>至此，终于小圆满了。</w:t>
        <w:br/>
        <w:br/>
        <w:br/>
        <w:t>谁料，下班前，班长来找我，很无奈的说：“班主任，你要有心理准备，体育委员也要来跟你辞职。</w:t>
        <w:br/>
        <w:t>”</w:t>
        <w:br/>
        <w:br/>
        <w:t>我顿时就觉得有黑线在头上闪过，神马情况，难道现在流行辞职？于是我问：“为什么？也有人不配合他工作？”</w:t>
        <w:br/>
        <w:br/>
        <w:t>“不是的，是他觉得当班委没有意思，本来和大家处的很好，可当了班委之后，徇私吧，自己难受，不徇私就会得罪人，所以很难做，又没有好处，没感觉到能力上有什么进步。</w:t>
        <w:br/>
        <w:t>”班长的话很直白，我有点为难，可是，她又加了一句：“其实，不止他一个人这样想。</w:t>
        <w:br/>
        <w:t>”</w:t>
        <w:br/>
        <w:br/>
        <w:t>问题很严重，我知道；需要尽快解决，我也知道；可是，这种现象，怎么解决呢？我请班长先回班级，然后，一个人努力地思量、又思量。</w:t>
        <w:br/>
        <w:br/>
        <w:br/>
        <w:t>好处？进步？</w:t>
        <w:br/>
        <w:br/>
        <w:t>经过一个晚上的努力，大致理出了如下思路：</w:t>
        <w:br/>
        <w:br/>
        <w:t>一、帮助班委树立威信</w:t>
        <w:br/>
        <w:br/>
        <w:t>主动热情地帮班委树立威信：一是教育学生尊重班委，服从班委的领导，使学生认识到，尊重班委就是尊重集体，服从班委，就是服从集体；二要适当地给班委摆功，让同学们知道班委为集体付出的辛劳；三是“宝贝”班委，班委在开展班级工作中，难免出现失误，此时，应主动承担责任，帮助班委减轻压力，批评班委时，尽量不当着全班同学的面，避免伤害他们的自尊心。</w:t>
        <w:br/>
        <w:br/>
        <w:br/>
        <w:t>二、为班委创造成长条件</w:t>
        <w:br/>
        <w:br/>
        <w:t>一是让班干部经常上讲台“露脸”，布置、总结工作，锻炼其胆量、自信心、表达能力等等，一般每周至少让每个班干部上台一次；二是评优评先，以班委为主；三是激励班委会成员用更高的标准要求自己，向校级三好生、省级双优生、国家级模范生看齐，激励他们在学习、纪律、品德等方面用更高的标准要求自己，努力把自己打造成一面当之无愧的旗帜，从而更快更好地成长。</w:t>
        <w:br/>
        <w:br/>
        <w:br/>
        <w:t>三、及时指导帮助</w:t>
        <w:br/>
        <w:br/>
        <w:t>经常找班委聊天，及时掌握班级动态，了解班委需求，帮助班委掌握一些解决问题的方法和思路，提升其解决问题的能力，不是仅仅只着眼于眼前工作的完成，而是真的提升，以后遇到类似问题，知道解决方法。</w:t>
        <w:br/>
        <w:t>掌握了工作方法，工作开展顺利，班委才能有成就感，才会热爱自己的工作。</w:t>
        <w:br/>
        <w:br/>
        <w:br/>
        <w:t>四、实施鼓励肯定表扬政策</w:t>
        <w:br/>
        <w:br/>
        <w:t>一是定期召开班委会，鼓励他们：你们是班中最为优秀的同学，所以一定能起好带头作用；二是对每一次活动、每一项工作成绩、每一点做得好的地方及时给予肯定；三是对班委不间断的、真诚的、切合实际的表扬，每一个小进步都要及时的表扬，如本次台上讲话比上次声音大了，工作安排越来越科学了，与同学沟通能力强了，等等。</w:t>
        <w:br/>
        <w:br/>
        <w:br/>
        <w:t>五、强化服务意识</w:t>
        <w:br/>
        <w:br/>
        <w:t>在班委会上强调，任何班委都不是什么“老师赏赐的荣誉”，而是一种责任；在班上明确表态，班委是为大家服务的，如果有不当的地方，欢迎大家私底下诚恳地向其本人或班主任提出。</w:t>
        <w:br/>
        <w:t>有人提出意见后，我要进一步了解情况，的确是班委有不足的地方，应该指出来并帮助其改进，同时对受“冤枉”的同学有所抚慰，给出公正处理。</w:t>
        <w:br/>
        <w:t>一个月过去了，没有人找我辞职，很开心。</w:t>
        <w:br/>
        <w:br/>
        <w:br/>
        <w:t>通过此次班委辞职及预辞职事件的解决，总结如下：</w:t>
        <w:br/>
        <w:br/>
        <w:t>1.选班委要知人善任，要根据个人的能力、人气、性格，放在不同的职位上。</w:t>
        <w:br/>
        <w:br/>
        <w:br/>
        <w:t>2.应该照顾班委的情感需求，及时的关注并肯定他们。</w:t>
        <w:br/>
        <w:br/>
        <w:br/>
        <w:t>3.必须正视班委的成长需求，为班委创造合适的成长平台。</w:t>
        <w:br/>
        <w:br/>
        <w:br/>
        <w:t>点评：本案例通过“班委辞职”这个典型问题引申出班委培养的重要性，提出了从帮助班委树立威信；为班委创造成长条件；及时指导帮助；实施鼓励肯定表扬政策；强化服务意识等方面进行班委培养，并总结出班委培养和发展的有效经验，为其他班级提供了宝贵的借鉴意义。</w:t>
        <w:br/>
        <w:br/>
        <w:br/>
        <w:t>二等奖案例</w:t>
        <w:br/>
        <w:br/>
        <w:t>◆许晓鹏</w:t>
        <w:br/>
        <w:br/>
        <w:t>2011年8月，我担任了高职机电班的班主任，与班级26名学生相处的一年时间中，获益良多，最根本的体会是学生管理要按照学校的要求来开展工作，在班主任工作中，学生干部的作用是至关重要的，只有充分发挥好学生干部的作用，才能更好的完成这一份系统和艰巨的工作，下面我把一年工作中的事例与诸位老师分享。</w:t>
        <w:br/>
        <w:br/>
        <w:br/>
        <w:t>案例一：重视培养</w:t>
        <w:br/>
        <w:br/>
        <w:t>1、抓住新生开学的有利时机</w:t>
        <w:br/>
        <w:br/>
        <w:t>（1）先锁定几个目标</w:t>
        <w:br/>
        <w:br/>
        <w:t>小W是一名女生，开学第一天，和爸爸一起来的，有点小打扮，衣服小时尚，有点“娇生惯养”，这样的女生要盯住，心理上有了对策后，我让她临时负责班级钥匙，小T是一名男生，个子高高大大的，报到后主动问我班主任可要帮忙，后来我让他到我办公桌旁负责带其他同学到寝室去，新生接待中，表现不错，能吃苦耐劳，总是把同学送到寝室后就来我这里，恩，不错，这样的男生要用好，教室的卫生临时由他负责。</w:t>
        <w:br/>
        <w:br/>
        <w:br/>
        <w:t>（2）后期跟踪管理</w:t>
        <w:br/>
        <w:br/>
        <w:t>11高职机电班开学后有女生有10人，开展好女生工作，对于一个男班主任来说是有点困难的，在这方面，主要依靠的是女生的学生干部，小W进入培养目标后，从负责班级钥匙开始，逐步让她负责班级纪律，总体不错，但在管理中自我约束能力不强，管纪律时容易发脾气，组织协调性不好，但如果撤换，可能会对造成小W造成一定影响，经过调整，推荐到学生会工作，通过一段时间，小W得到了很大的锻炼和提高。</w:t>
        <w:br/>
        <w:br/>
        <w:br/>
        <w:t>小T在工作中的协调组织一直不错，自我约束能力也很好，后期也在学生会工作，但是在11月份我调查得知他参与了一次集体的抽烟，当时我的感觉是很失望，通过谈话了解，该生家庭有特殊情况，我和他聊天后一是指出这一行为在汽车学校是不允许的，二是家庭有情况要及时和老师反映，把老师当成是你在汽车学校的知心人，有困难老师会尽最大努力来帮助你。</w:t>
        <w:br/>
        <w:t>随后我和学生家长也取得了联系，加大对该生的引导和培养力度，鉴于该生初犯，又刚刚入学，未对其做出处分处理，看后期表现，如果再有，一并处罚，经过一年的时间，小T表现一直很好。</w:t>
        <w:br/>
        <w:br/>
        <w:br/>
        <w:t>2、在集体活动中发现目标</w:t>
        <w:br/>
        <w:br/>
        <w:t>按照我校常规工作的安排，新生入校后肯定要组织广播操比赛，这就要选好体育委员。</w:t>
        <w:br/>
        <w:br/>
        <w:br/>
        <w:t>在新生入校后，我就特别注意开展这一集体活动，学校广播操比赛的整体安排通知后，组织学生定时训练、调整队形、个别突破，在训练中，L、X、W、J四名同学闯入视线，个别在初中还学过，有过基础，考虑到自身条件和班干的整体配备，L，女生，个人高高大大的，性格开朗，有担当，广播操做得水平中等，但是在训练中非常刻苦，有想法担任，但是因为做操不是非常出色，个人有担心，在谈话中，我鼓励她，谁都不是天生就当过体育委员的，既然在初中从来没有担任班干，现在有想法就要去实现，老师支持你。</w:t>
        <w:br/>
        <w:br/>
        <w:br/>
        <w:t>在L的带领下，班级在11月2日的预赛中取得了85.75分的成绩，顺利进入了决赛，L在一年中，也成为了我的得力助手，兼任了寝室长。</w:t>
        <w:br/>
        <w:br/>
        <w:br/>
        <w:t>3、在日常管理中发现目标</w:t>
        <w:br/>
        <w:br/>
        <w:t>小W是一名男生，发现他主要是源于一次放假的寝室检查，新生入校后迎来了第一个放假，按照学校的要求，寝室要整理，我做了具体的要求，在9月10日的检查中，D-314宿舍的小W同学的床上是最符合规范要求的，后来经过一段时间的考察，顺利的进入了学生干部的行列。</w:t>
        <w:br/>
        <w:br/>
        <w:br/>
        <w:t>案例二：三操管理</w:t>
        <w:br/>
        <w:br/>
        <w:t>三操是班主任日常管理中非常重要的环节，也是学生每天的“必修课”，三操有其自身的特殊性和复杂性，特殊性在于特定的时间段完成，复杂性在于学生做操的实际效果总是起伏不定，如何做好三操也成了班主任面临的“难题”之一。</w:t>
        <w:br/>
        <w:br/>
        <w:br/>
        <w:t>（1）早操重在点名，由考勤员负责，结合量化考核加大考察的力度</w:t>
        <w:br/>
        <w:br/>
        <w:t>俗话说“一年之计在于春，一日之计在于晨”，如果学生早上不做早操，在宿舍睡觉，对学生的管理就无从谈起，长久以往会带坏整个班级。</w:t>
        <w:br/>
        <w:t>早操实行“前8后3”制度，就是前8名到操场的同学加2分，后3名操场的同学减2分，上个学期实行后，效果一直不错，一是学生主观上有了积极的态度去操场，二是从每次的名单中，班主任可以及时发现学生在校的情况，了解学生的个体差异。</w:t>
        <w:br/>
        <w:br/>
        <w:br/>
        <w:t>（2）课间操重在效果，由考勤员负责将学生的做操表现划分成三个等级</w:t>
        <w:br/>
        <w:br/>
        <w:t>第一等、认真完成做操动作，表现良好（每天选出2-3名同学）。</w:t>
        <w:br/>
        <w:br/>
        <w:br/>
        <w:t>第二等、基本完成做操动作，表现一般。</w:t>
        <w:br/>
        <w:br/>
        <w:br/>
        <w:t>第三等、很少做操，基本不动的（每天选出1-2名同学）</w:t>
        <w:br/>
        <w:br/>
        <w:t>第一等和第三等分别加2分和减2分。</w:t>
        <w:br/>
        <w:br/>
        <w:br/>
        <w:t>（3）眼保健操重在坚持，由体育委员负责，用手机播放音乐，每周星期一、二、四都要做。</w:t>
        <w:br/>
        <w:br/>
        <w:br/>
        <w:t>充分发挥眼保健操的作用，一是做眼保健操后，学生有犯困的感觉，有利于学生休息，上课有充足的精神。</w:t>
        <w:br/>
        <w:t>二是学生下课困了，在课间打闹的情况自然少了。</w:t>
        <w:br/>
        <w:br/>
        <w:br/>
        <w:t>在学生管理中，我深刻感受到学生干部是班主任的得力助手，是班主任和同学之间联系的桥梁和纽带，从某种意义上来说，学生干部管理的好，班级就能管理的好，我在学生干部的培养上坚持每个同学都会有合适的舞台去发挥各自的作用，班主任所要做的首先是发现好，也就是根据学生的日常表现去发现，通过谈话了解，安排合适岗位，其次是指导好，在实际工作中要加强指导，通过工作安排、布置具体工作、检查工作情况、一周小结、谈话了解情况等形式指导好学生干部。</w:t>
        <w:br/>
        <w:t>然后是培养好，有了问题不要“一棒子打死”，要认真了解情况，具体问题具体分析。</w:t>
        <w:br/>
        <w:t>最后是引导好，引导学生干部树立正确的“三观”，提高学生干部的“三自管理”能力等等，从而辐射和带动整个班级。</w:t>
        <w:br/>
        <w:br/>
        <w:br/>
        <w:t>点评：学生干部是班主任的得力助手，在班级管理中至关重要。</w:t>
        <w:br/>
        <w:t>案例从开学班委遴选、集体活动和日常管理中发现、考察班委，以确定班委的最合适人选，运用知人善任的选举手法，各自发挥特长，各司其职，在班级管理中发挥重要作用；早操“前8后3”制度，做操“三等制”，也很有借鉴意义。</w:t>
        <w:br/>
        <w:br/>
        <w:br/>
        <w:t>◆郁蕾</w:t>
        <w:br/>
        <w:br/>
        <w:t>2012年4月，由于孙菊美老师身怀六甲不适合再继续担任班主任工作。</w:t>
        <w:br/>
        <w:t>刚从杭州学习归来的我还没来得及从旅途的劳累中恢复便被黑主任叫到了学生处。</w:t>
        <w:br/>
        <w:t>黑主任开门见山动员我接替孙老师，担任11高职数控班的班主任。</w:t>
        <w:br/>
        <w:t>我经历了片刻的思想斗争之后觉得作为年轻教师班主任是肯定要带的。</w:t>
        <w:br/>
        <w:t>都说二手班、高职班难带，何不挑战一下自己呢！</w:t>
        <w:br/>
        <w:br/>
        <w:t>刚接手班级的第三天，一件恶性事情便发生了。</w:t>
        <w:br/>
        <w:t>那天早上我刚进校门便被班级的五六名同学围住了。</w:t>
        <w:br/>
        <w:t>“老师，给我们俩开张假条，他惹我我把他打了我现在带他去医院。</w:t>
        <w:br/>
        <w:t>你放心老师，我肯定把他看好，你什么事都不用管只要放我们出去就行！”好家伙，口气还不小我心想。</w:t>
        <w:br/>
        <w:t>我没有搭理他的话，把双方当事人都晾在一边并把其他三名同学叫到一边开始了解情况。</w:t>
        <w:br/>
        <w:t>通过他们，我了解到了事情的大致经过：初步判断这是晚就寝期间发生的一起由寝室内部矛盾激化而引发的恶性事件。</w:t>
        <w:br/>
        <w:t>由于被打同学的眼睛受伤我意识到事情可能会比较严重，于是我的第一个念头便是赶快通知双方家长。</w:t>
        <w:br/>
        <w:t>打人的同学叫韩勇，家是安徽黄山的比较远，起初我还担心他家长可能一时半会赶不过来，可是当我拨通他爸爸电话的时候心里舒了一口气。</w:t>
        <w:br/>
        <w:t>他爸爸说小孩子昨晚打电话回家说被寝室好几个同学群殴，我们放心不下夜里三点钟就从黄山开车赶过来了，打孙老师电话一直打不通心里急死了。</w:t>
        <w:br/>
        <w:t>要不是学校门口修路导航导不到早就到学校了。</w:t>
        <w:br/>
        <w:t>被打的孩子叫张陈，是来自合肥的独生子，父亲接到电话便要赶到学校找对方家长算账。</w:t>
        <w:br/>
        <w:t>在我的一再劝说下家长同意我的处理意见，并约好在第一人民医院门口见。</w:t>
        <w:br/>
        <w:t>在等待韩勇家长到校的这段时间我迅速来到教室，要求昨晚参与、看到或者了解事情经过的同学在10分钟之内全部写一份材料交给我。</w:t>
        <w:br/>
        <w:t>通过这些材料我了解到了事情的来龙去脉。</w:t>
        <w:br/>
        <w:t>打人的韩勇同学性格比较孤僻，喜欢上网，平时很少参与寝室卫生的打扫，与室友关系搞的很僵。</w:t>
        <w:br/>
        <w:t>事发当天的下午更是通过QQ发表说说：“不是你们死，就是我亡”。</w:t>
        <w:br/>
        <w:t>室友们看到这条说说后便凑到一起商量起了对策。</w:t>
        <w:br/>
        <w:t>于是他们决定今天晚上行动，一是要给韩勇一个教训二是要给我这个新班主任一个下马威，试探下我的脾气以及我处理问题的能力。</w:t>
        <w:br/>
        <w:t>晚上11点多他们借来了隔壁宿舍被打的张陈同学的音响，在韩勇的下铺放音乐声音开的比较大。</w:t>
        <w:br/>
        <w:t>韩勇气不打一处来张口往下铺骂了句脏话，张陈接话问他骂谁的，于是两个人开始一言我一语吵了起来。</w:t>
        <w:br/>
        <w:t>韩勇让他上去，张陈让他下来，室友也都纷纷帮张陈声讨韩勇。</w:t>
        <w:br/>
        <w:t>年轻的韩勇拿起自己的手机朝着张陈脸部就砸了过去，正好就砸在了眼睛部位造成鲜血直流。</w:t>
        <w:br/>
        <w:t>隔壁宿舍的听说自己的室友被打就赶了过来，几个同学送张陈去了校医院，另外两个同学把韩勇从床上拖下来打了一顿。</w:t>
        <w:br/>
        <w:t>当我了解完事情的情况以后韩勇的父母也到了学校，在我的陪同下来到了第一人民医院。</w:t>
        <w:br/>
        <w:t>张陈的家人早就等候在医院门口，个个板着一张脸。</w:t>
        <w:br/>
        <w:t>我率先主动上去打招呼并解释事情的经过，我说：“都是小孩子都不懂事，伤在眼睛周围没有伤到眼睛就比较幸运了。</w:t>
        <w:br/>
        <w:t>谁都不希望发生这种事情，我也是刚接手这个班班级</w:t>
        <w:br/>
        <w:br/>
        <w:t>经常找班委聊天，及时掌握班级动态，了解班委需求，帮助班委掌握一些解决问题的方法和思路，提升其解决问题的能力，不是仅仅只着眼于眼前工作的完成，而是真的提升，以后遇到类似问题，知道解决方法。</w:t>
        <w:br/>
        <w:t>掌握了工作方法，工作开展顺利，班委才能有成就感，才会热爱自己的工作。</w:t>
        <w:br/>
        <w:br/>
        <w:br/>
        <w:t>四、实施鼓励肯定表扬政策</w:t>
        <w:br/>
        <w:br/>
        <w:t>一是定期召开班委会，鼓励他们：你们是班中最为优秀的同学，所以一定能起好带头作用；二是对每一次活动、每一项工作成绩、每一点做得好的地方及时给予肯定；三是对班委不间断的、真诚的、切合实际的表扬，每一个小进步都要及时的表扬，如本次台上讲话比上次声音大了，工作安排越来越科学了，与同学沟通能力强了，等等。</w:t>
        <w:br/>
        <w:br/>
        <w:br/>
        <w:t>五、强化服务意识</w:t>
        <w:br/>
        <w:br/>
        <w:t>在班委会上强调，任何班委都不是什么“老师赏赐的荣誉”，而是一种责任；在班上明确表态，班委是为大家服务的，如果有不当的地方，欢迎大家私底下诚恳地向其本人或班主任提出。</w:t>
        <w:br/>
        <w:t>有人提出意见后，我要进一步了解情况，的确是班委有不足的地方，应该指出来并帮助其改进，同时对受“冤枉”的同学有所抚慰，给出公正处理。</w:t>
        <w:br/>
        <w:t>一个月过去了，没有人找我辞职，很开心。</w:t>
        <w:br/>
        <w:br/>
        <w:br/>
        <w:t>通过此次班委辞职及预辞职事件的解决，总结如下：</w:t>
        <w:br/>
        <w:br/>
        <w:t>1.选班委要知人善任，要根据个人的能力、人气、性格，放在不同的职位上。</w:t>
        <w:br/>
        <w:br/>
        <w:br/>
        <w:t>2.应该照顾班委的情感需求，及时的关注并肯定他们。</w:t>
        <w:br/>
        <w:br/>
        <w:br/>
        <w:t>3.必须正视班委的成长需求，为班委创造合适的成长平台。</w:t>
        <w:br/>
        <w:br/>
        <w:br/>
        <w:t>点评：本案例通过“班委辞职”这个典型问题引申出班委培养的重要性，提出了从帮助班委树立威信；为班委创造成长条件；及时指导帮助；实施鼓励肯定表扬政策；强化服务意识等方面进行班委培养，并总结出班委培养和发展的有效经验，为其他班级提供了宝贵的借鉴意义。</w:t>
        <w:br/>
        <w:br/>
        <w:br/>
        <w:t>二等奖案例</w:t>
        <w:br/>
        <w:br/>
        <w:t>◆许晓鹏</w:t>
        <w:br/>
        <w:br/>
        <w:t>2011年8月，我担任了高职机电班的班主任，与班级26名学生相处的一年时间中，获益良多，最根本的体会是学生管理要按照学校的要求来开展工作，在班主任工作中，学生干部的作用是至关重要的，只有充分发挥好学生干部的作用，才能更好的完成这一份系统和艰巨的工作，下面我把一年工作中的事例与诸位老师分享。</w:t>
        <w:br/>
        <w:br/>
        <w:br/>
        <w:t>案例一：重视培养</w:t>
        <w:br/>
        <w:br/>
        <w:t>1、抓住新生开学的有利时机</w:t>
        <w:br/>
        <w:br/>
        <w:t>（1）先锁定几个目标</w:t>
        <w:br/>
        <w:br/>
        <w:t>小W是一名女生，开学第一天，和爸爸一起来的，有点小打扮，衣服小时尚，有点“娇生惯养”，这样的女生要盯住，心理上有了对策后，我让她临时负责班级钥匙，小T是一名男生，个子高高大大的，报到后主动问我班主任可要帮忙，后来我让他到我办公桌旁负责带其他同学到寝室去，新生接待中，表现不错，能吃苦耐劳，总是把同学送到寝室后就来我这里，恩，不错，这样的男生要用好，教室的卫生临时由他负责。</w:t>
        <w:br/>
        <w:br/>
        <w:br/>
        <w:t>（2）后期跟踪管理</w:t>
        <w:br/>
        <w:br/>
        <w:t>11高职机电班开学后有女生有10人，开展好女生工作，对于一个男班主任来说是有点困难的，在这方面，主要依靠的是女生的学生干部，小W进入培养目标后，从负责班级钥匙开始，逐步让她负责班级纪律，总体不错，但在管理中自我约束能力不强，管纪律时容易发脾气，组织协调性不好，但如果撤换，可能会对造成小W造成一定影响，经过调整，推荐到学生会工作，通过一段时间，小W得到了很大的锻炼和提高。</w:t>
        <w:br/>
        <w:br/>
        <w:br/>
        <w:t>小T在工作中的协调组织一直不错，自我约束能力也很好，后期也在学生会工作，但是在11月份我调查得知他参与了一次集体的抽烟，当时我的感觉是很失望，通过谈话了解，该生家庭有特殊情况，我和他聊天后一是指出这一行为在汽车学校是不允许的，二是家庭有情况要及时和老师反映，把老师当成是你在汽车学校的知心人，有困难老师会尽最大努力来帮助你。</w:t>
        <w:br/>
        <w:t>随后我和学生家长也取得了联系，加大对该生的引导和培养力度，鉴于该生初犯，又刚刚入学，未对其做出处分处理，看后期表现，如果再有，一并处罚，经过一年的时间，小T表现一直很好。</w:t>
        <w:br/>
        <w:br/>
        <w:br/>
        <w:t>2、在集体活动中发现目标</w:t>
        <w:br/>
        <w:br/>
        <w:t>按照我校常规工作的安排，新生入校后肯定要组织广播操比赛，这就要选好体育委员。</w:t>
        <w:br/>
        <w:br/>
        <w:br/>
        <w:t>在新生入校后，我就特别注意开展这一集体活动，学校广播操比赛的整体安排通知后，组织学生定时训练、调整队形、个别突破，在训练中，L、X、W、J四名同学闯入视线，个别在初中还学过，有过基础，考虑到自身条件和班干的整体配备，L，女生，个人高高大大的，性格开朗，有担当，广播操做得水平中等，但是在训练中非常刻苦，有想法担任，但是因为做操不是非常出色，个人有担心，在谈话中，我鼓励她，谁都不是天生就当过体育委员的，既然在初中从来没有担任班干，现在有想法就要去实现，老师支持你。</w:t>
        <w:br/>
        <w:br/>
        <w:br/>
        <w:t>在L的带领下，班级在11月2日的预赛中取得了85.75分的成绩，顺利进入了决赛，L在一年中，也成为了我的得力助手，兼任了寝室长。</w:t>
        <w:br/>
        <w:br/>
        <w:br/>
        <w:t>3、在日常管理中发现目标</w:t>
        <w:br/>
        <w:br/>
        <w:t>小W是一名男生，发现他主要是源于一次放假的寝室检查，新生入校后迎来了第一个放假，按照学校的要求，寝室要整理，我做了具体的要求，在9月10日的检查中，D-314宿舍的小W同学的床上是最符合规范要求的，后来经过一段时间的考察，顺利的进入了学生干部的行列。</w:t>
        <w:br/>
        <w:br/>
        <w:br/>
        <w:t>案例二：三操管理</w:t>
        <w:br/>
        <w:br/>
        <w:t>三操是班主任日常管理中非常重要的环节，也是学生每天的“必修课”，三操有其自身的特殊性和复杂性，特殊性在于特定的时间段完成，复杂性在于学生做操的实际效果总是起伏不定，如何做好三操也成了班主任面临的“难题”之一。</w:t>
        <w:br/>
        <w:br/>
        <w:br/>
        <w:t>（1）早操重在点名，由考勤员负责，结合量化考核加大考察的力度</w:t>
        <w:br/>
        <w:br/>
        <w:t>俗话说“一年之计在于春，一日之计在于晨”，如果学生早上不做早操，在宿舍睡觉，对学生的管理就无从谈起，长久以往会带坏整个班级。</w:t>
        <w:br/>
        <w:t>早操实行“前8后3”制度，就是前8名到操场的同学加2分，后3名操场的同学减2分，上个学期实行后，效果一直不错，一是学生主观上有了积极的态度去操场，二是从每次的名单中，班主任可以及时发现学生在校的情况，了解学生的个体差异。</w:t>
        <w:br/>
        <w:br/>
        <w:br/>
        <w:t>（2）课间操重在效果，由考勤员负责将学生的做操表现划分成三个等级</w:t>
        <w:br/>
        <w:br/>
        <w:t>第一等、认真完成做操动作，表现良好（每天选出2-3名同学）。</w:t>
        <w:br/>
        <w:br/>
        <w:br/>
        <w:t>第二等、基本完成做操动作，表现一般。</w:t>
        <w:br/>
        <w:br/>
        <w:br/>
        <w:t>第三等、很少做操，基本不动的（每天选出1-2名同学）</w:t>
        <w:br/>
        <w:br/>
        <w:t>第一等和第三等分别加2分和减2分。</w:t>
        <w:br/>
        <w:br/>
        <w:br/>
        <w:t>（3）眼保健操重在坚持，由体育委员负责，用手机播放音乐，每周星期一、二、四都要做。</w:t>
        <w:br/>
        <w:br/>
        <w:br/>
        <w:t>充分发挥眼保健操的作用，一是做眼保健操后，学生有犯困的感觉，有利于学生休息，上课有充足的精神。</w:t>
        <w:br/>
        <w:t>二是学生下课困了，在课间打闹的情况自然少了。</w:t>
        <w:br/>
        <w:br/>
        <w:br/>
        <w:t>在学生管理中，我深刻感受到学生干部是班主任的得力助手，是班主任和同学之间联系的桥梁和纽带，从某种意义上来说，学生干部管理的好，班级就能管理的好，我在学生干部的培养上坚持每个同学都会有合适的舞台去发挥各自的作用，班主任所要做的首先是发现好，也就是根据学生的日常表现去发现，通过谈话了解，安排合适岗位，其次是指导好，在实际工作中要加强指导，通过工作安排、布置具体工作、检查工作情况、一周小结、谈话了解情况等形式指导好学生干部。</w:t>
        <w:br/>
        <w:t>然后是培养好，有了问题不要“一棒子打死”，要认真了解情况，具体问题具体分析。</w:t>
        <w:br/>
        <w:t>最后是引导好，引导学生干部树立正确的“三观”，提高学生干部的“三自管理”能力等等，从而辐射和带动整个班级。</w:t>
        <w:br/>
        <w:br/>
        <w:br/>
        <w:t>点评：学生干部是班主任的得力助手，在班级管理中至关重要。</w:t>
        <w:br/>
        <w:t>案例从开学班委遴选、集体活动和日常管理中发现、考察班委，以确定班委的最合适人选，运用知人善任的选举手法，各自发挥特长，各司其职，在班级管理中发挥重要作用；早操“前8后3”制度，做操“三等制”，也很有借鉴意义。</w:t>
        <w:br/>
        <w:br/>
        <w:br/>
        <w:t>◆郁蕾</w:t>
        <w:br/>
        <w:br/>
        <w:t>2012年4月，由于孙菊美老师身怀六甲不适合再继续担任班主任工作。</w:t>
        <w:br/>
        <w:t>刚从杭州学习归来的我还没来得及从旅途的劳累中恢复便被黑主任叫到了学生处。</w:t>
        <w:br/>
        <w:t>黑主任开门见山动员我接替孙老师，担任11高职数控班的班主任。</w:t>
        <w:br/>
        <w:t>我经历了片刻的思想斗争之后觉得作为年轻教师班主任是肯定要带的。</w:t>
        <w:br/>
        <w:t>都说二手班、高职班难带，何不挑战一下自己呢！</w:t>
        <w:br/>
        <w:br/>
        <w:t>刚接手班级的第三天，一件恶性事情便发生了。</w:t>
        <w:br/>
        <w:t>那天早上我刚进校门便被班级的五六名同学围住了。</w:t>
        <w:br/>
        <w:t>“老师，给我们俩开张假条，他惹我我把他打了我现在带他去医院。</w:t>
        <w:br/>
        <w:t>你放心老师，我肯定把他看好，你什么事都不用管只要放我们出去就行！”好家伙，口气还不小我心想。</w:t>
        <w:br/>
        <w:t>我没有搭理他的话，把双方当事人都晾在一边并把其他三名同学叫到一边开始了解情况。</w:t>
        <w:br/>
        <w:t>通过他们，我了解到了事情的大致经过：初步判断这是晚就寝期间发生的一起由寝室内部矛盾激化而引发的恶性事件。</w:t>
        <w:br/>
        <w:t>由于被打同学的眼睛受伤我意识到事情可能会比较严重，于是我的第一个念头便是赶快通知双方家长。</w:t>
        <w:br/>
        <w:t>打人的同学叫韩勇，家是安徽黄山的比较远，起初我还担心他家长可能一时半会赶不过来，可是当我拨通他爸爸电话的时候心里舒了一口气。</w:t>
        <w:br/>
        <w:t>他爸爸说小孩子昨晚打电话回家说被寝室好几个同学群殴，我们放心不下夜里三点钟就从黄山开车赶过来了，打孙老师电话一直打不通心里急死了。</w:t>
        <w:br/>
        <w:t>要不是学校门口修路导航导不到早就到学校了。</w:t>
        <w:br/>
        <w:t>被打的孩子叫张陈，是来自合肥的独生子，父亲接到电话便要赶到学校找对方家长算账。</w:t>
        <w:br/>
        <w:t>在我的一再劝说下家长同意我的处理意见，并约好在第一人民医院门口见。</w:t>
        <w:br/>
        <w:t>在等待韩勇家长到校的这段时间我迅速来到教室，要求昨晚参与、看到或者了解事情经过的同学在10分钟之内全部写一份材料交给我。</w:t>
        <w:br/>
        <w:t>通过这些材料我了解到了事情的来龙去脉。</w:t>
        <w:br/>
        <w:t>打人的韩勇同学性格比较孤僻，喜欢上网，平时很少参与寝室卫生的打扫，与室友关系搞的很僵。</w:t>
        <w:br/>
        <w:t>事发当天的下午更是通过QQ发表说说：“不是你们死，就是我亡”。</w:t>
        <w:br/>
        <w:t>室友们看到这条说说后便凑到一起商量起了对策。</w:t>
        <w:br/>
        <w:t>于是他们决定今天晚上行动，一是要给韩勇一个教训二是要给我这个新班主任一个下马威，试探下我的脾气以及我处理问题的能力。</w:t>
        <w:br/>
        <w:t>晚上11点多他们借来了隔壁宿舍被打的张陈同学的音响，在韩勇的下铺放音乐声音开的比较大。</w:t>
        <w:br/>
        <w:t>韩勇气不打一处来张口往下铺骂了句脏话，张陈接话问他骂谁的，于是两个人开始一言我一语吵了起来。</w:t>
        <w:br/>
        <w:t>韩勇让他上去，张陈让他下来，室友也都纷纷帮张陈声讨韩勇。</w:t>
        <w:br/>
        <w:t>年轻的韩勇拿起自己的手机朝着张陈脸部就砸了过去，正好就砸在了眼睛部位造成鲜血直流。</w:t>
        <w:br/>
        <w:t>隔壁宿舍的听说自己的室友被打就赶了过来，几个同学送张陈去了校医院，另外两个同学把韩勇从床上拖下来打了一顿。</w:t>
        <w:br/>
        <w:t>当我了解完事情的情况以后韩勇的父母也到了学校，在我的陪同下来到了第一人民医院。</w:t>
        <w:br/>
        <w:t>张陈的家人早就等候在医院门口，个个板着一张脸。</w:t>
        <w:br/>
        <w:t>我率先主动上去打招呼并解释事情的经过，我说：“都是小孩子都不懂事，伤在眼睛周围没有伤到眼睛就比较幸运了。</w:t>
        <w:br/>
        <w:t>谁都不希望发生这种事情，我也是刚接手这个班班级</w:t>
        <w:br/>
        <w:br/>
        <w:t>，学生对我还不信任，昨晚也没给我打电话，不然肯定第一时间带孩子来医院了。</w:t>
        <w:br/>
        <w:t>现在对方家长的态度也比较好，你们双方就不要再发生什么冲突了，该多少医疗费对方也都答应给孩子看好！”双方家长也都看在我的面子上没有发生一句口角，和平的解决了这场纠纷，事后受韩勇家长的委托，我又带张陈去医院复查了一次。</w:t>
        <w:br/>
        <w:t>回到学校以后我果断的给打人的韩勇，被打的张陈，当晚动手的赵俊杰、胡永志，以及出谋划策的张宇成分别下了一个处分，并第一时间在班级进行通报给予其他同学警示。</w:t>
        <w:br/>
        <w:t>由于孙菊美当班主任期间没下过一个处分，我这么大面积的下处分一下子就把他们都震住了,确立了班主任的威性。</w:t>
        <w:br/>
        <w:br/>
        <w:br/>
        <w:t>第二个案例也是发生在接班不久。</w:t>
        <w:br/>
        <w:br/>
        <w:br/>
        <w:t>劳动委员告诉我说经常有同学不扫地或者拿扫帚做样子，虽说一个有六个值日生，真正干活的就一两个，导致干活的同学意见很大。</w:t>
        <w:br/>
        <w:t>于是我从这几年的一线教学经验中得到启发，学校现在推行理实一体项目式教学法，我完全可以把项目式教学法拿出来应用到班级管理当中。</w:t>
        <w:br/>
        <w:t>于是我将班级卫生打扫工作分成六个任务，擦黑板、扫地（2人）、拖地（2人）、卫生区的打扫，让每名同学都有明确的任务，这样不值日和只出工不出力的问题就引刃而解了。</w:t>
        <w:br/>
        <w:br/>
        <w:br/>
        <w:t>点评：本案例通过处理班级一起打架事件，从了解事情的来龙去脉，分析学生性格，到正确处理矛盾，化解纠纷，并做出了合理适当的处理决定，是对班级常见打架问题的一次妥善处理；另外卫生值日任务的适当分派，也对班级卫生管理起到良好的促进作用，从中途接班的尴尬与不熟悉到后来的学生信赖与信服，也同样给“二手班”的班主任提供了宝贵的实用借鉴经验。</w:t>
        <w:br/>
        <w:br/>
        <w:br/>
        <w:t>◆李文迪</w:t>
        <w:br/>
        <w:br/>
        <w:t>回忆自己当班主任的第一年，我的管理方法主要是调校一个个独立的学生，特别是针对班委们的带头表率作用是否合格，倾注了不少心血。</w:t>
        <w:br/>
        <w:t>一年后，班级的班委会框架基本定型，多数学生都对小班委们的角色给予了认可，我在欣喜之余也开始思考新的班级管理课题。</w:t>
        <w:br/>
        <w:br/>
        <w:br/>
        <w:t>一次偶然的聊天给予了我思索的灵感。</w:t>
        <w:br/>
        <w:t>我的一个好朋友在“学大”工作，那是一个给中小学的学生在课外进行补课的民办机构。</w:t>
        <w:br/>
        <w:t>当我听说了他们的工作内容，和学生的情况，不由的对普通教育路线的孩子们心痛不已。</w:t>
        <w:br/>
        <w:t>他们从小学一年级开始就要补学补差，一直到高三，每天除了在学校十小时学习之外，放学又要去补习机构继续补课，甚至周末也要全天补习文化课。</w:t>
        <w:br/>
        <w:t>我没有像想到，我国应试教育的不正之风愈演愈烈，一张卷子决定人生的剧情依然在上演，而高喊了多年的素质教育毫无起色。</w:t>
        <w:br/>
        <w:t>多少孩子的童年因此被无情地掠夺了，多少孩子可以健康发展、个性化发展的机会被无情地剥夺了。</w:t>
        <w:br/>
        <w:t>这不单单是这些孩子悲哀，而是一个民族的悲哀。</w:t>
        <w:br/>
        <w:t>在感叹之余，我很自然地把普通教育和职业教育进行了对比，居然有很多惊喜的发现。</w:t>
        <w:br/>
        <w:br/>
        <w:br/>
        <w:t>案例一：重视培养</w:t>
        <w:br/>
        <w:br/>
        <w:t>1、抓住新生开学的有利时机</w:t>
        <w:br/>
        <w:br/>
        <w:t>（1）先锁定几个目标</w:t>
        <w:br/>
        <w:br/>
        <w:t>小W是一名女生，开学第一天，和爸爸一起来的，有点小打扮，衣服小时尚，有点“娇生惯养”，这样的女生要盯住，心理上有了对策后，我让她临时负责班级钥匙，小T是一名男生，个子高高大大的，报到后主动问我班主任可要帮忙，后来我让他到我办公桌旁负责带其他同学到寝室去，新生接待中，表现不错，能吃苦耐劳，总是把同学送到寝室后就来我这里，恩，不错，这样的男生要用好，教室的卫生临时由他负责。</w:t>
        <w:br/>
        <w:br/>
        <w:br/>
        <w:t>（2）后期跟踪管理</w:t>
        <w:br/>
        <w:br/>
        <w:t>11高职机电班开学后有女生有10人，开展好女生工作，对于一个男班主任来说是有点困难的，在这方面，主要依靠的是女生的学生干部，小W进入培养目标后，从负责班级钥匙开始，逐步让她负责班级纪律，总体不错，但在管理中自我约束能力不强，管纪律时容易发脾气，组织协调性不好，但如果撤换，可能会对造成小W造成一定影响，经过调整，推荐到学生会工作，通过一段时间，小W得到了很大的锻炼和提高。</w:t>
        <w:br/>
        <w:br/>
        <w:br/>
        <w:t>小T在工作中的协调组织一直不错，自我约束能力也很好，后期也在学生会工作，但是在11月份我调查得知他参与了一次集体的抽烟，当时我的感觉是很失望，通过谈话了解，该生家庭有特殊情况，我和他聊天后一是指出这一行为在汽车学校是不允许的，二是家庭有情况要及时和老师反映，把老师当成是你在汽车学校的知心人，有困难老师会尽最大努力来帮助你。</w:t>
        <w:br/>
        <w:t>随后我和学生家长也取得了联系，加大对该生的引导和培养力度，鉴于该生初犯，又刚刚入学，未对其做出处分处理，看后期表现，如果再有，一并处罚，经过一年的时间，小T表现一直很好。</w:t>
        <w:br/>
        <w:br/>
        <w:br/>
        <w:t>2、在集体活动中发现目标</w:t>
        <w:br/>
        <w:br/>
        <w:t>按照我校常规工作的安排，新生入校后肯定要组织广播操比赛，这就要选好体育委员。</w:t>
        <w:br/>
        <w:br/>
        <w:br/>
        <w:t>在新生入校后，我就特别注意开展这一集体活动，学校广播操比赛的整体安排通知后，组织学生定时训练、调整队形、个别突破，在训练中，L、X、W、J四名同学闯入视线，个别在初中还学过，有过基础，考虑到自身条件和班干的整体配备，L，女生，个人高高大大的，性格开朗，有担当，广播操做得水平中等，但是在训练中非常刻苦，有想法担任，但是因为做操不是非常出色，个人有担心，在谈话中，我鼓励她，谁都不是天生就当过体育委员的，既然在初中从来没有担任班干，现在有想法就要去实现，老师支持你。</w:t>
        <w:br/>
        <w:br/>
        <w:br/>
        <w:t>在L的带领下，班级在11月2日的预赛中取得了85.75分的成绩，顺利进入了决赛，L在一年中，也成为了我的得力助手，兼任了寝室长。</w:t>
        <w:br/>
        <w:br/>
        <w:br/>
        <w:t>3、在日常管理中发现目标</w:t>
        <w:br/>
        <w:br/>
        <w:t>小W是一名男生，发现他主要是源于一次放假的寝室检查，新生入校后迎来了第一个放假，按照学校的要求，寝室要整理，我做了具体的要求，在9月10日的检查中，D-314宿舍的小W同学的床上是最符合规范要求的，后来经过一段时间的考察，顺利的进入了学生干部的行列。</w:t>
        <w:br/>
        <w:br/>
        <w:br/>
        <w:t>案例二：三操管理</w:t>
        <w:br/>
        <w:br/>
        <w:t>三操是班主任日常管理中非常重要的环节，也是学生每天的“必修课”，三操有其自身的特殊性和复杂性，特殊性在于特定的时间段完成，复杂性在于学生做操的实际效果总是起伏不定，如何做好三操也成了班主任面临的“难题”之一。</w:t>
        <w:br/>
        <w:br/>
        <w:br/>
        <w:t>（1）早操重在点名，由考勤员负责，结合量化考核加大考察的力度</w:t>
        <w:br/>
        <w:br/>
        <w:t>俗话说“一年之计在于春，一日之计在于晨”，如果学生早上不做早操，在宿舍睡觉，对学生的管理就无从谈起，长久以往会带坏整个班级。</w:t>
        <w:br/>
        <w:t>早操实行“前8后3”制度，就是前8名到操场的同学加2分，后3名操场的同学减2分，上个学期实行后，效果一直不错，一是学生主观上有了积极的态度去操场，二是从每次的名单中，班主任可以及时发现学生在校的情况，了解学生的个体差异。</w:t>
        <w:br/>
        <w:br/>
        <w:br/>
        <w:t>（2）课间操重在效果，由考勤员负责将学生的做操表现划分成三个等级</w:t>
        <w:br/>
        <w:br/>
        <w:t>第一等、认真完成做操动作，表现良好（每天选出2-3名同学）。</w:t>
        <w:br/>
        <w:br/>
        <w:br/>
        <w:t>第二等、基本完成做操动作，表现一般。</w:t>
        <w:br/>
        <w:br/>
        <w:br/>
        <w:t>第三等、很少做操，基本不动的（每天选出1-2名同学）</w:t>
        <w:br/>
        <w:br/>
        <w:t>第一等和第三等分别加2分和减2分。</w:t>
        <w:br/>
        <w:br/>
        <w:br/>
        <w:t>（3）眼保健操重在坚持，由体育委员负责，用手机播放音乐，每周星期一、二、四都要做。</w:t>
        <w:br/>
        <w:br/>
        <w:br/>
        <w:t>充分发挥眼保健操的作用，一是做眼保健操后，学生有犯困的感觉，有利于学生休息，上课有充足的精神。</w:t>
        <w:br/>
        <w:t>二是学生下课困了，在课间打闹的情况自然少了。</w:t>
        <w:br/>
        <w:br/>
        <w:br/>
        <w:t>在学生管理中，我深刻感受到学生干部是班主任的得力助手，是班主任和同学之间联系的桥梁和纽带，从某种意义上来说，学生干部管理的好，班级就能管理的好，我在学生干部的培养上坚持每个同学都会有合适的舞台去发挥各自的作用，班主任所要做的首先是发现好，也就是根据学生的日常表现去发现，通过谈话了解，安排合适岗位，其次是指导好，在实际工作中要加强指导，通过工作安排、布置具体工作、检查工作情况、一周小结、谈话了解情况等形式指导好学生干部。</w:t>
        <w:br/>
        <w:t>然后是培养好，有了问题不要“一棒子打死”，要认真了解情况，具体问题具体分析。</w:t>
        <w:br/>
        <w:t>最后是引导好，引导学生干部树立正确的“三观”，提高学生干部的“三自管理”能力等等，从而辐射和带动整个班级。</w:t>
        <w:br/>
        <w:br/>
        <w:br/>
        <w:t>点评：学生干部是班主任的得力助手，在班级管理中至关重要。</w:t>
        <w:br/>
        <w:t>案例从开学班委遴选、集体活动和日常管理中发现、考察班委，以确定班委的最合适人选，运用知人善任的选举手法，各自发挥特长，各司其职，在班级管理中发挥重要作用；早操“前8后3”制度，做操“三等制”，也很有借鉴意义。</w:t>
        <w:br/>
        <w:br/>
        <w:br/>
        <w:t>◆郁蕾</w:t>
        <w:br/>
        <w:br/>
        <w:t>2012年4月，由于孙菊美老师身怀六甲不适合再继续担任班主任工作。</w:t>
        <w:br/>
        <w:t>刚从杭州学习归来的我还没来得及从旅途的劳累中恢复便被黑主任叫到了学生处。</w:t>
        <w:br/>
        <w:t>黑主任开门见山动员我接替孙老师，担任11高职数控班的班主任。</w:t>
        <w:br/>
        <w:t>我经历了片刻的思想斗争之后觉得作为年轻教师班主任是肯定要带的。</w:t>
        <w:br/>
        <w:t>都说二手班、高职班难带，何不挑战一下自己呢！</w:t>
        <w:br/>
        <w:br/>
        <w:t>刚接手班级的第三天，一件恶性事情便发生了。</w:t>
        <w:br/>
        <w:t>那天早上我刚进校门便被班级的五六名同学围住了。</w:t>
        <w:br/>
        <w:t>“老师，给我们俩开张假条，他惹我我把他打了我现在带他去医院。</w:t>
        <w:br/>
        <w:t>你放心老师，我肯定把他看好，你什么事都不用管只要放我们出去就行！”好家伙，口气还不小我心想。</w:t>
        <w:br/>
        <w:t>我没有搭理他的话，把双方当事人都晾在一边并把其他三名同学叫到一边开始了解情况。</w:t>
        <w:br/>
        <w:t>通过他们，我了解到了事情的大致经过：初步判断这是晚就寝期间发生的一起由寝室内部矛盾激化而引发的恶性事件。</w:t>
        <w:br/>
        <w:t>由于被打同学的眼睛受伤我意识到事情可能会比较严重，于是我的第一个念头便是赶快通知双方家长。</w:t>
        <w:br/>
        <w:t>打人的同学叫韩勇，家是安徽黄山的比较远，起初我还担心他家长可能一时半会赶不过来，可是当我拨通他爸爸电话的时候心里舒了一口气。</w:t>
        <w:br/>
        <w:t>他爸爸说小孩子昨晚打电话回家说被寝室好几个同学群殴，我们放心不下夜里三点钟就从黄山开车赶过来了，打孙老师电话一直打不通心里急死了。</w:t>
        <w:br/>
        <w:t>要不是学校门口修路导航导不到早就到学校了。</w:t>
        <w:br/>
        <w:t>被打的孩子叫张陈，是来自合肥的独生子，父亲接到电话便要赶到学校找对方家长算账。</w:t>
        <w:br/>
        <w:t>在我的一再劝说下家长同意我的处理意见，并约好在第一人民医院门口见。</w:t>
        <w:br/>
        <w:t>在等待韩勇家长到校的这段时间我迅速来到教室，要求昨晚参与、看到或者了解事情经过的同学在10分钟之内全部写一份材料交给我。</w:t>
        <w:br/>
        <w:t>通过这些材料我了解到了事情的来龙去脉。</w:t>
        <w:br/>
        <w:t>打人的韩勇同学性格比较孤僻，喜欢上网，平时很少参与寝室卫生的打扫，与室友关系搞的很僵。</w:t>
        <w:br/>
        <w:t>事发当天的下午更是通过QQ发表说说：“不是你们死，就是我亡”。</w:t>
        <w:br/>
        <w:t>室友们看到这条说说后便凑到一起商量起了对策。</w:t>
        <w:br/>
        <w:t>于是他们决定今天晚上行动，一是要给韩勇一个教训二是要给我这个新班主任一个下马威，试探下我的脾气以及我处理问题的能力。</w:t>
        <w:br/>
        <w:t>晚上11点多他们借来了隔壁宿舍被打的张陈同学的音响，在韩勇的下铺放音乐声音开的比较大。</w:t>
        <w:br/>
        <w:t>韩勇气不打一处来张口往下铺骂了句脏话，张陈接话问他骂谁的，于是两个人开始一言我一语吵了起来。</w:t>
        <w:br/>
        <w:t>韩勇让他上去，张陈让他下来，室友也都纷纷帮张陈声讨韩勇。</w:t>
        <w:br/>
        <w:t>年轻的韩勇拿起自己的手机朝着张陈脸部就砸了过去，正好就砸在了眼睛部位造成鲜血直流。</w:t>
        <w:br/>
        <w:t>隔壁宿舍的听说自己的室友被打就赶了过来，几个同学送张陈去了校医院，另外两个同学把韩勇从床上拖下来打了一顿。</w:t>
        <w:br/>
        <w:t>当我了解完事情的情况以后韩勇的父母也到了学校，在我的陪同下来到了第一人民医院。</w:t>
        <w:br/>
        <w:t>张陈的家人早就等候在医院门口，个个板着一张脸。</w:t>
        <w:br/>
        <w:t>我率先主动上去打招呼并解释事情的经过，我说：“都是小孩子都不懂事，伤在眼睛周围没有伤到眼睛就比较幸运了。</w:t>
        <w:br/>
        <w:t>谁都不希望发生这种事情，我也是刚接手这个班班级</w:t>
        <w:br/>
        <w:br/>
        <w:t>，学生对我还不信任，昨晚也没给我打电话，不然肯定第一时间带孩子来医院了。</w:t>
        <w:br/>
        <w:t>现在对方家长的态度也比较好，你们双方就不要再发生什么冲突了，该多少医疗费对方也都答应给孩子看好！”双方家长也都看在我的面子上没有发生一句口角，和平的解决了这场纠纷，事后受韩勇家长的委托，我又带张陈去医院复查了一次。</w:t>
        <w:br/>
        <w:t>回到学校以后我果断的给打人的韩勇，被打的张陈，当晚动手的赵俊杰、胡永志，以及出谋划策的张宇成分别下了一个处分，并第一时间在班级进行通报给予其他同学警示。</w:t>
        <w:br/>
        <w:t>由于孙菊美当班主任期间没下过一个处分，我这么大面积的下处分一下子就把他们都震住了,确立了班主任的威性。</w:t>
        <w:br/>
        <w:br/>
        <w:br/>
        <w:t>第二个案例也是发生在接班不久。</w:t>
        <w:br/>
        <w:br/>
        <w:br/>
        <w:t>劳动委员告诉我说经常有同学不扫地或者拿扫帚做样子，虽说一个有六个值日生，真正干活的就一两个，导致干活的同学意见很大。</w:t>
        <w:br/>
        <w:t>于是我从这几年的一线教学经验中得到启发，学校现在推行理实一体项目式教学法，我完全可以把项目式教学法拿出来应用到班级管理当中。</w:t>
        <w:br/>
        <w:t>于是我将班级卫生打扫工作分成六个任务，擦黑板、扫地（2人）、拖地（2人）、卫生区的打扫，让每名同学都有明确的任务，这样不值日和只出工不出力的问题就引刃而解了。</w:t>
        <w:br/>
        <w:br/>
        <w:br/>
        <w:t>点评：本案例通过处理班级一起打架事件，从了解事情的来龙去脉，分析学生性格，到正确处理矛盾，化解纠纷，并做出了合理适当的处理决定，是对班级常见打架问题的一次妥善处理；另外卫生值日任务的适当分派，也对班级卫生管理起到良好的促进作用，从中途接班的尴尬与不熟悉到后来的学生信赖与信服，也同样给“二手班”的班主任提供了宝贵的实用借鉴经验。</w:t>
        <w:br/>
        <w:br/>
        <w:br/>
        <w:t>◆李文迪</w:t>
        <w:br/>
        <w:br/>
        <w:t>回忆自己当班主任的第一年，我的管理方法主要是调校一个个独立的学生，特别是针对班委们的带头表率作用是否合格，倾注了不少心血。</w:t>
        <w:br/>
        <w:t>一年后，班级的班委会框架基本定型，多数学生都对小班委们的角色给予了认可，我在欣喜之余也开始思考新的班级管理课题。</w:t>
        <w:br/>
        <w:br/>
        <w:br/>
        <w:t>一次偶然的聊天给予了我思索的灵感。</w:t>
        <w:br/>
        <w:t>我的一个好朋友在“学大”工作，那是一个给中小学的学生在课外进行补课的民办机构。</w:t>
        <w:br/>
        <w:t>当我听说了他们的工作内容，和学生的情况，不由的对普通教育路线的孩子们心痛不已。</w:t>
        <w:br/>
        <w:t>他们从小学一年级开始就要补学补差，一直到高三，每天除了在学校十小时学习之外，放学又要去补习机构继续补课，甚至周末也要全天补习文化课。</w:t>
        <w:br/>
        <w:t>我没有像想到，我国应试教育的不正之风愈演愈烈，一张卷子决定人生的剧情依然在上演，而高喊了多年的素质教育毫无起色。</w:t>
        <w:br/>
        <w:t>多少孩子的童年因此被无情地掠夺了，多少孩子可以健康发展、个性化发展的机会被无情地剥夺了。</w:t>
        <w:br/>
        <w:t>这不单单是这些孩子悲哀，而是一个民族的悲哀。</w:t>
        <w:br/>
        <w:t>在感叹之余，我很自然地把普通教育和职业教育进行了对比，居然有很多惊喜的发现。</w:t>
        <w:br/>
        <w:br/>
        <w:br/>
        <w:t>中国职业教育一直是被边缘化的，所以生源质量和资金投入都不尽人意。</w:t>
        <w:br/>
        <w:t>然而今日的普通教育的弊端日益暴露：高校教学严重脱离社会需求，高校毕业生就业困难重重，普通教育的学子们十年寒窗费尽周折进了高等学府，换来的却只是一张废纸。</w:t>
        <w:br/>
        <w:t>相比之下，职业教育的优势愈发明显：极高的就业率，较短的学时换来的宝贵时间，更重要是脱离残酷的应试教育，身心能在一个健康环境下成长。</w:t>
        <w:br/>
        <w:t>“那么，既然已经脱离了应试教育的桎梏，为什么不开始践行素质教育的呢？”一个兴奋的想法在我的大脑形成：我要在我的班级尝试素质教育的各种实践。</w:t>
        <w:br/>
        <w:br/>
        <w:br/>
        <w:t>要进行素质教育首先要弄明白什么是素质教育？</w:t>
        <w:br/>
        <w:br/>
        <w:t>关于素质教育的含义，国家教委《关于当前积极推进中小学实施素质教育的若干意见》中作了明确解释：“素质教育是以提高民族素质为宗旨的教育。</w:t>
        <w:br/>
        <w:t>它是依据《教育法》规定的国家教育方针，着眼于受教育者及社会长远发展的要求，以面向全体学生、全面提高学生的基本素质为根本宗旨，以注重培养受教育者的态度、能力、促进他们在德智体等方面生动、活泼、主动地发展为基本特征的教育。</w:t>
        <w:br/>
        <w:t>”素质教育主要包括内在素质和外在的素质。</w:t>
        <w:br/>
        <w:t>内在素质主要是人对世界、环境、人生的看法和意义，包括人的世界观、人生观、价值观、道德观等，也就是一个人的对待人、事、物的看法，也可以成为人的“心态”。</w:t>
        <w:br/>
        <w:t>外在素质就是一个人具有的能力、行为、所取得的成就等。</w:t>
        <w:br/>
        <w:t>总之，素质教育，是以全面提高人的基本素质为根本目的，以尊重人的主体性和主动精神，以人为的性格为基础，注重开发人的智慧潜能，注重形成人的健全个性为根本特征的教育。</w:t>
        <w:br/>
        <w:t>素质教育，是社会发展的实际需要，要达到让人正确面临和处理自身所处社会环境的一切事物和现象的目的。</w:t>
        <w:br/>
        <w:br/>
        <w:br/>
        <w:t>梳理一下素质教育的关键点：全面提高人的基本素质，尊重人的主体性和主动精神，注重开发人的智慧潜能，形成人的健全个性。</w:t>
        <w:br/>
        <w:br/>
        <w:br/>
        <w:t>在L的带领下，班级在11月2日的预赛中取得了85.75分的成绩，顺利进入了决赛，L在一年中，也成为了我的得力助手，兼任了寝室长。</w:t>
        <w:br/>
        <w:br/>
        <w:br/>
        <w:t>3、在日常管理中发现目标</w:t>
        <w:br/>
        <w:br/>
        <w:t>小W是一名男生，发现他主要是源于一次放假的寝室检查，新生入校后迎来了第一个放假，按照学校的要求，寝室要整理，我做了具体的要求，在9月10日的检查中，D-314宿舍的小W同学的床上是最符合规范要求的，后来经过一段时间的考察，顺利的进入了学生干部的行列。</w:t>
        <w:br/>
        <w:br/>
        <w:br/>
        <w:t>案例二：三操管理</w:t>
        <w:br/>
        <w:br/>
        <w:t>三操是班主任日常管理中非常重要的环节，也是学生每天的“必修课”，三操有其自身的特殊性和复杂性，特殊性在于特定的时间段完成，复杂性在于学生做操的实际效果总是起伏不定，如何做好三操也成了班主任面临的“难题”之一。</w:t>
        <w:br/>
        <w:br/>
        <w:br/>
        <w:t>（1）早操重在点名，由考勤员负责，结合量化考核加大考察的力度</w:t>
        <w:br/>
        <w:br/>
        <w:t>俗话说“一年之计在于春，一日之计在于晨”，如果学生早上不做早操，在宿舍睡觉，对学生的管理就无从谈起，长久以往会带坏整个班级。</w:t>
        <w:br/>
        <w:t>早操实行“前8后3”制度，就是前8名到操场的同学加2分，后3名操场的同学减2分，上个学期实行后，效果一直不错，一是学生主观上有了积极的态度去操场，二是从每次的名单中，班主任可以及时发现学生在校的情况，了解学生的个体差异。</w:t>
        <w:br/>
        <w:br/>
        <w:br/>
        <w:t>（2）课间操重在效果，由考勤员负责将学生的做操表现划分成三个等级</w:t>
        <w:br/>
        <w:br/>
        <w:t>第一等、认真完成做操动作，表现良好（每天选出2-3名同学）。</w:t>
        <w:br/>
        <w:br/>
        <w:br/>
        <w:t>第二等、基本完成做操动作，表现一般。</w:t>
        <w:br/>
        <w:br/>
        <w:br/>
        <w:t>第三等、很少做操，基本不动的（每天选出1-2名同学）</w:t>
        <w:br/>
        <w:br/>
        <w:t>第一等和第三等分别加2分和减2分。</w:t>
        <w:br/>
        <w:br/>
        <w:br/>
        <w:t>（3）眼保健操重在坚持，由体育委员负责，用手机播放音乐，每周星期一、二、四都要做。</w:t>
        <w:br/>
        <w:br/>
        <w:br/>
        <w:t>充分发挥眼保健操的作用，一是做眼保健操后，学生有犯困的感觉，有利于学生休息，上课有充足的精神。</w:t>
        <w:br/>
        <w:t>二是学生下课困了，在课间打闹的情况自然少了。</w:t>
        <w:br/>
        <w:br/>
        <w:br/>
        <w:t>在学生管理中，我深刻感受到学生干部是班主任的得力助手，是班主任和同学之间联系的桥梁和纽带，从某种意义上来说，学生干部管理的好，班级就能管理的好，我在学生干部的培养上坚持每个同学都会有合适的舞台去发挥各自的作用，班主任所要做的首先是发现好，也就是根据学生的日常表现去发现，通过谈话了解，安排合适岗位，其次是指导好，在实际工作中要加强指导，通过工作安排、布置具体工作、检查工作情况、一周小结、谈话了解情况等形式指导好学生干部。</w:t>
        <w:br/>
        <w:t>然后是培养好，有了问题不要“一棒子打死”，要认真了解情况，具体问题具体分析。</w:t>
        <w:br/>
        <w:t>最后是引导好，引导学生干部树立正确的“三观”，提高学生干部的“三自管理”能力等等，从而辐射和带动整个班级。</w:t>
        <w:br/>
        <w:br/>
        <w:br/>
        <w:t>点评：学生干部是班主任的得力助手，在班级管理中至关重要。</w:t>
        <w:br/>
        <w:t>案例从开学班委遴选、集体活动和日常管理中发现、考察班委，以确定班委的最合适人选，运用知人善任的选举手法，各自发挥特长，各司其职，在班级管理中发挥重要作用；早操“前8后3”制度，做操“三等制”，也很有借鉴意义。</w:t>
        <w:br/>
        <w:br/>
        <w:br/>
        <w:t>◆郁蕾</w:t>
        <w:br/>
        <w:br/>
        <w:t>2012年4月，由于孙菊美老师身怀六甲不适合再继续担任班主任工作。</w:t>
        <w:br/>
        <w:t>刚从杭州学习归来的我还没来得及从旅途的劳累中恢复便被黑主任叫到了学生处。</w:t>
        <w:br/>
        <w:t>黑主任开门见山动员我接替孙老师，担任11高职数控班的班主任。</w:t>
        <w:br/>
        <w:t>我经历了片刻的思想斗争之后觉得作为年轻教师班主任是肯定要带的。</w:t>
        <w:br/>
        <w:t>都说二手班、高职班难带，何不挑战一下自己呢！</w:t>
        <w:br/>
        <w:br/>
        <w:t>刚接手班级的第三天，一件恶性事情便发生了。</w:t>
        <w:br/>
        <w:t>那天早上我刚进校门便被班级的五六名同学围住了。</w:t>
        <w:br/>
        <w:t>“老师，给我们俩开张假条，他惹我我把他打了我现在带他去医院。</w:t>
        <w:br/>
        <w:t>你放心老师，我肯定把他看好，你什么事都不用管只要放我们出去就行！”好家伙，口气还不小我心想。</w:t>
        <w:br/>
        <w:t>我没有搭理他的话，把双方当事人都晾在一边并把其他三名同学叫到一边开始了解情况。</w:t>
        <w:br/>
        <w:t>通过他们，我了解到了事情的大致经过：初步判断这是晚就寝期间发生的一起由寝室内部矛盾激化而引发的恶性事件。</w:t>
        <w:br/>
        <w:t>由于被打同学的眼睛受伤我意识到事情可能会比较严重，于是我的第一个念头便是赶快通知双方家长。</w:t>
        <w:br/>
        <w:t>打人的同学叫韩勇，家是安徽黄山的比较远，起初我还担心他家长可能一时半会赶不过来，可是当我拨通他爸爸电话的时候心里舒了一口气。</w:t>
        <w:br/>
        <w:t>他爸爸说小孩子昨晚打电话回家说被寝室好几个同学群殴，我们放心不下夜里三点钟就从黄山开车赶过来了，打孙老师电话一直打不通心里急死了。</w:t>
        <w:br/>
        <w:t>要不是学校门口修路导航导不到早就到学校了。</w:t>
        <w:br/>
        <w:t>被打的孩子叫张陈，是来自合肥的独生子，父亲接到电话便要赶到学校找对方家长算账。</w:t>
        <w:br/>
        <w:t>在我的一再劝说下家长同意我的处理意见，并约好在第一人民医院门口见。</w:t>
        <w:br/>
        <w:t>在等待韩勇家长到校的这段时间我迅速来到教室，要求昨晚参与、看到或者了解事情经过的同学在10分钟之内全部写一份材料交给我。</w:t>
        <w:br/>
        <w:t>通过这些材料我了解到了事情的来龙去脉。</w:t>
        <w:br/>
        <w:t>打人的韩勇同学性格比较孤僻，喜欢上网，平时很少参与寝室卫生的打扫，与室友关系搞的很僵。</w:t>
        <w:br/>
        <w:t>事发当天的下午更是通过QQ发表说说：“不是你们死，就是我亡”。</w:t>
        <w:br/>
        <w:t>室友们看到这条说说后便凑到一起商量起了对策。</w:t>
        <w:br/>
        <w:t>于是他们决定今天晚上行动，一是要给韩勇一个教训二是要给我这个新班主任一个下马威，试探下我的脾气以及我处理问题的能力。</w:t>
        <w:br/>
        <w:t>晚上11点多他们借来了隔壁宿舍被打的张陈同学的音响，在韩勇的下铺放音乐声音开的比较大。</w:t>
        <w:br/>
        <w:t>韩勇气不打一处来张口往下铺骂了句脏话，张陈接话问他骂谁的，于是两个人开始一言我一语吵了起来。</w:t>
        <w:br/>
        <w:t>韩勇让他上去，张陈让他下来，室友也都纷纷帮张陈声讨韩勇。</w:t>
        <w:br/>
        <w:t>年轻的韩勇拿起自己的手机朝着张陈脸部就砸了过去，正好就砸在了眼睛部位造成鲜血直流。</w:t>
        <w:br/>
        <w:t>隔壁宿舍的听说自己的室友被打就赶了过来，几个同学送张陈去了校医院，另外两个同学把韩勇从床上拖下来打了一顿。</w:t>
        <w:br/>
        <w:t>当我了解完事情的情况以后韩勇的父母也到了学校，在我的陪同下来到了第一人民医院。</w:t>
        <w:br/>
        <w:t>张陈的家人早就等候在医院门口，个个板着一张脸。</w:t>
        <w:br/>
        <w:t>我率先主动上去打招呼并解释事情的经过，我说：“都是小孩子都不懂事，伤在眼睛周围没有伤到眼睛就比较幸运了。</w:t>
        <w:br/>
        <w:t>谁都不希望发生这种事情，我也是刚接手这个班班级</w:t>
        <w:br/>
        <w:br/>
        <w:t>，学生对我还不信任，昨晚也没给我打电话，不然肯定第一时间带孩子来医院了。</w:t>
        <w:br/>
        <w:t>现在对方家长的态度也比较好，你们双方就不要再发生什么冲突了，该多少医疗费对方也都答应给孩子看好！”双方家长也都看在我的面子上没有发生一句口角，和平的解决了这场纠纷，事后受韩勇家长的委托，我又带张陈去医院复查了一次。</w:t>
        <w:br/>
        <w:t>回到学校以后我果断的给打人的韩勇，被打的张陈，当晚动手的赵俊杰、胡永志，以及出谋划策的张宇成分别下了一个处分，并第一时间在班级进行通报给予其他同学警示。</w:t>
        <w:br/>
        <w:t>由于孙菊美当班主任期间没下过一个处分，我这么大面积的下处分一下子就把他们都震住了,确立了班主任的威性。</w:t>
        <w:br/>
        <w:br/>
        <w:br/>
        <w:t>第二个案例也是发生在接班不久。</w:t>
        <w:br/>
        <w:br/>
        <w:br/>
        <w:t>劳动委员告诉我说经常有同学不扫地或者拿扫帚做样子，虽说一个有六个值日生，真正干活的就一两个，导致干活的同学意见很大。</w:t>
        <w:br/>
        <w:t>于是我从这几年的一线教学经验中得到启发，学校现在推行理实一体项目式教学法，我完全可以把项目式教学法拿出来应用到班级管理当中。</w:t>
        <w:br/>
        <w:t>于是我将班级卫生打扫工作分成六个任务，擦黑板、扫地（2人）、拖地（2人）、卫生区的打扫，让每名同学都有明确的任务，这样不值日和只出工不出力的问题就引刃而解了。</w:t>
        <w:br/>
        <w:br/>
        <w:br/>
        <w:t>点评：本案例通过处理班级一起打架事件，从了解事情的来龙去脉，分析学生性格，到正确处理矛盾，化解纠纷，并做出了合理适当的处理决定，是对班级常见打架问题的一次妥善处理；另外卫生值日任务的适当分派，也对班级卫生管理起到良好的促进作用，从中途接班的尴尬与不熟悉到后来的学生信赖与信服，也同样给“二手班”的班主任提供了宝贵的实用借鉴经验。</w:t>
        <w:br/>
        <w:br/>
        <w:br/>
        <w:t>◆李文迪</w:t>
        <w:br/>
        <w:br/>
        <w:t>回忆自己当班主任的第一年，我的管理方法主要是调校一个个独立的学生，特别是针对班委们的带头表率作用是否合格，倾注了不少心血。</w:t>
        <w:br/>
        <w:t>一年后，班级的班委会框架基本定型，多数学生都对小班委们的角色给予了认可，我在欣喜之余也开始思考新的班级管理课题。</w:t>
        <w:br/>
        <w:br/>
        <w:br/>
        <w:t>一次偶然的聊天给予了我思索的灵感。</w:t>
        <w:br/>
        <w:t>我的一个好朋友在“学大”工作，那是一个给中小学的学生在课外进行补课的民办机构。</w:t>
        <w:br/>
        <w:t>当我听说了他们的工作内容，和学生的情况，不由的对普通教育路线的孩子们心痛不已。</w:t>
        <w:br/>
        <w:t>他们从小学一年级开始就要补学补差，一直到高三，每天除了在学校十小时学习之外，放学又要去补习机构继续补课，甚至周末也要全天补习文化课。</w:t>
        <w:br/>
        <w:t>我没有像想到，我国应试教育的不正之风愈演愈烈，一张卷子决定人生的剧情依然在上演，而高喊了多年的素质教育毫无起色。</w:t>
        <w:br/>
        <w:t>多少孩子的童年因此被无情地掠夺了，多少孩子可以健康发展、个性化发展的机会被无情地剥夺了。</w:t>
        <w:br/>
        <w:t>这不单单是这些孩子悲哀，而是一个民族的悲哀。</w:t>
        <w:br/>
        <w:t>在感叹之余，我很自然地把普通教育和职业教育进行了对比，居然有很多惊喜的发现。</w:t>
        <w:br/>
        <w:br/>
        <w:br/>
        <w:t>中国职业教育一直是被边缘化的，所以生源质量和资金投入都不尽人意。</w:t>
        <w:br/>
        <w:t>然而今日的普通教育的弊端日益暴露：高校教学严重脱离社会需求，高校毕业生就业困难重重，普通教育的学子们十年寒窗费尽周折进了高等学府，换来的却只是一张废纸。</w:t>
        <w:br/>
        <w:t>相比之下，职业教育的优势愈发明显：极高的就业率，较短的学时换来的宝贵时间，更重要是脱离残酷的应试教育，身心能在一个健康环境下成长。</w:t>
        <w:br/>
        <w:t>“那么，既然已经脱离了应试教育的桎梏，为什么不开始践行素质教育的呢？”一个兴奋的想法在我的大脑形成：我要在我的班级尝试素质教育的各种实践。</w:t>
        <w:br/>
        <w:br/>
        <w:br/>
        <w:t>要进行素质教育首先要弄明白什么是素质教育？</w:t>
        <w:br/>
        <w:br/>
        <w:t>关于素质教育的含义，国家教委《关于当前积极推进中小学实施素质教育的若干意见》中作了明确解释：“素质教育是以提高民族素质为宗旨的教育。</w:t>
        <w:br/>
        <w:t>它是依据《教育法》规定的国家教育方针，着眼于受教育者及社会长远发展的要求，以面向全体学生、全面提高学生的基本素质为根本宗旨，以注重培养受教育者的态度、能力、促进他们在德智体等方面生动、活泼、主动地发展为基本特征的教育。</w:t>
        <w:br/>
        <w:t>”素质教育主要包括内在素质和外在的素质。</w:t>
        <w:br/>
        <w:t>内在素质主要是人对世界、环境、人生的看法和意义，包括人的世界观、人生观、价值观、道德观等，也就是一个人的对待人、事、物的看法，也可以成为人的“心态”。</w:t>
        <w:br/>
        <w:t>外在素质就是一个人具有的能力、行为、所取得的成就等。</w:t>
        <w:br/>
        <w:t>总之，素质教育，是以全面提高人的基本素质为根本目的，以尊重人的主体性和主动精神，以人为的性格为基础，注重开发人的智慧潜能，注重形成人的健全个性为根本特征的教育。</w:t>
        <w:br/>
        <w:t>素质教育，是社会发展的实际需要，要达到让人正确面临和处理自身所处社会环境的一切事物和现象的目的。</w:t>
        <w:br/>
        <w:br/>
        <w:br/>
        <w:t>梳理一下素质教育的关键点：全面提高人的基本素质，尊重人的主体性和主动精神，注重开发人的智慧潜能，形成人的健全个性。</w:t>
        <w:br/>
        <w:br/>
        <w:br/>
        <w:t>为了避免“胡子眉毛一把抓”，我决定先从一两个重点进行试验。</w:t>
        <w:br/>
        <w:t>我决定本学期的重点放在“尊重学生的主体性和主动精神，开发学生的潜能”方面。</w:t>
        <w:br/>
        <w:br/>
        <w:br/>
        <w:t>首先，在本学期第一节班会课，我就给所有学生分析了普通教育和职业教育的现状。</w:t>
        <w:br/>
        <w:t>让大家对自己境遇有一个科学的认识，扫除大家不必要的危机感增加安全感，并对未来的路形成正确而健康的方向。</w:t>
        <w:br/>
        <w:br/>
        <w:br/>
        <w:t>接着，在基本素质方面，我再次强调了做人做事的一些基本原则，包括行为举止、文明礼貌方面，要有一个标准的规范，并且不能低于这个底线。</w:t>
        <w:br/>
        <w:t>因为俗话说的好，做事先做人。</w:t>
        <w:br/>
        <w:t>要别人尊重自己首先要先学会尊重他人。</w:t>
        <w:br/>
        <w:t>这方面我特地买了一本《做事先做人》的为人处事指导书籍。</w:t>
        <w:br/>
        <w:t>经常利用班会课，给大家进行长期的文明开化的基本素质教育。</w:t>
        <w:br/>
        <w:br/>
        <w:br/>
        <w:t>第三，我开始进行学生潜能开发教育。</w:t>
        <w:br/>
        <w:t>在班级开设了书法和围棋两个俱乐部，安排两个有这方面专业特长的学生当负责人，并给与启动资金，让班级学生自愿报名参加。</w:t>
        <w:br/>
        <w:t>这两个俱乐部利用课余时间进行活动，每天每周都有计划的进行练习和交流，每月进行汇报表演。</w:t>
        <w:br/>
        <w:t>用健康的业余爱好丰富学生们的课余生活，在开发智力、陶冶情操、沟通感情的同时，也避免他们把时间荒废在上网聊天，打电脑游戏等低级趣味的娱乐上。</w:t>
        <w:br/>
        <w:br/>
        <w:br/>
        <w:t>第四，我安排班级的体育特长生，在课余组织一个班级篮球队，有计划有步骤地进行训练和友谊赛。</w:t>
        <w:br/>
        <w:t>并不时地用各种方式鼓励他们的活动。</w:t>
        <w:br/>
        <w:t>引导他们本着锻炼身体、熟练技术、交流感情的原则，进行健康积极的体育运动。</w:t>
        <w:br/>
        <w:t>避免打野球、说脏话、打群架，混时间等低级行为。</w:t>
        <w:br/>
        <w:t>让体育运动也变得健康、科学、有计划有目的。</w:t>
        <w:br/>
        <w:br/>
        <w:br/>
        <w:t>第五，在学习方面，我自己作为一个普通教育培养出来的全日制研究生，自然明白“学习乃学生之本”的原则。</w:t>
        <w:br/>
        <w:t>我在全班营造了不强迫、不干涉，互相尊重的学习氛围，一方面，小心翼翼地保护好班级学习积极分子的学习热情，对于他们学习方面的要求我有求必应，大开绿灯。</w:t>
        <w:br/>
        <w:t>我是这样想的，被中国的应试教育淘汰下来的这批孩子中如果有仍爱学习的，那一定是真心喜欢学习的人了。</w:t>
        <w:br/>
        <w:t>这样的孩子，这样的精神，我一定要全力保护和关心。</w:t>
        <w:br/>
        <w:t>对于后进生，也并没有必要过于强迫他们学习，应试教育多年的洗礼都没有教化好，这种中职学校环境怎么可能培养他们爱学习？这个逻辑本身是不成立的。</w:t>
        <w:br/>
        <w:t>所以对于他们的较差学习成绩，我不责骂、不强迫，但要求他们不能荒废时间，要充分利用自己时间，参加书法和围棋俱乐部，参加篮球队，或培养其他健康兴趣爱好。</w:t>
        <w:br/>
        <w:t>并且万万不能干涉学习上进生的学习行为，如有违例，重罚不怠。</w:t>
        <w:br/>
        <w:br/>
        <w:br/>
        <w:t>点评：学生干部是班主任的得力助手，在班级管理中至关重要。</w:t>
        <w:br/>
        <w:t>案例从开学班委遴选、集体活动和日常管理中发现、考察班委，以确定班委的最合适人选，运用知人善任的选举手法，各自发挥特长，各司其职，在班级管理中发挥重要作用；早操“前8后3”制度，做操“三等制”，也很有借鉴意义。</w:t>
        <w:br/>
        <w:br/>
        <w:br/>
        <w:t>◆郁蕾</w:t>
        <w:br/>
        <w:br/>
        <w:t>2012年4月，由于孙菊美老师身怀六甲不适合再继续担任班主任工作。</w:t>
        <w:br/>
        <w:t>刚从杭州学习归来的我还没来得及从旅途的劳累中恢复便被黑主任叫到了学生处。</w:t>
        <w:br/>
        <w:t>黑主任开门见山动员我接替孙老师，担任11高职数控班的班主任。</w:t>
        <w:br/>
        <w:t>我经历了片刻的思想斗争之后觉得作为年轻教师班主任是肯定要带的。</w:t>
        <w:br/>
        <w:t>都说二手班、高职班难带，何不挑战一下自己呢！</w:t>
        <w:br/>
        <w:br/>
        <w:t>刚接手班级的第三天，一件恶性事情便发生了。</w:t>
        <w:br/>
        <w:t>那天早上我刚进校门便被班级的五六名同学围住了。</w:t>
        <w:br/>
        <w:t>“老师，给我们俩开张假条，他惹我我把他打了我现在带他去医院。</w:t>
        <w:br/>
        <w:t>你放心老师，我肯定把他看好，你什么事都不用管只要放我们出去就行！”好家伙，口气还不小我心想。</w:t>
        <w:br/>
        <w:t>我没有搭理他的话，把双方当事人都晾在一边并把其他三名同学叫到一边开始了解情况。</w:t>
        <w:br/>
        <w:t>通过他们，我了解到了事情的大致经过：初步判断这是晚就寝期间发生的一起由寝室内部矛盾激化而引发的恶性事件。</w:t>
        <w:br/>
        <w:t>由于被打同学的眼睛受伤我意识到事情可能会比较严重，于是我的第一个念头便是赶快通知双方家长。</w:t>
        <w:br/>
        <w:t>打人的同学叫韩勇，家是安徽黄山的比较远，起初我还担心他家长可能一时半会赶不过来，可是当我拨通他爸爸电话的时候心里舒了一口气。</w:t>
        <w:br/>
        <w:t>他爸爸说小孩子昨晚打电话回家说被寝室好几个同学群殴，我们放心不下夜里三点钟就从黄山开车赶过来了，打孙老师电话一直打不通心里急死了。</w:t>
        <w:br/>
        <w:t>要不是学校门口修路导航导不到早就到学校了。</w:t>
        <w:br/>
        <w:t>被打的孩子叫张陈，是来自合肥的独生子，父亲接到电话便要赶到学校找对方家长算账。</w:t>
        <w:br/>
        <w:t>在我的一再劝说下家长同意我的处理意见，并约好在第一人民医院门口见。</w:t>
        <w:br/>
        <w:t>在等待韩勇家长到校的这段时间我迅速来到教室，要求昨晚参与、看到或者了解事情经过的同学在10分钟之内全部写一份材料交给我。</w:t>
        <w:br/>
        <w:t>通过这些材料我了解到了事情的来龙去脉。</w:t>
        <w:br/>
        <w:t>打人的韩勇同学性格比较孤僻，喜欢上网，平时很少参与寝室卫生的打扫，与室友关系搞的很僵。</w:t>
        <w:br/>
        <w:t>事发当天的下午更是通过QQ发表说说：“不是你们死，就是我亡”。</w:t>
        <w:br/>
        <w:t>室友们看到这条说说后便凑到一起商量起了对策。</w:t>
        <w:br/>
        <w:t>于是他们决定今天晚上行动，一是要给韩勇一个教训二是要给我这个新班主任一个下马威，试探下我的脾气以及我处理问题的能力。</w:t>
        <w:br/>
        <w:t>晚上11点多他们借来了隔壁宿舍被打的张陈同学的音响，在韩勇的下铺放音乐声音开的比较大。</w:t>
        <w:br/>
        <w:t>韩勇气不打一处来张口往下铺骂了句脏话，张陈接话问他骂谁的，于是两个人开始一言我一语吵了起来。</w:t>
        <w:br/>
        <w:t>韩勇让他上去，张陈让他下来，室友也都纷纷帮张陈声讨韩勇。</w:t>
        <w:br/>
        <w:t>年轻的韩勇拿起自己的手机朝着张陈脸部就砸了过去，正好就砸在了眼睛部位造成鲜血直流。</w:t>
        <w:br/>
        <w:t>隔壁宿舍的听说自己的室友被打就赶了过来，几个同学送张陈去了校医院，另外两个同学把韩勇从床上拖下来打了一顿。</w:t>
        <w:br/>
        <w:t>当我了解完事情的情况以后韩勇的父母也到了学校，在我的陪同下来到了第一人民医院。</w:t>
        <w:br/>
        <w:t>张陈的家人早就等候在医院门口，个个板着一张脸。</w:t>
        <w:br/>
        <w:t>我率先主动上去打招呼并解释事情的经过，我说：“都是小孩子都不懂事，伤在眼睛周围没有伤到眼睛就比较幸运了。</w:t>
        <w:br/>
        <w:t>谁都不希望发生这种事情，我也是刚接手这个班班级</w:t>
        <w:br/>
        <w:br/>
        <w:t>，学生对我还不信任，昨晚也没给我打电话，不然肯定第一时间带孩子来医院了。</w:t>
        <w:br/>
        <w:t>现在对方家长的态度也比较好，你们双方就不要再发生什么冲突了，该多少医疗费对方也都答应给孩子看好！”双方家长也都看在我的面子上没有发生一句口角，和平的解决了这场纠纷，事后受韩勇家长的委托，我又带张陈去医院复查了一次。</w:t>
        <w:br/>
        <w:t>回到学校以后我果断的给打人的韩勇，被打的张陈，当晚动手的赵俊杰、胡永志，以及出谋划策的张宇成分别下了一个处分，并第一时间在班级进行通报给予其他同学警示。</w:t>
        <w:br/>
        <w:t>由于孙菊美当班主任期间没下过一个处分，我这么大面积的下处分一下子就把他们都震住了,确立了班主任的威性。</w:t>
        <w:br/>
        <w:br/>
        <w:br/>
        <w:t>第二个案例也是发生在接班不久。</w:t>
        <w:br/>
        <w:br/>
        <w:br/>
        <w:t>劳动委员告诉我说经常有同学不扫地或者拿扫帚做样子，虽说一个有六个值日生，真正干活的就一两个，导致干活的同学意见很大。</w:t>
        <w:br/>
        <w:t>于是我从这几年的一线教学经验中得到启发，学校现在推行理实一体项目式教学法，我完全可以把项目式教学法拿出来应用到班级管理当中。</w:t>
        <w:br/>
        <w:t>于是我将班级卫生打扫工作分成六个任务，擦黑板、扫地（2人）、拖地（2人）、卫生区的打扫，让每名同学都有明确的任务，这样不值日和只出工不出力的问题就引刃而解了。</w:t>
        <w:br/>
        <w:br/>
        <w:br/>
        <w:t>点评：本案例通过处理班级一起打架事件，从了解事情的来龙去脉，分析学生性格，到正确处理矛盾，化解纠纷，并做出了合理适当的处理决定，是对班级常见打架问题的一次妥善处理；另外卫生值日任务的适当分派，也对班级卫生管理起到良好的促进作用，从中途接班的尴尬与不熟悉到后来的学生信赖与信服，也同样给“二手班”的班主任提供了宝贵的实用借鉴经验。</w:t>
        <w:br/>
        <w:br/>
        <w:br/>
        <w:t>◆李文迪</w:t>
        <w:br/>
        <w:br/>
        <w:t>回忆自己当班主任的第一年，我的管理方法主要是调校一个个独立的学生，特别是针对班委们的带头表率作用是否合格，倾注了不少心血。</w:t>
        <w:br/>
        <w:t>一年后，班级的班委会框架基本定型，多数学生都对小班委们的角色给予了认可，我在欣喜之余也开始思考新的班级管理课题。</w:t>
        <w:br/>
        <w:br/>
        <w:br/>
        <w:t>一次偶然的聊天给予了我思索的灵感。</w:t>
        <w:br/>
        <w:t>我的一个好朋友在“学大”工作，那是一个给中小学的学生在课外进行补课的民办机构。</w:t>
        <w:br/>
        <w:t>当我听说了他们的工作内容，和学生的情况，不由的对普通教育路线的孩子们心痛不已。</w:t>
        <w:br/>
        <w:t>他们从小学一年级开始就要补学补差，一直到高三，每天除了在学校十小时学习之外，放学又要去补习机构继续补课，甚至周末也要全天补习文化课。</w:t>
        <w:br/>
        <w:t>我没有像想到，我国应试教育的不正之风愈演愈烈，一张卷子决定人生的剧情依然在上演，而高喊了多年的素质教育毫无起色。</w:t>
        <w:br/>
        <w:t>多少孩子的童年因此被无情地掠夺了，多少孩子可以健康发展、个性化发展的机会被无情地剥夺了。</w:t>
        <w:br/>
        <w:t>这不单单是这些孩子悲哀，而是一个民族的悲哀。</w:t>
        <w:br/>
        <w:t>在感叹之余，我很自然地把普通教育和职业教育进行了对比，居然有很多惊喜的发现。</w:t>
        <w:br/>
        <w:br/>
        <w:br/>
        <w:t>中国职业教育一直是被边缘化的，所以生源质量和资金投入都不尽人意。</w:t>
        <w:br/>
        <w:t>然而今日的普通教育的弊端日益暴露：高校教学严重脱离社会需求，高校毕业生就业困难重重，普通教育的学子们十年寒窗费尽周折进了高等学府，换来的却只是一张废纸。</w:t>
        <w:br/>
        <w:t>相比之下，职业教育的优势愈发明显：极高的就业率，较短的学时换来的宝贵时间，更重要是脱离残酷的应试教育，身心能在一个健康环境下成长。</w:t>
        <w:br/>
        <w:t>“那么，既然已经脱离了应试教育的桎梏，为什么不开始践行素质教育的呢？”一个兴奋的想法在我的大脑形成：我要在我的班级尝试素质教育的各种实践。</w:t>
        <w:br/>
        <w:br/>
        <w:br/>
        <w:t>要进行素质教育首先要弄明白什么是素质教育？</w:t>
        <w:br/>
        <w:br/>
        <w:t>关于素质教育的含义，国家教委《关于当前积极推进中小学实施素质教育的若干意见》中作了明确解释：“素质教育是以提高民族素质为宗旨的教育。</w:t>
        <w:br/>
        <w:t>它是依据《教育法》规定的国家教育方针，着眼于受教育者及社会长远发展的要求，以面向全体学生、全面提高学生的基本素质为根本宗旨，以注重培养受教育者的态度、能力、促进他们在德智体等方面生动、活泼、主动地发展为基本特征的教育。</w:t>
        <w:br/>
        <w:t>”素质教育主要包括内在素质和外在的素质。</w:t>
        <w:br/>
        <w:t>内在素质主要是人对世界、环境、人生的看法和意义，包括人的世界观、人生观、价值观、道德观等，也就是一个人的对待人、事、物的看法，也可以成为人的“心态”。</w:t>
        <w:br/>
        <w:t>外在素质就是一个人具有的能力、行为、所取得的成就等。</w:t>
        <w:br/>
        <w:t>总之，素质教育，是以全面提高人的基本素质为根本目的，以尊重人的主体性和主动精神，以人为的性格为基础，注重开发人的智慧潜能，注重形成人的健全个性为根本特征的教育。</w:t>
        <w:br/>
        <w:t>素质教育，是社会发展的实际需要，要达到让人正确面临和处理自身所处社会环境的一切事物和现象的目的。</w:t>
        <w:br/>
        <w:br/>
        <w:br/>
        <w:t>梳理一下素质教育的关键点：全面提高人的基本素质，尊重人的主体性和主动精神，注重开发人的智慧潜能，形成人的健全个性。</w:t>
        <w:br/>
        <w:br/>
        <w:br/>
        <w:t>为了避免“胡子眉毛一把抓”，我决定先从一两个重点进行试验。</w:t>
        <w:br/>
        <w:t>我决定本学期的重点放在“尊重学生的主体性和主动精神，开发学生的潜能”方面。</w:t>
        <w:br/>
        <w:br/>
        <w:br/>
        <w:t>首先，在本学期第一节班会课，我就给所有学生分析了普通教育和职业教育的现状。</w:t>
        <w:br/>
        <w:t>让大家对自己境遇有一个科学的认识，扫除大家不必要的危机感增加安全感，并对未来的路形成正确而健康的方向。</w:t>
        <w:br/>
        <w:br/>
        <w:br/>
        <w:t>接着，在基本素质方面，我再次强调了做人做事的一些基本原则，包括行为举止、文明礼貌方面，要有一个标准的规范，并且不能低于这个底线。</w:t>
        <w:br/>
        <w:t>因为俗话说的好，做事先做人。</w:t>
        <w:br/>
        <w:t>要别人尊重自己首先要先学会尊重他人。</w:t>
        <w:br/>
        <w:t>这方面我特地买了一本《做事先做人》的为人处事指导书籍。</w:t>
        <w:br/>
        <w:t>经常利用班会课，给大家进行长期的文明开化的基本素质教育。</w:t>
        <w:br/>
        <w:br/>
        <w:br/>
        <w:t>第三，我开始进行学生潜能开发教育。</w:t>
        <w:br/>
        <w:t>在班级开设了书法和围棋两个俱乐部，安排两个有这方面专业特长的学生当负责人，并给与启动资金，让班级学生自愿报名参加。</w:t>
        <w:br/>
        <w:t>这两个俱乐部利用课余时间进行活动，每天每周都有计划的进行练习和交流，每月进行汇报表演。</w:t>
        <w:br/>
        <w:t>用健康的业余爱好丰富学生们的课余生活，在开发智力、陶冶情操、沟通感情的同时，也避免他们把时间荒废在上网聊天，打电脑游戏等低级趣味的娱乐上。</w:t>
        <w:br/>
        <w:br/>
        <w:br/>
        <w:t>第四，我安排班级的体育特长生，在课余组织一个班级篮球队，有计划有步骤地进行训练和友谊赛。</w:t>
        <w:br/>
        <w:t>并不时地用各种方式鼓励他们的活动。</w:t>
        <w:br/>
        <w:t>引导他们本着锻炼身体、熟练技术、交流感情的原则，进行健康积极的体育运动。</w:t>
        <w:br/>
        <w:t>避免打野球、说脏话、打群架，混时间等低级行为。</w:t>
        <w:br/>
        <w:t>让体育运动也变得健康、科学、有计划有目的。</w:t>
        <w:br/>
        <w:br/>
        <w:br/>
        <w:t>第五，在学习方面，我自己作为一个普通教育培养出来的全日制研究生，自然明白“学习乃学生之本”的原则。</w:t>
        <w:br/>
        <w:t>我在全班营造了不强迫、不干涉，互相尊重的学习氛围，一方面，小心翼翼地保护好班级学习积极分子的学习热情，对于他们学习方面的要求我有求必应，大开绿灯。</w:t>
        <w:br/>
        <w:t>我是这样想的，被中国的应试教育淘汰下来的这批孩子中如果有仍爱学习的，那一定是真心喜欢学习的人了。</w:t>
        <w:br/>
        <w:t>这样的孩子，这样的精神，我一定要全力保护和关心。</w:t>
        <w:br/>
        <w:t>对于后进生，也并没有必要过于强迫他们学习，应试教育多年的洗礼都没有教化好，这种中职学校环境怎么可能培养他们爱学习？这个逻辑本身是不成立的。</w:t>
        <w:br/>
        <w:t>所以对于他们的较差学习成绩，我不责骂、不强迫，但要求他们不能荒废时间，要充分利用自己时间，参加书法和围棋俱乐部，参加篮球队，或培养其他健康兴趣爱好。</w:t>
        <w:br/>
        <w:t>并且万万不能干涉学习上进生的学习行为，如有违例，重罚不怠。</w:t>
        <w:br/>
        <w:br/>
        <w:br/>
        <w:t>第六，在有全校性集体活动的时候，我也要求全班所有同学必须放下自己手头私事，积极参与到这个集体中来。</w:t>
        <w:br/>
        <w:t>在班主任的带领下，共同认真地完成各项集体任务。</w:t>
        <w:br/>
        <w:t>因为集体的凝聚力，向心力，荣誉感，就是在这时产生的。</w:t>
        <w:br/>
        <w:t>没有集体感，就不会关心和照顾他人，就会产生性格和道德上的残缺。</w:t>
        <w:br/>
        <w:br/>
        <w:br/>
        <w:t>经过了一个学期的尝试，我的班级在各个方面都有所成就：</w:t>
        <w:br/>
        <w:br/>
        <w:t>1，在学习方面，我班的郭玲玲同学做一个女生，在省赛中PK掉各地市的众多男选手，杀入国赛，将在今年六月底代表安徽省去天津参加国赛为校争光；学习委员王成为代表的学习积极分子们，多次获得校级一等二等奖学金，在教学处老师中口碑极佳，机电教研室多名老师进行精品课录制，公开课讲演，在我校众多班级中点名只用我班。</w:t>
        <w:br/>
        <w:t>王成、陈奇等同学也已经开始进行成人自考的单科考试，正在向着本科文凭的目标积极努力着；</w:t>
        <w:br/>
        <w:br/>
        <w:t>2，体育运动方面，我校刚刚结束的篮球联赛中，我班篮球队在历时两个多月的赛程中，力压群雄、勇夺总冠军。</w:t>
        <w:br/>
        <w:t>高超的球技让很多班级的篮球队闻风丧胆，居然有两个球队吓得弃权比赛。</w:t>
        <w:br/>
        <w:t>一时间为大家津津乐道。</w:t>
        <w:br/>
        <w:t>我班的足球队“小巴萨”在近期的足球联赛中也已经杀入第三轮，并且保持着大比分完胜对手的骄人战绩，他们正摩拳擦掌、迫不及待进入下学期的赛程；</w:t>
        <w:br/>
        <w:br/>
        <w:t>3，俱乐部方面，书法俱乐部已进行了多次成果展示，一些同学从毛笔字练习中受益匪浅，不但体面了自己的“门面”，还修身养性，端正了做人的态度。</w:t>
        <w:br/>
        <w:t>围棋俱乐部的负责人陈强同学，耐心地把二十多个会员带入的博大精深的围棋世界，自己身为业余围棋五段选手，也即将代表长丰县参加大型比赛，实现自己的人生价值；</w:t>
        <w:br/>
        <w:br/>
        <w:t>4，文化活动方面，我班历来能在大型比赛获奖，特别在大合唱比赛中，在班主任的带领下更是成绩斐然。</w:t>
        <w:br/>
        <w:t>在刚刚结束的“大步车业”杯校企文化艺术节合唱比赛中，预赛后，在45个班级中排名第一。</w:t>
        <w:br/>
        <w:t>我班的黑板报也屡屡在全校评比中获奖；</w:t>
        <w:br/>
        <w:br/>
        <w:t>5，在校学生会里，我班申威同学德才兼备，收到相关领导的多次表扬。</w:t>
        <w:br/>
        <w:t>前段时间，以学生会干部的身份，被评为校级“德能双优生”。</w:t>
        <w:br/>
        <w:t>下月也将代表我校学生赴韩国进行考察和学习。</w:t>
        <w:br/>
        <w:br/>
        <w:br/>
        <w:t>，学生对我还不信任，昨晚也没给我打电话，不然肯定第一时间带孩子来医院了。</w:t>
        <w:br/>
        <w:t>现在对方家长的态度也比较好，你们双方就不要再发生什么冲突了，该多少医疗费对方也都答应给孩子看好！”双方家长也都看在我的面子上没有发生一句口角，和平的解决了这场纠纷，事后受韩勇家长的委托，我又带张陈去医院复查了一次。</w:t>
        <w:br/>
        <w:t>回到学校以后我果断的给打人的韩勇，被打的张陈，当晚动手的赵俊杰、胡永志，以及出谋划策的张宇成分别下了一个处分，并第一时间在班级进行通报给予其他同学警示。</w:t>
        <w:br/>
        <w:t>由于孙菊美当班主任期间没下过一个处分，我这么大面积的下处分一下子就把他们都震住了,确立了班主任的威性。</w:t>
        <w:br/>
        <w:br/>
        <w:br/>
        <w:t>第二个案例也是发生在接班不久。</w:t>
        <w:br/>
        <w:br/>
        <w:br/>
        <w:t>劳动委员告诉我说经常有同学不扫地或者拿扫帚做样子，虽说一个有六个值日生，真正干活的就一两个，导致干活的同学意见很大。</w:t>
        <w:br/>
        <w:t>于是我从这几年的一线教学经验中得到启发，学校现在推行理实一体项目式教学法，我完全可以把项目式教学法拿出来应用到班级管理当中。</w:t>
        <w:br/>
        <w:t>于是我将班级卫生打扫工作分成六个任务，擦黑板、扫地（2人）、拖地（2人）、卫生区的打扫，让每名同学都有明确的任务，这样不值日和只出工不出力的问题就引刃而解了。</w:t>
        <w:br/>
        <w:br/>
        <w:br/>
        <w:t>点评：本案例通过处理班级一起打架事件，从了解事情的来龙去脉，分析学生性格，到正确处理矛盾，化解纠纷，并做出了合理适当的处理决定，是对班级常见打架问题的一次妥善处理；另外卫生值日任务的适当分派，也对班级卫生管理起到良好的促进作用，从中途接班的尴尬与不熟悉到后来的学生信赖与信服，也同样给“二手班”的班主任提供了宝贵的实用借鉴经验。</w:t>
        <w:br/>
        <w:br/>
        <w:br/>
        <w:t>◆李文迪</w:t>
        <w:br/>
        <w:br/>
        <w:t>回忆自己当班主任的第一年，我的管理方法主要是调校一个个独立的学生，特别是针对班委们的带头表率作用是否合格，倾注了不少心血。</w:t>
        <w:br/>
        <w:t>一年后，班级的班委会框架基本定型，多数学生都对小班委们的角色给予了认可，我在欣喜之余也开始思考新的班级管理课题。</w:t>
        <w:br/>
        <w:br/>
        <w:br/>
        <w:t>一次偶然的聊天给予了我思索的灵感。</w:t>
        <w:br/>
        <w:t>我的一个好朋友在“学大”工作，那是一个给中小学的学生在课外进行补课的民办机构。</w:t>
        <w:br/>
        <w:t>当我听说了他们的工作内容，和学生的情况，不由的对普通教育路线的孩子们心痛不已。</w:t>
        <w:br/>
        <w:t>他们从小学一年级开始就要补学补差，一直到高三，每天除了在学校十小时学习之外，放学又要去补习机构继续补课，甚至周末也要全天补习文化课。</w:t>
        <w:br/>
        <w:t>我没有像想到，我国应试教育的不正之风愈演愈烈，一张卷子决定人生的剧情依然在上演，而高喊了多年的素质教育毫无起色。</w:t>
        <w:br/>
        <w:t>多少孩子的童年因此被无情地掠夺了，多少孩子可以健康发展、个性化发展的机会被无情地剥夺了。</w:t>
        <w:br/>
        <w:t>这不单单是这些孩子悲哀，而是一个民族的悲哀。</w:t>
        <w:br/>
        <w:t>在感叹之余，我很自然地把普通教育和职业教育进行了对比，居然有很多惊喜的发现。</w:t>
        <w:br/>
        <w:br/>
        <w:br/>
        <w:t>中国职业教育一直是被边缘化的，所以生源质量和资金投入都不尽人意。</w:t>
        <w:br/>
        <w:t>然而今日的普通教育的弊端日益暴露：高校教学严重脱离社会需求，高校毕业生就业困难重重，普通教育的学子们十年寒窗费尽周折进了高等学府，换来的却只是一张废纸。</w:t>
        <w:br/>
        <w:t>相比之下，职业教育的优势愈发明显：极高的就业率，较短的学时换来的宝贵时间，更重要是脱离残酷的应试教育，身心能在一个健康环境下成长。</w:t>
        <w:br/>
        <w:t>“那么，既然已经脱离了应试教育的桎梏，为什么不开始践行素质教育的呢？”一个兴奋的想法在我的大脑形成：我要在我的班级尝试素质教育的各种实践。</w:t>
        <w:br/>
        <w:br/>
        <w:br/>
        <w:t>要进行素质教育首先要弄明白什么是素质教育？</w:t>
        <w:br/>
        <w:br/>
        <w:t>关于素质教育的含义，国家教委《关于当前积极推进中小学实施素质教育的若干意见》中作了明确解释：“素质教育是以提高民族素质为宗旨的教育。</w:t>
        <w:br/>
        <w:t>它是依据《教育法》规定的国家教育方针，着眼于受教育者及社会长远发展的要求，以面向全体学生、全面提高学生的基本素质为根本宗旨，以注重培养受教育者的态度、能力、促进他们在德智体等方面生动、活泼、主动地发展为基本特征的教育。</w:t>
        <w:br/>
        <w:t>”素质教育主要包括内在素质和外在的素质。</w:t>
        <w:br/>
        <w:t>内在素质主要是人对世界、环境、人生的看法和意义，包括人的世界观、人生观、价值观、道德观等，也就是一个人的对待人、事、物的看法，也可以成为人的“心态”。</w:t>
        <w:br/>
        <w:t>外在素质就是一个人具有的能力、行为、所取得的成就等。</w:t>
        <w:br/>
        <w:t>总之，素质教育，是以全面提高人的基本素质为根本目的，以尊重人的主体性和主动精神，以人为的性格为基础，注重开发人的智慧潜能，注重形成人的健全个性为根本特征的教育。</w:t>
        <w:br/>
        <w:t>素质教育，是社会发展的实际需要，要达到让人正确面临和处理自身所处社会环境的一切事物和现象的目的。</w:t>
        <w:br/>
        <w:br/>
        <w:br/>
        <w:t>梳理一下素质教育的关键点：全面提高人的基本素质，尊重人的主体性和主动精神，注重开发人的智慧潜能，形成人的健全个性。</w:t>
        <w:br/>
        <w:br/>
        <w:br/>
        <w:t>为了避免“胡子眉毛一把抓”，我决定先从一两个重点进行试验。</w:t>
        <w:br/>
        <w:t>我决定本学期的重点放在“尊重学生的主体性和主动精神，开发学生的潜能”方面。</w:t>
        <w:br/>
        <w:br/>
        <w:br/>
        <w:t>首先，在本学期第一节班会课，我就给所有学生分析了普通教育和职业教育的现状。</w:t>
        <w:br/>
        <w:t>让大家对自己境遇有一个科学的认识，扫除大家不必要的危机感增加安全感，并对未来的路形成正确而健康的方向。</w:t>
        <w:br/>
        <w:br/>
        <w:br/>
        <w:t>接着，在基本素质方面，我再次强调了做人做事的一些基本原则，包括行为举止、文明礼貌方面，要有一个标准的规范，并且不能低于这个底线。</w:t>
        <w:br/>
        <w:t>因为俗话说的好，做事先做人。</w:t>
        <w:br/>
        <w:t>要别人尊重自己首先要先学会尊重他人。</w:t>
        <w:br/>
        <w:t>这方面我特地买了一本《做事先做人》的为人处事指导书籍。</w:t>
        <w:br/>
        <w:t>经常利用班会课，给大家进行长期的文明开化的基本素质教育。</w:t>
        <w:br/>
        <w:br/>
        <w:br/>
        <w:t>第三，我开始进行学生潜能开发教育。</w:t>
        <w:br/>
        <w:t>在班级开设了书法和围棋两个俱乐部，安排两个有这方面专业特长的学生当负责人，并给与启动资金，让班级学生自愿报名参加。</w:t>
        <w:br/>
        <w:t>这两个俱乐部利用课余时间进行活动，每天每周都有计划的进行练习和交流，每月进行汇报表演。</w:t>
        <w:br/>
        <w:t>用健康的业余爱好丰富学生们的课余生活，在开发智力、陶冶情操、沟通感情的同时，也避免他们把时间荒废在上网聊天，打电脑游戏等低级趣味的娱乐上。</w:t>
        <w:br/>
        <w:br/>
        <w:br/>
        <w:t>第四，我安排班级的体育特长生，在课余组织一个班级篮球队，有计划有步骤地进行训练和友谊赛。</w:t>
        <w:br/>
        <w:t>并不时地用各种方式鼓励他们的活动。</w:t>
        <w:br/>
        <w:t>引导他们本着锻炼身体、熟练技术、交流感情的原则，进行健康积极的体育运动。</w:t>
        <w:br/>
        <w:t>避免打野球、说脏话、打群架，混时间等低级行为。</w:t>
        <w:br/>
        <w:t>让体育运动也变得健康、科学、有计划有目的。</w:t>
        <w:br/>
        <w:br/>
        <w:br/>
        <w:t>第五，在学习方面，我自己作为一个普通教育培养出来的全日制研究生，自然明白“学习乃学生之本”的原则。</w:t>
        <w:br/>
        <w:t>我在全班营造了不强迫、不干涉，互相尊重的学习氛围，一方面，小心翼翼地保护好班级学习积极分子的学习热情，对于他们学习方面的要求我有求必应，大开绿灯。</w:t>
        <w:br/>
        <w:t>我是这样想的，被中国的应试教育淘汰下来的这批孩子中如果有仍爱学习的，那一定是真心喜欢学习的人了。</w:t>
        <w:br/>
        <w:t>这样的孩子，这样的精神，我一定要全力保护和关心。</w:t>
        <w:br/>
        <w:t>对于后进生，也并没有必要过于强迫他们学习，应试教育多年的洗礼都没有教化好，这种中职学校环境怎么可能培养他们爱学习？这个逻辑本身是不成立的。</w:t>
        <w:br/>
        <w:t>所以对于他们的较差学习成绩，我不责骂、不强迫，但要求他们不能荒废时间，要充分利用自己时间，参加书法和围棋俱乐部，参加篮球队，或培养其他健康兴趣爱好。</w:t>
        <w:br/>
        <w:t>并且万万不能干涉学习上进生的学习行为，如有违例，重罚不怠。</w:t>
        <w:br/>
        <w:br/>
        <w:br/>
        <w:t>第六，在有全校性集体活动的时候，我也要求全班所有同学必须放下自己手头私事，积极参与到这个集体中来。</w:t>
        <w:br/>
        <w:t>在班主任的带领下，共同认真地完成各项集体任务。</w:t>
        <w:br/>
        <w:t>因为集体的凝聚力，向心力，荣誉感，就是在这时产生的。</w:t>
        <w:br/>
        <w:t>没有集体感，就不会关心和照顾他人，就会产生性格和道德上的残缺。</w:t>
        <w:br/>
        <w:br/>
        <w:br/>
        <w:t>经过了一个学期的尝试，我的班级在各个方面都有所成就：</w:t>
        <w:br/>
        <w:br/>
        <w:t>1，在学习方面，我班的郭玲玲同学做一个女生，在省赛中PK掉各地市的众多男选手，杀入国赛，将在今年六月底代表安徽省去天津参加国赛为校争光；学习委员王成为代表的学习积极分子们，多次获得校级一等二等奖学金，在教学处老师中口碑极佳，机电教研室多名老师进行精品课录制，公开课讲演，在我校众多班级中点名只用我班。</w:t>
        <w:br/>
        <w:t>王成、陈奇等同学也已经开始进行成人自考的单科考试，正在向着本科文凭的目标积极努力着；</w:t>
        <w:br/>
        <w:br/>
        <w:t>2，体育运动方面，我校刚刚结束的篮球联赛中，我班篮球队在历时两个多月的赛程中，力压群雄、勇夺总冠军。</w:t>
        <w:br/>
        <w:t>高超的球技让很多班级的篮球队闻风丧胆，居然有两个球队吓得弃权比赛。</w:t>
        <w:br/>
        <w:t>一时间为大家津津乐道。</w:t>
        <w:br/>
        <w:t>我班的足球队“小巴萨”在近期的足球联赛中也已经杀入第三轮，并且保持着大比分完胜对手的骄人战绩，他们正摩拳擦掌、迫不及待进入下学期的赛程；</w:t>
        <w:br/>
        <w:br/>
        <w:t>3，俱乐部方面，书法俱乐部已进行了多次成果展示，一些同学从毛笔字练习中受益匪浅，不但体面了自己的“门面”，还修身养性，端正了做人的态度。</w:t>
        <w:br/>
        <w:t>围棋俱乐部的负责人陈强同学，耐心地把二十多个会员带入的博大精深的围棋世界，自己身为业余围棋五段选手，也即将代表长丰县参加大型比赛，实现自己的人生价值；</w:t>
        <w:br/>
        <w:br/>
        <w:t>4，文化活动方面，我班历来能在大型比赛获奖，特别在大合唱比赛中，在班主任的带领下更是成绩斐然。</w:t>
        <w:br/>
        <w:t>在刚刚结束的“大步车业”杯校企文化艺术节合唱比赛中，预赛后，在45个班级中排名第一。</w:t>
        <w:br/>
        <w:t>我班的黑板报也屡屡在全校评比中获奖；</w:t>
        <w:br/>
        <w:br/>
        <w:t>5，在校学生会里，我班申威同学德才兼备，收到相关领导的多次表扬。</w:t>
        <w:br/>
        <w:t>前段时间，以学生会干部的身份，被评为校级“德能双优生”。</w:t>
        <w:br/>
        <w:t>下月也将代表我校学生赴韩国进行考察和学习。</w:t>
        <w:br/>
        <w:br/>
        <w:br/>
        <w:t>总的看来，一学期下来，我班学生在“德智体美劳”各个方面都有闪光的人物出现。</w:t>
        <w:br/>
        <w:t>我所践行的素质教育，也可以说是初见成效。</w:t>
        <w:br/>
        <w:t>我班的同学在我的教育下，个性鲜明地发掘出了自身的各种潜力，并将之发扬光大。</w:t>
        <w:br/>
        <w:t>只是，在顽皮违纪方面，我班级也有若干突出人物，显的格外顽固。</w:t>
        <w:br/>
        <w:t>好的个性被挖掘出来自然是好事，但消极的个性被过分渲染的确是个头疼事情，这也许是推行这种教育方法的一个副作用吧，不过也是在我的预料之内的。</w:t>
        <w:br/>
        <w:t>我想，解决这个问题，这也许是我今后需要思考的新课题了。</w:t>
        <w:br/>
        <w:br/>
        <w:br/>
        <w:t>时代在进步，传统观念也是应该调整的时候了。</w:t>
        <w:br/>
        <w:t>普通教育的确能培养出人才，但也会产生废品；职业教育生源差，但并不是毕业出来的人都是二等公民，很多事实证明职业教育也能培养出人才。</w:t>
        <w:br/>
        <w:t>关键在于，教育者的教育方式是否科学。</w:t>
        <w:br/>
        <w:t>职业教育脱离了应试教育的桎梏，产生了大量的教育时间，我们完全可以利用这丰富的时间去尝试教育界呼喊了多年的“素质教育”。</w:t>
        <w:br/>
        <w:t>传统教育忽视德育、美育，搞一刀切的书本知识灌输，这些误区，我们完全可以走出来了。</w:t>
        <w:br/>
        <w:t>“全面提高人的基本素质，尊重人的主体性和主动精神，注重开发人的智慧潜能，形成人的健全个性。</w:t>
        <w:br/>
        <w:t>”这才是我们为之努力的新方向。</w:t>
        <w:br/>
        <w:br/>
        <w:br/>
        <w:t>“天下无难事，只怕有心人”。</w:t>
        <w:br/>
        <w:t>我已经开始尝试了，广大的职业教育者们，你们呢？</w:t>
        <w:br/>
        <w:br/>
        <w:t>点评：从小学、到中学、到中职、到大学都在提倡素质教育，中职班主任如何在班级中践行素质教育呢。</w:t>
        <w:br/>
        <w:t>本案例对素质教育涵义认识深刻，能正确把握素质教育理论，并理论结合实践，有针对性的运用在班级管理中，卓有成效。</w:t>
        <w:br/>
        <w:t>班主任工作千头万绪，核心工作就是素质教育，素质教育是纲，班主任工作只有围绕素质教育展开才能实现其目的。</w:t>
        <w:br/>
        <w:t>此文很有借鉴意义。</w:t>
        <w:br/>
        <w:br/>
        <w:br/>
        <w:t>◆孙前进</w:t>
        <w:br/>
        <w:br/>
        <w:t>时间飞逝，2011-2012年第二学期已经接近结束。</w:t>
        <w:br/>
        <w:t>今年我担任的是个“二手班”的班主任，在班主任工作中，大家都有这样一种体验：“二手班”难带，因此谁也不愿意主动去接。</w:t>
        <w:br/>
        <w:t>“二手班”也就成了一块烫手的山芋，那么针对这样的班级如何开展工作呢？我亲身感受到作为一班之主的工作不但量大而且繁琐，涉及的范围非常广，所以感慨颇深，下面结合案例来谈一下感受。</w:t>
        <w:br/>
        <w:br/>
        <w:br/>
        <w:t>中国职业教育一直是被边缘化的，所以生源质量和资金投入都不尽人意。</w:t>
        <w:br/>
        <w:t>然而今日的普通教育的弊端日益暴露：高校教学严重脱离社会需求，高校毕业生就业困难重重，普通教育的学子们十年寒窗费尽周折进了高等学府，换来的却只是一张废纸。</w:t>
        <w:br/>
        <w:t>相比之下，职业教育的优势愈发明显：极高的就业率，较短的学时换来的宝贵时间，更重要是脱离残酷的应试教育，身心能在一个健康环境下成长。</w:t>
        <w:br/>
        <w:t>“那么，既然已经脱离了应试教育的桎梏，为什么不开始践行素质教育的呢？”一个兴奋的想法在我的大脑形成：我要在我的班级尝试素质教育的各种实践。</w:t>
        <w:br/>
        <w:br/>
        <w:br/>
        <w:t>要进行素质教育首先要弄明白什么是素质教育？</w:t>
        <w:br/>
        <w:br/>
        <w:t>关于素质教育的含义，国家教委《关于当前积极推进中小学实施素质教育的若干意见》中作了明确解释：“素质教育是以提高民族素质为宗旨的教育。</w:t>
        <w:br/>
        <w:t>它是依据《教育法》规定的国家教育方针，着眼于受教育者及社会长远发展的要求，以面向全体学生、全面提高学生的基本素质为根本宗旨，以注重培养受教育者的态度、能力、促进他们在德智体等方面生动、活泼、主动地发展为基本特征的教育。</w:t>
        <w:br/>
        <w:t>”素质教育主要包括内在素质和外在的素质。</w:t>
        <w:br/>
        <w:t>内在素质主要是人对世界、环境、人生的看法和意义，包括人的世界观、人生观、价值观、道德观等，也就是一个人的对待人、事、物的看法，也可以成为人的“心态”。</w:t>
        <w:br/>
        <w:t>外在素质就是一个人具有的能力、行为、所取得的成就等。</w:t>
        <w:br/>
        <w:t>总之，素质教育，是以全面提高人的基本素质为根本目的，以尊重人的主体性和主动精神，以人为的性格为基础，注重开发人的智慧潜能，注重形成人的健全个性为根本特征的教育。</w:t>
        <w:br/>
        <w:t>素质教育，是社会发展的实际需要，要达到让人正确面临和处理自身所处社会环境的一切事物和现象的目的。</w:t>
        <w:br/>
        <w:br/>
        <w:br/>
        <w:t>梳理一下素质教育的关键点：全面提高人的基本素质，尊重人的主体性和主动精神，注重开发人的智慧潜能，形成人的健全个性。</w:t>
        <w:br/>
        <w:br/>
        <w:br/>
        <w:t>为了避免“胡子眉毛一把抓”，我决定先从一两个重点进行试验。</w:t>
        <w:br/>
        <w:t>我决定本学期的重点放在“尊重学生的主体性和主动精神，开发学生的潜能”方面。</w:t>
        <w:br/>
        <w:br/>
        <w:br/>
        <w:t>首先，在本学期第一节班会课，我就给所有学生分析了普通教育和职业教育的现状。</w:t>
        <w:br/>
        <w:t>让大家对自己境遇有一个科学的认识，扫除大家不必要的危机感增加安全感，并对未来的路形成正确而健康的方向。</w:t>
        <w:br/>
        <w:br/>
        <w:br/>
        <w:t>接着，在基本素质方面，我再次强调了做人做事的一些基本原则，包括行为举止、文明礼貌方面，要有一个标准的规范，并且不能低于这个底线。</w:t>
        <w:br/>
        <w:t>因为俗话说的好，做事先做人。</w:t>
        <w:br/>
        <w:t>要别人尊重自己首先要先学会尊重他人。</w:t>
        <w:br/>
        <w:t>这方面我特地买了一本《做事先做人》的为人处事指导书籍。</w:t>
        <w:br/>
        <w:t>经常利用班会课，给大家进行长期的文明开化的基本素质教育。</w:t>
        <w:br/>
        <w:br/>
        <w:br/>
        <w:t>第三，我开始进行学生潜能开发教育。</w:t>
        <w:br/>
        <w:t>在班级开设了书法和围棋两个俱乐部，安排两个有这方面专业特长的学生当负责人，并给与启动资金，让班级学生自愿报名参加。</w:t>
        <w:br/>
        <w:t>这两个俱乐部利用课余时间进行活动，每天每周都有计划的进行练习和交流，每月进行汇报表演。</w:t>
        <w:br/>
        <w:t>用健康的业余爱好丰富学生们的课余生活，在开发智力、陶冶情操、沟通感情的同时，也避免他们把时间荒废在上网聊天，打电脑游戏等低级趣味的娱乐上。</w:t>
        <w:br/>
        <w:br/>
        <w:br/>
        <w:t>第四，我安排班级的体育特长生，在课余组织一个班级篮球队，有计划有步骤地进行训练和友谊赛。</w:t>
        <w:br/>
        <w:t>并不时地用各种方式鼓励他们的活动。</w:t>
        <w:br/>
        <w:t>引导他们本着锻炼身体、熟练技术、交流感情的原则，进行健康积极的体育运动。</w:t>
        <w:br/>
        <w:t>避免打野球、说脏话、打群架，混时间等低级行为。</w:t>
        <w:br/>
        <w:t>让体育运动也变得健康、科学、有计划有目的。</w:t>
        <w:br/>
        <w:br/>
        <w:br/>
        <w:t>第五，在学习方面，我自己作为一个普通教育培养出来的全日制研究生，自然明白“学习乃学生之本”的原则。</w:t>
        <w:br/>
        <w:t>我在全班营造了不强迫、不干涉，互相尊重的学习氛围，一方面，小心翼翼地保护好班级学习积极分子的学习热情，对于他们学习方面的要求我有求必应，大开绿灯。</w:t>
        <w:br/>
        <w:t>我是这样想的，被中国的应试教育淘汰下来的这批孩子中如果有仍爱学习的，那一定是真心喜欢学习的人了。</w:t>
        <w:br/>
        <w:t>这样的孩子，这样的精神，我一定要全力保护和关心。</w:t>
        <w:br/>
        <w:t>对于后进生，也并没有必要过于强迫他们学习，应试教育多年的洗礼都没有教化好，这种中职学校环境怎么可能培养他们爱学习？这个逻辑本身是不成立的。</w:t>
        <w:br/>
        <w:t>所以对于他们的较差学习成绩，我不责骂、不强迫，但要求他们不能荒废时间，要充分利用自己时间，参加书法和围棋俱乐部，参加篮球队，或培养其他健康兴趣爱好。</w:t>
        <w:br/>
        <w:t>并且万万不能干涉学习上进生的学习行为，如有违例，重罚不怠。</w:t>
        <w:br/>
        <w:br/>
        <w:br/>
        <w:t>第六，在有全校性集体活动的时候，我也要求全班所有同学必须放下自己手头私事，积极参与到这个集体中来。</w:t>
        <w:br/>
        <w:t>在班主任的带领下，共同认真地完成各项集体任务。</w:t>
        <w:br/>
        <w:t>因为集体的凝聚力，向心力，荣誉感，就是在这时产生的。</w:t>
        <w:br/>
        <w:t>没有集体感，就不会关心和照顾他人，就会产生性格和道德上的残缺。</w:t>
        <w:br/>
        <w:br/>
        <w:br/>
        <w:t>经过了一个学期的尝试，我的班级在各个方面都有所成就：</w:t>
        <w:br/>
        <w:br/>
        <w:t>1，在学习方面，我班的郭玲玲同学做一个女生，在省赛中PK掉各地市的众多男选手，杀入国赛，将在今年六月底代表安徽省去天津参加国赛为校争光；学习委员王成为代表的学习积极分子们，多次获得校级一等二等奖学金，在教学处老师中口碑极佳，机电教研室多名老师进行精品课录制，公开课讲演，在我校众多班级中点名只用我班。</w:t>
        <w:br/>
        <w:t>王成、陈奇等同学也已经开始进行成人自考的单科考试，正在向着本科文凭的目标积极努力着；</w:t>
        <w:br/>
        <w:br/>
        <w:t>2，体育运动方面，我校刚刚结束的篮球联赛中，我班篮球队在历时两个多月的赛程中，力压群雄、勇夺总冠军。</w:t>
        <w:br/>
        <w:t>高超的球技让很多班级的篮球队闻风丧胆，居然有两个球队吓得弃权比赛。</w:t>
        <w:br/>
        <w:t>一时间为大家津津乐道。</w:t>
        <w:br/>
        <w:t>我班的足球队“小巴萨”在近期的足球联赛中也已经杀入第三轮，并且保持着大比分完胜对手的骄人战绩，他们正摩拳擦掌、迫不及待进入下学期的赛程；</w:t>
        <w:br/>
        <w:br/>
        <w:t>3，俱乐部方面，书法俱乐部已进行了多次成果展示，一些同学从毛笔字练习中受益匪浅，不但体面了自己的“门面”，还修身养性，端正了做人的态度。</w:t>
        <w:br/>
        <w:t>围棋俱乐部的负责人陈强同学，耐心地把二十多个会员带入的博大精深的围棋世界，自己身为业余围棋五段选手，也即将代表长丰县参加大型比赛，实现自己的人生价值；</w:t>
        <w:br/>
        <w:br/>
        <w:t>4，文化活动方面，我班历来能在大型比赛获奖，特别在大合唱比赛中，在班主任的带领下更是成绩斐然。</w:t>
        <w:br/>
        <w:t>在刚刚结束的“大步车业”杯校企文化艺术节合唱比赛中，预赛后，在45个班级中排名第一。</w:t>
        <w:br/>
        <w:t>我班的黑板报也屡屡在全校评比中获奖；</w:t>
        <w:br/>
        <w:br/>
        <w:t>5，在校学生会里，我班申威同学德才兼备，收到相关领导的多次表扬。</w:t>
        <w:br/>
        <w:t>前段时间，以学生会干部的身份，被评为校级“德能双优生”。</w:t>
        <w:br/>
        <w:t>下月也将代表我校学生赴韩国进行考察和学习。</w:t>
        <w:br/>
        <w:br/>
        <w:br/>
        <w:t>总的看来，一学期下来，我班学生在“德智体美劳”各个方面都有闪光的人物出现。</w:t>
        <w:br/>
        <w:t>我所践行的素质教育，也可以说是初见成效。</w:t>
        <w:br/>
        <w:t>我班的同学在我的教育下，个性鲜明地发掘出了自身的各种潜力，并将之发扬光大。</w:t>
        <w:br/>
        <w:t>只是，在顽皮违纪方面，我班级也有若干突出人物，显的格外顽固。</w:t>
        <w:br/>
        <w:t>好的个性被挖掘出来自然是好事，但消极的个性被过分渲染的确是个头疼事情，这也许是推行这种教育方法的一个副作用吧，不过也是在我的预料之内的。</w:t>
        <w:br/>
        <w:t>我想，解决这个问题，这也许是我今后需要思考的新课题了。</w:t>
        <w:br/>
        <w:br/>
        <w:br/>
        <w:t>时代在进步，传统观念也是应该调整的时候了。</w:t>
        <w:br/>
        <w:t>普通教育的确能培养出人才，但也会产生废品；职业教育生源差，但并不是毕业出来的人都是二等公民，很多事实证明职业教育也能培养出人才。</w:t>
        <w:br/>
        <w:t>关键在于，教育者的教育方式是否科学。</w:t>
        <w:br/>
        <w:t>职业教育脱离了应试教育的桎梏，产生了大量的教育时间，我们完全可以利用这丰富的时间去尝试教育界呼喊了多年的“素质教育”。</w:t>
        <w:br/>
        <w:t>传统教育忽视德育、美育，搞一刀切的书本知识灌输，这些误区，我们完全可以走出来了。</w:t>
        <w:br/>
        <w:t>“全面提高人的基本素质，尊重人的主体性和主动精神，注重开发人的智慧潜能，形成人的健全个性。</w:t>
        <w:br/>
        <w:t>”这才是我们为之努力的新方向。</w:t>
        <w:br/>
        <w:br/>
        <w:br/>
        <w:t>“天下无难事，只怕有心人”。</w:t>
        <w:br/>
        <w:t>我已经开始尝试了，广大的职业教育者们，你们呢？</w:t>
        <w:br/>
        <w:br/>
        <w:t>点评：从小学、到中学、到中职、到大学都在提倡素质教育，中职班主任如何在班级中践行素质教育呢。</w:t>
        <w:br/>
        <w:t>本案例对素质教育涵义认识深刻，能正确把握素质教育理论，并理论结合实践，有针对性的运用在班级管理中，卓有成效。</w:t>
        <w:br/>
        <w:t>班主任工作千头万绪，核心工作就是素质教育，素质教育是纲，班主任工作只有围绕素质教育展开才能实现其目的。</w:t>
        <w:br/>
        <w:t>此文很有借鉴意义。</w:t>
        <w:br/>
        <w:br/>
        <w:br/>
        <w:t>◆孙前进</w:t>
        <w:br/>
        <w:br/>
        <w:t>时间飞逝，2011-2012年第二学期已经接近结束。</w:t>
        <w:br/>
        <w:t>今年我担任的是个“二手班”的班主任，在班主任工作中，大家都有这样一种体验：“二手班”难带，因此谁也不愿意主动去接。</w:t>
        <w:br/>
        <w:t>“二手班”也就成了一块烫手的山芋，那么针对这样的班级如何开展工作呢？我亲身感受到作为一班之主的工作不但量大而且繁琐，涉及的范围非常广，所以感慨颇深，下面结合案例来谈一下感受。</w:t>
        <w:br/>
        <w:br/>
        <w:br/>
        <w:t>【案例分析】：</w:t>
        <w:br/>
        <w:br/>
        <w:t>在对该班学生的心理有了初步了解后，我便展开了班主任工作。</w:t>
        <w:br/>
        <w:br/>
        <w:br/>
        <w:t>1、直面困难，树立新风</w:t>
        <w:br/>
        <w:br/>
        <w:t>分析了一系列因素后，我果断制定出一套方案：开学第一天，我便改变了以往的和蔼可亲，变得非常严谨和严格。</w:t>
        <w:br/>
        <w:t>学生心里有点畏惧我这个新班主任，对我的管理言听计从。</w:t>
        <w:br/>
        <w:t>我的威信树立起来了。</w:t>
        <w:br/>
        <w:t>对于班级管理的方式，将我自身的想法注入其中，班级的运转非常顺利。</w:t>
        <w:br/>
        <w:t>一个全新的10秋初汽运3班和10秋初日立建机班逐渐被打造出来了。</w:t>
        <w:br/>
        <w:br/>
        <w:br/>
        <w:t>2、取其精华，塑造自我</w:t>
        <w:br/>
        <w:br/>
        <w:t>我让学生给我写封信，了解情况。</w:t>
        <w:br/>
        <w:t>绝大部分学生对我极其不满，认为我管的太严格，私人物品都要干预。</w:t>
        <w:br/>
        <w:t>通过这次写信，我了解到学生与我之间存在误会，还有就是缺乏吃苦的精神。</w:t>
        <w:br/>
        <w:t>我也打听了以前各个班主任的管理方式，仔细地研究了下，取其精华。</w:t>
        <w:br/>
        <w:t>比如，犯了错误的学生让他们进行“劳动改造”。</w:t>
        <w:br/>
        <w:t>我将前任班主任值得我借鉴的方面融入我的管理方式中，并注重于学生的交流，减少误会，学生与我相处的非常融洽，在他们看来，我更像是他们的朋友。</w:t>
        <w:br/>
        <w:br/>
        <w:br/>
        <w:t>结合以上的案例，我觉得做个好班主任应当从以下几个方面着手：</w:t>
        <w:br/>
        <w:br/>
        <w:t>一、培养骨干力量</w:t>
        <w:br/>
        <w:br/>
        <w:t>班干部既要学习好，又要有责任心、敢管事。</w:t>
        <w:br/>
        <w:t>否则，学习成绩虽好，但做老好人，也起不到多大作用。</w:t>
        <w:br/>
        <w:t>在所有班干部中，班长和劳动委员显得尤为重要。</w:t>
        <w:br/>
        <w:t>班长负责班级全面工作，是班主任的代言人，是老师的得力助手：劳动委员负责班级每天的卫生工作，卫生又是很繁杂的，包括教室、寝室、清洁区卫生、教室门窗的开关等。</w:t>
        <w:br/>
        <w:t>当然，这两个人除了有责任心、敢管事外，作为班主任，还要在学生中培养班长和劳动委员的威信，使他们起到表率作用。</w:t>
        <w:br/>
        <w:t>我把班级管理权力充分下放给他们，放手让他们管理班级事务。</w:t>
        <w:br/>
        <w:t>帮助他们克服工作中的困难，这样也能让班干部在处理问题的过程中，提高能力，同时也能提高班干的积极性。</w:t>
        <w:br/>
        <w:br/>
        <w:br/>
        <w:t>二、用最短的时间了解学生情况，掌握学生的第一手资料</w:t>
        <w:br/>
        <w:br/>
        <w:t>人们说，教师的语言是有声的行为，教师的行为是无声的语言。</w:t>
        <w:br/>
        <w:t>在接任班级之后，第一件事情就是去了解新的班级，了解新的学生。</w:t>
        <w:br/>
        <w:t>一方面，我向前任的班主任了解班级学生的有关情况，如单亲家庭，父母离异的学生情况，以及学生的特点，家长的要求等，用2-3天的时间记住学生的姓名，以便在平时能正确无误地叫出学生的名字，让学生倍感亲切。</w:t>
        <w:br/>
        <w:t>另一方面，我选择了细心观察，观察每一个学生的行为习惯，学习习惯，以及与同学交往的习惯。</w:t>
        <w:br/>
        <w:t>选择合适的机会，走近他们，成为他们中的一员。</w:t>
        <w:br/>
        <w:br/>
        <w:br/>
        <w:t>为了避免“胡子眉毛一把抓”，我决定先从一两个重点进行试验。</w:t>
        <w:br/>
        <w:t>我决定本学期的重点放在“尊重学生的主体性和主动精神，开发学生的潜能”方面。</w:t>
        <w:br/>
        <w:br/>
        <w:br/>
        <w:t>首先，在本学期第一节班会课，我就给所有学生分析了普通教育和职业教育的现状。</w:t>
        <w:br/>
        <w:t>让大家对自己境遇有一个科学的认识，扫除大家不必要的危机感增加安全感，并对未来的路形成正确而健康的方向。</w:t>
        <w:br/>
        <w:br/>
        <w:br/>
        <w:t>接着，在基本素质方面，我再次强调了做人做事的一些基本原则，包括行为举止、文明礼貌方面，要有一个标准的规范，并且不能低于这个底线。</w:t>
        <w:br/>
        <w:t>因为俗话说的好，做事先做人。</w:t>
        <w:br/>
        <w:t>要别人尊重自己首先要先学会尊重他人。</w:t>
        <w:br/>
        <w:t>这方面我特地买了一本《做事先做人》的为人处事指导书籍。</w:t>
        <w:br/>
        <w:t>经常利用班会课，给大家进行长期的文明开化的基本素质教育。</w:t>
        <w:br/>
        <w:br/>
        <w:br/>
        <w:t>第三，我开始进行学生潜能开发教育。</w:t>
        <w:br/>
        <w:t>在班级开设了书法和围棋两个俱乐部，安排两个有这方面专业特长的学生当负责人，并给与启动资金，让班级学生自愿报名参加。</w:t>
        <w:br/>
        <w:t>这两个俱乐部利用课余时间进行活动，每天每周都有计划的进行练习和交流，每月进行汇报表演。</w:t>
        <w:br/>
        <w:t>用健康的业余爱好丰富学生们的课余生活，在开发智力、陶冶情操、沟通感情的同时，也避免他们把时间荒废在上网聊天，打电脑游戏等低级趣味的娱乐上。</w:t>
        <w:br/>
        <w:br/>
        <w:br/>
        <w:t>第四，我安排班级的体育特长生，在课余组织一个班级篮球队，有计划有步骤地进行训练和友谊赛。</w:t>
        <w:br/>
        <w:t>并不时地用各种方式鼓励他们的活动。</w:t>
        <w:br/>
        <w:t>引导他们本着锻炼身体、熟练技术、交流感情的原则，进行健康积极的体育运动。</w:t>
        <w:br/>
        <w:t>避免打野球、说脏话、打群架，混时间等低级行为。</w:t>
        <w:br/>
        <w:t>让体育运动也变得健康、科学、有计划有目的。</w:t>
        <w:br/>
        <w:br/>
        <w:br/>
        <w:t>第五，在学习方面，我自己作为一个普通教育培养出来的全日制研究生，自然明白“学习乃学生之本”的原则。</w:t>
        <w:br/>
        <w:t>我在全班营造了不强迫、不干涉，互相尊重的学习氛围，一方面，小心翼翼地保护好班级学习积极分子的学习热情，对于他们学习方面的要求我有求必应，大开绿灯。</w:t>
        <w:br/>
        <w:t>我是这样想的，被中国的应试教育淘汰下来的这批孩子中如果有仍爱学习的，那一定是真心喜欢学习的人了。</w:t>
        <w:br/>
        <w:t>这样的孩子，这样的精神，我一定要全力保护和关心。</w:t>
        <w:br/>
        <w:t>对于后进生，也并没有必要过于强迫他们学习，应试教育多年的洗礼都没有教化好，这种中职学校环境怎么可能培养他们爱学习？这个逻辑本身是不成立的。</w:t>
        <w:br/>
        <w:t>所以对于他们的较差学习成绩，我不责骂、不强迫，但要求他们不能荒废时间，要充分利用自己时间，参加书法和围棋俱乐部，参加篮球队，或培养其他健康兴趣爱好。</w:t>
        <w:br/>
        <w:t>并且万万不能干涉学习上进生的学习行为，如有违例，重罚不怠。</w:t>
        <w:br/>
        <w:br/>
        <w:br/>
        <w:t>第六，在有全校性集体活动的时候，我也要求全班所有同学必须放下自己手头私事，积极参与到这个集体中来。</w:t>
        <w:br/>
        <w:t>在班主任的带领下，共同认真地完成各项集体任务。</w:t>
        <w:br/>
        <w:t>因为集体的凝聚力，向心力，荣誉感，就是在这时产生的。</w:t>
        <w:br/>
        <w:t>没有集体感，就不会关心和照顾他人，就会产生性格和道德上的残缺。</w:t>
        <w:br/>
        <w:br/>
        <w:br/>
        <w:t>经过了一个学期的尝试，我的班级在各个方面都有所成就：</w:t>
        <w:br/>
        <w:br/>
        <w:t>1，在学习方面，我班的郭玲玲同学做一个女生，在省赛中PK掉各地市的众多男选手，杀入国赛，将在今年六月底代表安徽省去天津参加国赛为校争光；学习委员王成为代表的学习积极分子们，多次获得校级一等二等奖学金，在教学处老师中口碑极佳，机电教研室多名老师进行精品课录制，公开课讲演，在我校众多班级中点名只用我班。</w:t>
        <w:br/>
        <w:t>王成、陈奇等同学也已经开始进行成人自考的单科考试，正在向着本科文凭的目标积极努力着；</w:t>
        <w:br/>
        <w:br/>
        <w:t>2，体育运动方面，我校刚刚结束的篮球联赛中，我班篮球队在历时两个多月的赛程中，力压群雄、勇夺总冠军。</w:t>
        <w:br/>
        <w:t>高超的球技让很多班级的篮球队闻风丧胆，居然有两个球队吓得弃权比赛。</w:t>
        <w:br/>
        <w:t>一时间为大家津津乐道。</w:t>
        <w:br/>
        <w:t>我班的足球队“小巴萨”在近期的足球联赛中也已经杀入第三轮，并且保持着大比分完胜对手的骄人战绩，他们正摩拳擦掌、迫不及待进入下学期的赛程；</w:t>
        <w:br/>
        <w:br/>
        <w:t>3，俱乐部方面，书法俱乐部已进行了多次成果展示，一些同学从毛笔字练习中受益匪浅，不但体面了自己的“门面”，还修身养性，端正了做人的态度。</w:t>
        <w:br/>
        <w:t>围棋俱乐部的负责人陈强同学，耐心地把二十多个会员带入的博大精深的围棋世界，自己身为业余围棋五段选手，也即将代表长丰县参加大型比赛，实现自己的人生价值；</w:t>
        <w:br/>
        <w:br/>
        <w:t>4，文化活动方面，我班历来能在大型比赛获奖，特别在大合唱比赛中，在班主任的带领下更是成绩斐然。</w:t>
        <w:br/>
        <w:t>在刚刚结束的“大步车业”杯校企文化艺术节合唱比赛中，预赛后，在45个班级中排名第一。</w:t>
        <w:br/>
        <w:t>我班的黑板报也屡屡在全校评比中获奖；</w:t>
        <w:br/>
        <w:br/>
        <w:t>5，在校学生会里，我班申威同学德才兼备，收到相关领导的多次表扬。</w:t>
        <w:br/>
        <w:t>前段时间，以学生会干部的身份，被评为校级“德能双优生”。</w:t>
        <w:br/>
        <w:t>下月也将代表我校学生赴韩国进行考察和学习。</w:t>
        <w:br/>
        <w:br/>
        <w:br/>
        <w:t>总的看来，一学期下来，我班学生在“德智体美劳”各个方面都有闪光的人物出现。</w:t>
        <w:br/>
        <w:t>我所践行的素质教育，也可以说是初见成效。</w:t>
        <w:br/>
        <w:t>我班的同学在我的教育下，个性鲜明地发掘出了自身的各种潜力，并将之发扬光大。</w:t>
        <w:br/>
        <w:t>只是，在顽皮违纪方面，我班级也有若干突出人物，显的格外顽固。</w:t>
        <w:br/>
        <w:t>好的个性被挖掘出来自然是好事，但消极的个性被过分渲染的确是个头疼事情，这也许是推行这种教育方法的一个副作用吧，不过也是在我的预料之内的。</w:t>
        <w:br/>
        <w:t>我想，解决这个问题，这也许是我今后需要思考的新课题了。</w:t>
        <w:br/>
        <w:br/>
        <w:br/>
        <w:t>时代在进步，传统观念也是应该调整的时候了。</w:t>
        <w:br/>
        <w:t>普通教育的确能培养出人才，但也会产生废品；职业教育生源差，但并不是毕业出来的人都是二等公民，很多事实证明职业教育也能培养出人才。</w:t>
        <w:br/>
        <w:t>关键在于，教育者的教育方式是否科学。</w:t>
        <w:br/>
        <w:t>职业教育脱离了应试教育的桎梏，产生了大量的教育时间，我们完全可以利用这丰富的时间去尝试教育界呼喊了多年的“素质教育”。</w:t>
        <w:br/>
        <w:t>传统教育忽视德育、美育，搞一刀切的书本知识灌输，这些误区，我们完全可以走出来了。</w:t>
        <w:br/>
        <w:t>“全面提高人的基本素质，尊重人的主体性和主动精神，注重开发人的智慧潜能，形成人的健全个性。</w:t>
        <w:br/>
        <w:t>”这才是我们为之努力的新方向。</w:t>
        <w:br/>
        <w:br/>
        <w:br/>
        <w:t>“天下无难事，只怕有心人”。</w:t>
        <w:br/>
        <w:t>我已经开始尝试了，广大的职业教育者们，你们呢？</w:t>
        <w:br/>
        <w:br/>
        <w:t>点评：从小学、到中学、到中职、到大学都在提倡素质教育，中职班主任如何在班级中践行素质教育呢。</w:t>
        <w:br/>
        <w:t>本案例对素质教育涵义认识深刻，能正确把握素质教育理论，并理论结合实践，有针对性的运用在班级管理中，卓有成效。</w:t>
        <w:br/>
        <w:t>班主任工作千头万绪，核心工作就是素质教育，素质教育是纲，班主任工作只有围绕素质教育展开才能实现其目的。</w:t>
        <w:br/>
        <w:t>此文很有借鉴意义。</w:t>
        <w:br/>
        <w:br/>
        <w:br/>
        <w:t>◆孙前进</w:t>
        <w:br/>
        <w:br/>
        <w:t>时间飞逝，2011-2012年第二学期已经接近结束。</w:t>
        <w:br/>
        <w:t>今年我担任的是个“二手班”的班主任，在班主任工作中，大家都有这样一种体验：“二手班”难带，因此谁也不愿意主动去接。</w:t>
        <w:br/>
        <w:t>“二手班”也就成了一块烫手的山芋，那么针对这样的班级如何开展工作呢？我亲身感受到作为一班之主的工作不但量大而且繁琐，涉及的范围非常广，所以感慨颇深，下面结合案例来谈一下感受。</w:t>
        <w:br/>
        <w:br/>
        <w:br/>
        <w:t>【案例分析】：</w:t>
        <w:br/>
        <w:br/>
        <w:t>在对该班学生的心理有了初步了解后，我便展开了班主任工作。</w:t>
        <w:br/>
        <w:br/>
        <w:br/>
        <w:t>1、直面困难，树立新风</w:t>
        <w:br/>
        <w:br/>
        <w:t>分析了一系列因素后，我果断制定出一套方案：开学第一天，我便改变了以往的和蔼可亲，变得非常严谨和严格。</w:t>
        <w:br/>
        <w:t>学生心里有点畏惧我这个新班主任，对我的管理言听计从。</w:t>
        <w:br/>
        <w:t>我的威信树立起来了。</w:t>
        <w:br/>
        <w:t>对于班级管理的方式，将我自身的想法注入其中，班级的运转非常顺利。</w:t>
        <w:br/>
        <w:t>一个全新的10秋初汽运3班和10秋初日立建机班逐渐被打造出来了。</w:t>
        <w:br/>
        <w:br/>
        <w:br/>
        <w:t>2、取其精华，塑造自我</w:t>
        <w:br/>
        <w:br/>
        <w:t>我让学生给我写封信，了解情况。</w:t>
        <w:br/>
        <w:t>绝大部分学生对我极其不满，认为我管的太严格，私人物品都要干预。</w:t>
        <w:br/>
        <w:t>通过这次写信，我了解到学生与我之间存在误会，还有就是缺乏吃苦的精神。</w:t>
        <w:br/>
        <w:t>我也打听了以前各个班主任的管理方式，仔细地研究了下，取其精华。</w:t>
        <w:br/>
        <w:t>比如，犯了错误的学生让他们进行“劳动改造”。</w:t>
        <w:br/>
        <w:t>我将前任班主任值得我借鉴的方面融入我的管理方式中，并注重于学生的交流，减少误会，学生与我相处的非常融洽，在他们看来，我更像是他们的朋友。</w:t>
        <w:br/>
        <w:br/>
        <w:br/>
        <w:t>结合以上的案例，我觉得做个好班主任应当从以下几个方面着手：</w:t>
        <w:br/>
        <w:br/>
        <w:t>一、培养骨干力量</w:t>
        <w:br/>
        <w:br/>
        <w:t>班干部既要学习好，又要有责任心、敢管事。</w:t>
        <w:br/>
        <w:t>否则，学习成绩虽好，但做老好人，也起不到多大作用。</w:t>
        <w:br/>
        <w:t>在所有班干部中，班长和劳动委员显得尤为重要。</w:t>
        <w:br/>
        <w:t>班长负责班级全面工作，是班主任的代言人，是老师的得力助手：劳动委员负责班级每天的卫生工作，卫生又是很繁杂的，包括教室、寝室、清洁区卫生、教室门窗的开关等。</w:t>
        <w:br/>
        <w:t>当然，这两个人除了有责任心、敢管事外，作为班主任，还要在学生中培养班长和劳动委员的威信，使他们起到表率作用。</w:t>
        <w:br/>
        <w:t>我把班级管理权力充分下放给他们，放手让他们管理班级事务。</w:t>
        <w:br/>
        <w:t>帮助他们克服工作中的困难，这样也能让班干部在处理问题的过程中，提高能力，同时也能提高班干的积极性。</w:t>
        <w:br/>
        <w:br/>
        <w:br/>
        <w:t>二、用最短的时间了解学生情况，掌握学生的第一手资料</w:t>
        <w:br/>
        <w:br/>
        <w:t>人们说，教师的语言是有声的行为，教师的行为是无声的语言。</w:t>
        <w:br/>
        <w:t>在接任班级之后，第一件事情就是去了解新的班级，了解新的学生。</w:t>
        <w:br/>
        <w:t>一方面，我向前任的班主任了解班级学生的有关情况，如单亲家庭，父母离异的学生情况，以及学生的特点，家长的要求等，用2-3天的时间记住学生的姓名，以便在平时能正确无误地叫出学生的名字，让学生倍感亲切。</w:t>
        <w:br/>
        <w:t>另一方面，我选择了细心观察，观察每一个学生的行为习惯，学习习惯，以及与同学交往的习惯。</w:t>
        <w:br/>
        <w:t>选择合适的机会，走近他们，成为他们中的一员。</w:t>
        <w:br/>
        <w:br/>
        <w:br/>
        <w:t>三、学会赏识，公平地对待每一个学生</w:t>
        <w:br/>
        <w:br/>
        <w:t>二手班的班主任，首先应该是一个善于赏识的班主任。</w:t>
        <w:br/>
        <w:t>用爱心去赏识学生,低标准，严要求。</w:t>
        <w:br/>
        <w:t>以前，我总认为班主任应该是个“医生”，专门找出学生的缺点，然后批评教育，督促他们及时改正，尽可能使自己的学生优秀，甚至完美，似乎只有这样才能算个称职的班主任。</w:t>
        <w:br/>
        <w:t>因此，我的眼睛总是盯着学生的缺点，认为缺点不说不得了，优点不说少不了，学生改了一个缺点，我不是肯定、鼓励，而是立马再找出一个不足，时刻让学生夹着尾巴做人。</w:t>
        <w:br/>
        <w:t>可这样做的结果换来的常常是自己心烦气躁。</w:t>
        <w:br/>
        <w:t>对学生要“低标准，严要求”，让学生跳一跳就够得着，让他们获得成功的喜悦，让他们在“我能行”中成长，但标准低，要求一定要严，做得不好，我也会惩罚学生，惩罚的目的在于鞭策，更在于传递老师对他的赏识和关心，告诉学生你能做好的，但你必须努力！基于赏识基础上的惩罚往往能让受罚学生感激老师，尊敬老师，从而更努力地发展自己。</w:t>
        <w:br/>
        <w:t>但惩罚时一定要做到公平，一视同仁，平等相待。</w:t>
        <w:br/>
        <w:t>“一碗水端平”，这是实施情感教育的一个原则，更是实施情感教育的艺术方法。</w:t>
        <w:br/>
        <w:t>当今社会无论哪一行都在说“公平竞争”、“阳光操作”，由此可见，公平在人们心目中是多么重要，我们的学生正处于身心发展的阶段，他们更需要我们公平地对待他们中的每一位，无论优生，还是差生，特别是差生。</w:t>
        <w:br/>
        <w:t>有一个原则：不侮辱学生，不贬低学生，让学生明白他受惩罚的原因在于他能做好却没有努力去做。</w:t>
        <w:br/>
        <w:br/>
        <w:br/>
        <w:t>总之，从实践中我体会到，班主任每天接触的是一个个活生生的人，实施教育应把握好分寸注意火候，只有适当、适中、适路才能水到渠成，严在当严处，爱在细微处，才能事半功倍，从而取得好的教育效果。</w:t>
        <w:br/>
        <w:t>班级管理工作千头万绪，工作方法千差万别，我会在实践中继续去探索总结行之有效的方法经验，使班级管理工作的水平不断跃上新台阶。</w:t>
        <w:br/>
        <w:br/>
        <w:br/>
        <w:t>点评：“二手班”难带已经是不争的事实，但在学生管理中“二手班”又不可避免。</w:t>
        <w:br/>
        <w:t>本案例针对“二手班”的管理，从培养骨干力量、掌握学生第一手资料、公平地对待每一个学生等方面对“二手班”进行管理，并从中摸索出一套行之有效的管理办法，为“二手班”班级的班主任提供了参考。</w:t>
        <w:br/>
        <w:br/>
        <w:br/>
        <w:t>第六，在有全校性集体活动的时候，我也要求全班所有同学必须放下自己手头私事，积极参与到这个集体中来。</w:t>
        <w:br/>
        <w:t>在班主任的带领下，共同认真地完成各项集体任务。</w:t>
        <w:br/>
        <w:t>因为集体的凝聚力，向心力，荣誉感，就是在这时产生的。</w:t>
        <w:br/>
        <w:t>没有集体感，就不会关心和照顾他人，就会产生性格和道德上的残缺。</w:t>
        <w:br/>
        <w:br/>
        <w:br/>
        <w:t>经过了一个学期的尝试，我的班级在各个方面都有所成就：</w:t>
        <w:br/>
        <w:br/>
        <w:t>1，在学习方面，我班的郭玲玲同学做一个女生，在省赛中PK掉各地市的众多男选手，杀入国赛，将在今年六月底代表安徽省去天津参加国赛为校争光；学习委员王成为代表的学习积极分子们，多次获得校级一等二等奖学金，在教学处老师中口碑极佳，机电教研室多名老师进行精品课录制，公开课讲演，在我校众多班级中点名只用我班。</w:t>
        <w:br/>
        <w:t>王成、陈奇等同学也已经开始进行成人自考的单科考试，正在向着本科文凭的目标积极努力着；</w:t>
        <w:br/>
        <w:br/>
        <w:t>2，体育运动方面，我校刚刚结束的篮球联赛中，我班篮球队在历时两个多月的赛程中，力压群雄、勇夺总冠军。</w:t>
        <w:br/>
        <w:t>高超的球技让很多班级的篮球队闻风丧胆，居然有两个球队吓得弃权比赛。</w:t>
        <w:br/>
        <w:t>一时间为大家津津乐道。</w:t>
        <w:br/>
        <w:t>我班的足球队“小巴萨”在近期的足球联赛中也已经杀入第三轮，并且保持着大比分完胜对手的骄人战绩，他们正摩拳擦掌、迫不及待进入下学期的赛程；</w:t>
        <w:br/>
        <w:br/>
        <w:t>3，俱乐部方面，书法俱乐部已进行了多次成果展示，一些同学从毛笔字练习中受益匪浅，不但体面了自己的“门面”，还修身养性，端正了做人的态度。</w:t>
        <w:br/>
        <w:t>围棋俱乐部的负责人陈强同学，耐心地把二十多个会员带入的博大精深的围棋世界，自己身为业余围棋五段选手，也即将代表长丰县参加大型比赛，实现自己的人生价值；</w:t>
        <w:br/>
        <w:br/>
        <w:t>4，文化活动方面，我班历来能在大型比赛获奖，特别在大合唱比赛中，在班主任的带领下更是成绩斐然。</w:t>
        <w:br/>
        <w:t>在刚刚结束的“大步车业”杯校企文化艺术节合唱比赛中，预赛后，在45个班级中排名第一。</w:t>
        <w:br/>
        <w:t>我班的黑板报也屡屡在全校评比中获奖；</w:t>
        <w:br/>
        <w:br/>
        <w:t>5，在校学生会里，我班申威同学德才兼备，收到相关领导的多次表扬。</w:t>
        <w:br/>
        <w:t>前段时间，以学生会干部的身份，被评为校级“德能双优生”。</w:t>
        <w:br/>
        <w:t>下月也将代表我校学生赴韩国进行考察和学习。</w:t>
        <w:br/>
        <w:br/>
        <w:br/>
        <w:t>总的看来，一学期下来，我班学生在“德智体美劳”各个方面都有闪光的人物出现。</w:t>
        <w:br/>
        <w:t>我所践行的素质教育，也可以说是初见成效。</w:t>
        <w:br/>
        <w:t>我班的同学在我的教育下，个性鲜明地发掘出了自身的各种潜力，并将之发扬光大。</w:t>
        <w:br/>
        <w:t>只是，在顽皮违纪方面，我班级也有若干突出人物，显的格外顽固。</w:t>
        <w:br/>
        <w:t>好的个性被挖掘出来自然是好事，但消极的个性被过分渲染的确是个头疼事情，这也许是推行这种教育方法的一个副作用吧，不过也是在我的预料之内的。</w:t>
        <w:br/>
        <w:t>我想，解决这个问题，这也许是我今后需要思考的新课题了。</w:t>
        <w:br/>
        <w:br/>
        <w:br/>
        <w:t>时代在进步，传统观念也是应该调整的时候了。</w:t>
        <w:br/>
        <w:t>普通教育的确能培养出人才，但也会产生废品；职业教育生源差，但并不是毕业出来的人都是二等公民，很多事实证明职业教育也能培养出人才。</w:t>
        <w:br/>
        <w:t>关键在于，教育者的教育方式是否科学。</w:t>
        <w:br/>
        <w:t>职业教育脱离了应试教育的桎梏，产生了大量的教育时间，我们完全可以利用这丰富的时间去尝试教育界呼喊了多年的“素质教育”。</w:t>
        <w:br/>
        <w:t>传统教育忽视德育、美育，搞一刀切的书本知识灌输，这些误区，我们完全可以走出来了。</w:t>
        <w:br/>
        <w:t>“全面提高人的基本素质，尊重人的主体性和主动精神，注重开发人的智慧潜能，形成人的健全个性。</w:t>
        <w:br/>
        <w:t>”这才是我们为之努力的新方向。</w:t>
        <w:br/>
        <w:br/>
        <w:br/>
        <w:t>“天下无难事，只怕有心人”。</w:t>
        <w:br/>
        <w:t>我已经开始尝试了，广大的职业教育者们，你们呢？</w:t>
        <w:br/>
        <w:br/>
        <w:t>点评：从小学、到中学、到中职、到大学都在提倡素质教育，中职班主任如何在班级中践行素质教育呢。</w:t>
        <w:br/>
        <w:t>本案例对素质教育涵义认识深刻，能正确把握素质教育理论，并理论结合实践，有针对性的运用在班级管理中，卓有成效。</w:t>
        <w:br/>
        <w:t>班主任工作千头万绪，核心工作就是素质教育，素质教育是纲，班主任工作只有围绕素质教育展开才能实现其目的。</w:t>
        <w:br/>
        <w:t>此文很有借鉴意义。</w:t>
        <w:br/>
        <w:br/>
        <w:br/>
        <w:t>◆孙前进</w:t>
        <w:br/>
        <w:br/>
        <w:t>时间飞逝，2011-2012年第二学期已经接近结束。</w:t>
        <w:br/>
        <w:t>今年我担任的是个“二手班”的班主任，在班主任工作中，大家都有这样一种体验：“二手班”难带，因此谁也不愿意主动去接。</w:t>
        <w:br/>
        <w:t>“二手班”也就成了一块烫手的山芋，那么针对这样的班级如何开展工作呢？我亲身感受到作为一班之主的工作不但量大而且繁琐，涉及的范围非常广，所以感慨颇深，下面结合案例来谈一下感受。</w:t>
        <w:br/>
        <w:br/>
        <w:br/>
        <w:t>【案例分析】：</w:t>
        <w:br/>
        <w:br/>
        <w:t>在对该班学生的心理有了初步了解后，我便展开了班主任工作。</w:t>
        <w:br/>
        <w:br/>
        <w:br/>
        <w:t>1、直面困难，树立新风</w:t>
        <w:br/>
        <w:br/>
        <w:t>分析了一系列因素后，我果断制定出一套方案：开学第一天，我便改变了以往的和蔼可亲，变得非常严谨和严格。</w:t>
        <w:br/>
        <w:t>学生心里有点畏惧我这个新班主任，对我的管理言听计从。</w:t>
        <w:br/>
        <w:t>我的威信树立起来了。</w:t>
        <w:br/>
        <w:t>对于班级管理的方式，将我自身的想法注入其中，班级的运转非常顺利。</w:t>
        <w:br/>
        <w:t>一个全新的10秋初汽运3班和10秋初日立建机班逐渐被打造出来了。</w:t>
        <w:br/>
        <w:br/>
        <w:br/>
        <w:t>2、取其精华，塑造自我</w:t>
        <w:br/>
        <w:br/>
        <w:t>我让学生给我写封信，了解情况。</w:t>
        <w:br/>
        <w:t>绝大部分学生对我极其不满，认为我管的太严格，私人物品都要干预。</w:t>
        <w:br/>
        <w:t>通过这次写信，我了解到学生与我之间存在误会，还有就是缺乏吃苦的精神。</w:t>
        <w:br/>
        <w:t>我也打听了以前各个班主任的管理方式，仔细地研究了下，取其精华。</w:t>
        <w:br/>
        <w:t>比如，犯了错误的学生让他们进行“劳动改造”。</w:t>
        <w:br/>
        <w:t>我将前任班主任值得我借鉴的方面融入我的管理方式中，并注重于学生的交流，减少误会，学生与我相处的非常融洽，在他们看来，我更像是他们的朋友。</w:t>
        <w:br/>
        <w:br/>
        <w:br/>
        <w:t>结合以上的案例，我觉得做个好班主任应当从以下几个方面着手：</w:t>
        <w:br/>
        <w:br/>
        <w:t>一、培养骨干力量</w:t>
        <w:br/>
        <w:br/>
        <w:t>班干部既要学习好，又要有责任心、敢管事。</w:t>
        <w:br/>
        <w:t>否则，学习成绩虽好，但做老好人，也起不到多大作用。</w:t>
        <w:br/>
        <w:t>在所有班干部中，班长和劳动委员显得尤为重要。</w:t>
        <w:br/>
        <w:t>班长负责班级全面工作，是班主任的代言人，是老师的得力助手：劳动委员负责班级每天的卫生工作，卫生又是很繁杂的，包括教室、寝室、清洁区卫生、教室门窗的开关等。</w:t>
        <w:br/>
        <w:t>当然，这两个人除了有责任心、敢管事外，作为班主任，还要在学生中培养班长和劳动委员的威信，使他们起到表率作用。</w:t>
        <w:br/>
        <w:t>我把班级管理权力充分下放给他们，放手让他们管理班级事务。</w:t>
        <w:br/>
        <w:t>帮助他们克服工作中的困难，这样也能让班干部在处理问题的过程中，提高能力，同时也能提高班干的积极性。</w:t>
        <w:br/>
        <w:br/>
        <w:br/>
        <w:t>二、用最短的时间了解学生情况，掌握学生的第一手资料</w:t>
        <w:br/>
        <w:br/>
        <w:t>人们说，教师的语言是有声的行为，教师的行为是无声的语言。</w:t>
        <w:br/>
        <w:t>在接任班级之后，第一件事情就是去了解新的班级，了解新的学生。</w:t>
        <w:br/>
        <w:t>一方面，我向前任的班主任了解班级学生的有关情况，如单亲家庭，父母离异的学生情况，以及学生的特点，家长的要求等，用2-3天的时间记住学生的姓名，以便在平时能正确无误地叫出学生的名字，让学生倍感亲切。</w:t>
        <w:br/>
        <w:t>另一方面，我选择了细心观察，观察每一个学生的行为习惯，学习习惯，以及与同学交往的习惯。</w:t>
        <w:br/>
        <w:t>选择合适的机会，走近他们，成为他们中的一员。</w:t>
        <w:br/>
        <w:br/>
        <w:br/>
        <w:t>三、学会赏识，公平地对待每一个学生</w:t>
        <w:br/>
        <w:br/>
        <w:t>二手班的班主任，首先应该是一个善于赏识的班主任。</w:t>
        <w:br/>
        <w:t>用爱心去赏识学生,低标准，严要求。</w:t>
        <w:br/>
        <w:t>以前，我总认为班主任应该是个“医生”，专门找出学生的缺点，然后批评教育，督促他们及时改正，尽可能使自己的学生优秀，甚至完美，似乎只有这样才能算个称职的班主任。</w:t>
        <w:br/>
        <w:t>因此，我的眼睛总是盯着学生的缺点，认为缺点不说不得了，优点不说少不了，学生改了一个缺点，我不是肯定、鼓励，而是立马再找出一个不足，时刻让学生夹着尾巴做人。</w:t>
        <w:br/>
        <w:t>可这样做的结果换来的常常是自己心烦气躁。</w:t>
        <w:br/>
        <w:t>对学生要“低标准，严要求”，让学生跳一跳就够得着，让他们获得成功的喜悦，让他们在“我能行”中成长，但标准低，要求一定要严，做得不好，我也会惩罚学生，惩罚的目的在于鞭策，更在于传递老师对他的赏识和关心，告诉学生你能做好的，但你必须努力！基于赏识基础上的惩罚往往能让受罚学生感激老师，尊敬老师，从而更努力地发展自己。</w:t>
        <w:br/>
        <w:t>但惩罚时一定要做到公平，一视同仁，平等相待。</w:t>
        <w:br/>
        <w:t>“一碗水端平”，这是实施情感教育的一个原则，更是实施情感教育的艺术方法。</w:t>
        <w:br/>
        <w:t>当今社会无论哪一行都在说“公平竞争”、“阳光操作”，由此可见，公平在人们心目中是多么重要，我们的学生正处于身心发展的阶段，他们更需要我们公平地对待他们中的每一位，无论优生，还是差生，特别是差生。</w:t>
        <w:br/>
        <w:t>有一个原则：不侮辱学生，不贬低学生，让学生明白他受惩罚的原因在于他能做好却没有努力去做。</w:t>
        <w:br/>
        <w:br/>
        <w:br/>
        <w:t>总之，从实践中我体会到，班主任每天接触的是一个个活生生的人，实施教育应把握好分寸注意火候，只有适当、适中、适路才能水到渠成，严在当严处，爱在细微处，才能事半功倍，从而取得好的教育效果。</w:t>
        <w:br/>
        <w:t>班级管理工作千头万绪，工作方法千差万别，我会在实践中继续去探索总结行之有效的方法经验，使班级管理工作的水平不断跃上新台阶。</w:t>
        <w:br/>
        <w:br/>
        <w:br/>
        <w:t>点评：“二手班”难带已经是不争的事实，但在学生管理中“二手班”又不可避免。</w:t>
        <w:br/>
        <w:t>本案例针对“二手班”的管理，从培养骨干力量、掌握学生第一手资料、公平地对待每一个学生等方面对“二手班”进行管理，并从中摸索出一套行之有效的管理办法，为“二手班”班级的班主任提供了参考。</w:t>
        <w:br/>
        <w:br/>
        <w:br/>
        <w:t>三等奖案例</w:t>
        <w:br/>
        <w:br/>
        <w:t>◆董言敏</w:t>
        <w:br/>
        <w:br/>
        <w:t>本学期即将结束，为让下学期新生能够顺利入学，学生处安排在6月15号对教寝室进行调整，我班级教室位置不动，男生寝室做了较大调整，女生寝室调整不大，现将此次男生宿舍调整的过程进行总结：</w:t>
        <w:br/>
        <w:br/>
        <w:t>按照6月12号班主任会议上的要求，我首先在班级召开了一次班会，向同学们传递了将要进行寝室调整的信息，做好大家的思想工作，让大家对宿舍调整不消极，不抵触，对新宿舍充满期望，积极搬家，并要求同学们利用课余时间尽快将自己的行李打包好，以防止在搬运过程中出现拿错，丢失等现象。</w:t>
        <w:br/>
        <w:br/>
        <w:br/>
        <w:t>班会结束后，我立刻召开班委会议，首先将调整不大（只有一个宿舍搬到原来宿舍对面）的女生宿舍安排好。</w:t>
        <w:br/>
        <w:t>然后单独给男生班委开了一个“责任制”会议，安排具体事宜如下：</w:t>
        <w:br/>
        <w:br/>
        <w:t>对3个男生寝室长做出工作内容布置：确定各自新宿舍的房号，负责本寝室内部包括督促寝室同学打包，检查新老宿舍的损坏情况，打扫新老宿舍的卫生等事宜，在搬宿舍过程中，寝室长要起到领头作用，随时照看寝室同学，以防止可能出现的一些小伤害。</w:t>
        <w:br/>
        <w:br/>
        <w:br/>
        <w:t>对班长做出工作内容布置：班长应在学生处规定的调整时间开始时，率先到达新宿舍所在位置（自己行李先不带），将各宿舍门打开，确定位置，以方便其他学生到来时，能在班长的引导下顺利进入新宿舍。</w:t>
        <w:br/>
        <w:t>直到其他学生都搬好后，班长才能去搬自己的行李。</w:t>
        <w:br/>
        <w:br/>
        <w:br/>
        <w:t>对团支部书记做出工作内容布置：团支部书记在整个过程中一直留守老宿舍，负责安排其他学生顺利离开，有的同学一趟搬不完，可将行李寄放到团支部书记处，以防止丢失。</w:t>
        <w:br/>
        <w:t>同时，虽然前期已经要求各宿舍打扫卫生，但因无法排除在搬宿舍过程中有垃圾的出现，而若再安排寝室长回老宿舍打扫，将会影响整体流程，因此，在所有学生及所有行李都离开老宿舍后，团支部书记要将所有老宿舍普查完，打扫好，方能离开老宿舍。</w:t>
        <w:br/>
        <w:br/>
        <w:br/>
        <w:t>将各班委职责安排好后，宿舍调整的前期工作结束。</w:t>
        <w:br/>
        <w:br/>
        <w:br/>
        <w:t>6月15号下午，学生处召开全校学生大会，大会结束后，晚6点半，学生宿舍调整正式开始——</w:t>
        <w:br/>
        <w:br/>
        <w:t>总的看来，一学期下来，我班学生在“德智体美劳”各个方面都有闪光的人物出现。</w:t>
        <w:br/>
        <w:t>我所践行的素质教育，也可以说是初见成效。</w:t>
        <w:br/>
        <w:t>我班的同学在我的教育下，个性鲜明地发掘出了自身的各种潜力，并将之发扬光大。</w:t>
        <w:br/>
        <w:t>只是，在顽皮违纪方面，我班级也有若干突出人物，显的格外顽固。</w:t>
        <w:br/>
        <w:t>好的个性被挖掘出来自然是好事，但消极的个性被过分渲染的确是个头疼事情，这也许是推行这种教育方法的一个副作用吧，不过也是在我的预料之内的。</w:t>
        <w:br/>
        <w:t>我想，解决这个问题，这也许是我今后需要思考的新课题了。</w:t>
        <w:br/>
        <w:br/>
        <w:br/>
        <w:t>时代在进步，传统观念也是应该调整的时候了。</w:t>
        <w:br/>
        <w:t>普通教育的确能培养出人才，但也会产生废品；职业教育生源差，但并不是毕业出来的人都是二等公民，很多事实证明职业教育也能培养出人才。</w:t>
        <w:br/>
        <w:t>关键在于，教育者的教育方式是否科学。</w:t>
        <w:br/>
        <w:t>职业教育脱离了应试教育的桎梏，产生了大量的教育时间，我们完全可以利用这丰富的时间去尝试教育界呼喊了多年的“素质教育”。</w:t>
        <w:br/>
        <w:t>传统教育忽视德育、美育，搞一刀切的书本知识灌输，这些误区，我们完全可以走出来了。</w:t>
        <w:br/>
        <w:t>“全面提高人的基本素质，尊重人的主体性和主动精神，注重开发人的智慧潜能，形成人的健全个性。</w:t>
        <w:br/>
        <w:t>”这才是我们为之努力的新方向。</w:t>
        <w:br/>
        <w:br/>
        <w:br/>
        <w:t>“天下无难事，只怕有心人”。</w:t>
        <w:br/>
        <w:t>我已经开始尝试了，广大的职业教育者们，你们呢？</w:t>
        <w:br/>
        <w:br/>
        <w:t>点评：从小学、到中学、到中职、到大学都在提倡素质教育，中职班主任如何在班级中践行素质教育呢。</w:t>
        <w:br/>
        <w:t>本案例对素质教育涵义认识深刻，能正确把握素质教育理论，并理论结合实践，有针对性的运用在班级管理中，卓有成效。</w:t>
        <w:br/>
        <w:t>班主任工作千头万绪，核心工作就是素质教育，素质教育是纲，班主任工作只有围绕素质教育展开才能实现其目的。</w:t>
        <w:br/>
        <w:t>此文很有借鉴意义。</w:t>
        <w:br/>
        <w:br/>
        <w:br/>
        <w:t>◆孙前进</w:t>
        <w:br/>
        <w:br/>
        <w:t>时间飞逝，2011-2012年第二学期已经接近结束。</w:t>
        <w:br/>
        <w:t>今年我担任的是个“二手班”的班主任，在班主任工作中，大家都有这样一种体验：“二手班”难带，因此谁也不愿意主动去接。</w:t>
        <w:br/>
        <w:t>“二手班”也就成了一块烫手的山芋，那么针对这样的班级如何开展工作呢？我亲身感受到作为一班之主的工作不但量大而且繁琐，涉及的范围非常广，所以感慨颇深，下面结合案例来谈一下感受。</w:t>
        <w:br/>
        <w:br/>
        <w:br/>
        <w:t>【案例分析】：</w:t>
        <w:br/>
        <w:br/>
        <w:t>在对该班学生的心理有了初步了解后，我便展开了班主任工作。</w:t>
        <w:br/>
        <w:br/>
        <w:br/>
        <w:t>1、直面困难，树立新风</w:t>
        <w:br/>
        <w:br/>
        <w:t>分析了一系列因素后，我果断制定出一套方案：开学第一天，我便改变了以往的和蔼可亲，变得非常严谨和严格。</w:t>
        <w:br/>
        <w:t>学生心里有点畏惧我这个新班主任，对我的管理言听计从。</w:t>
        <w:br/>
        <w:t>我的威信树立起来了。</w:t>
        <w:br/>
        <w:t>对于班级管理的方式，将我自身的想法注入其中，班级的运转非常顺利。</w:t>
        <w:br/>
        <w:t>一个全新的10秋初汽运3班和10秋初日立建机班逐渐被打造出来了。</w:t>
        <w:br/>
        <w:br/>
        <w:br/>
        <w:t>2、取其精华，塑造自我</w:t>
        <w:br/>
        <w:br/>
        <w:t>我让学生给我写封信，了解情况。</w:t>
        <w:br/>
        <w:t>绝大部分学生对我极其不满，认为我管的太严格，私人物品都要干预。</w:t>
        <w:br/>
        <w:t>通过这次写信，我了解到学生与我之间存在误会，还有就是缺乏吃苦的精神。</w:t>
        <w:br/>
        <w:t>我也打听了以前各个班主任的管理方式，仔细地研究了下，取其精华。</w:t>
        <w:br/>
        <w:t>比如，犯了错误的学生让他们进行“劳动改造”。</w:t>
        <w:br/>
        <w:t>我将前任班主任值得我借鉴的方面融入我的管理方式中，并注重于学生的交流，减少误会，学生与我相处的非常融洽，在他们看来，我更像是他们的朋友。</w:t>
        <w:br/>
        <w:br/>
        <w:br/>
        <w:t>结合以上的案例，我觉得做个好班主任应当从以下几个方面着手：</w:t>
        <w:br/>
        <w:br/>
        <w:t>一、培养骨干力量</w:t>
        <w:br/>
        <w:br/>
        <w:t>班干部既要学习好，又要有责任心、敢管事。</w:t>
        <w:br/>
        <w:t>否则，学习成绩虽好，但做老好人，也起不到多大作用。</w:t>
        <w:br/>
        <w:t>在所有班干部中，班长和劳动委员显得尤为重要。</w:t>
        <w:br/>
        <w:t>班长负责班级全面工作，是班主任的代言人，是老师的得力助手：劳动委员负责班级每天的卫生工作，卫生又是很繁杂的，包括教室、寝室、清洁区卫生、教室门窗的开关等。</w:t>
        <w:br/>
        <w:t>当然，这两个人除了有责任心、敢管事外，作为班主任，还要在学生中培养班长和劳动委员的威信，使他们起到表率作用。</w:t>
        <w:br/>
        <w:t>我把班级管理权力充分下放给他们，放手让他们管理班级事务。</w:t>
        <w:br/>
        <w:t>帮助他们克服工作中的困难，这样也能让班干部在处理问题的过程中，提高能力，同时也能提高班干的积极性。</w:t>
        <w:br/>
        <w:br/>
        <w:br/>
        <w:t>二、用最短的时间了解学生情况，掌握学生的第一手资料</w:t>
        <w:br/>
        <w:br/>
        <w:t>人们说，教师的语言是有声的行为，教师的行为是无声的语言。</w:t>
        <w:br/>
        <w:t>在接任班级之后，第一件事情就是去了解新的班级，了解新的学生。</w:t>
        <w:br/>
        <w:t>一方面，我向前任的班主任了解班级学生的有关情况，如单亲家庭，父母离异的学生情况，以及学生的特点，家长的要求等，用2-3天的时间记住学生的姓名，以便在平时能正确无误地叫出学生的名字，让学生倍感亲切。</w:t>
        <w:br/>
        <w:t>另一方面，我选择了细心观察，观察每一个学生的行为习惯，学习习惯，以及与同学交往的习惯。</w:t>
        <w:br/>
        <w:t>选择合适的机会，走近他们，成为他们中的一员。</w:t>
        <w:br/>
        <w:br/>
        <w:br/>
        <w:t>三、学会赏识，公平地对待每一个学生</w:t>
        <w:br/>
        <w:br/>
        <w:t>二手班的班主任，首先应该是一个善于赏识的班主任。</w:t>
        <w:br/>
        <w:t>用爱心去赏识学生,低标准，严要求。</w:t>
        <w:br/>
        <w:t>以前，我总认为班主任应该是个“医生”，专门找出学生的缺点，然后批评教育，督促他们及时改正，尽可能使自己的学生优秀，甚至完美，似乎只有这样才能算个称职的班主任。</w:t>
        <w:br/>
        <w:t>因此，我的眼睛总是盯着学生的缺点，认为缺点不说不得了，优点不说少不了，学生改了一个缺点，我不是肯定、鼓励，而是立马再找出一个不足，时刻让学生夹着尾巴做人。</w:t>
        <w:br/>
        <w:t>可这样做的结果换来的常常是自己心烦气躁。</w:t>
        <w:br/>
        <w:t>对学生要“低标准，严要求”，让学生跳一跳就够得着，让他们获得成功的喜悦，让他们在“我能行”中成长，但标准低，要求一定要严，做得不好，我也会惩罚学生，惩罚的目的在于鞭策，更在于传递老师对他的赏识和关心，告诉学生你能做好的，但你必须努力！基于赏识基础上的惩罚往往能让受罚学生感激老师，尊敬老师，从而更努力地发展自己。</w:t>
        <w:br/>
        <w:t>但惩罚时一定要做到公平，一视同仁，平等相待。</w:t>
        <w:br/>
        <w:t>“一碗水端平”，这是实施情感教育的一个原则，更是实施情感教育的艺术方法。</w:t>
        <w:br/>
        <w:t>当今社会无论哪一行都在说“公平竞争”、“阳光操作”，由此可见，公平在人们心目中是多么重要，我们的学生正处于身心发展的阶段，他们更需要我们公平地对待他们中的每一位，无论优生，还是差生，特别是差生。</w:t>
        <w:br/>
        <w:t>有一个原则：不侮辱学生，不贬低学生，让学生明白他受惩罚的原因在于他能做好却没有努力去做。</w:t>
        <w:br/>
        <w:br/>
        <w:br/>
        <w:t>总之，从实践中我体会到，班主任每天接触的是一个个活生生的人，实施教育应把握好分寸注意火候，只有适当、适中、适路才能水到渠成，严在当严处，爱在细微处，才能事半功倍，从而取得好的教育效果。</w:t>
        <w:br/>
        <w:t>班级管理工作千头万绪，工作方法千差万别，我会在实践中继续去探索总结行之有效的方法经验，使班级管理工作的水平不断跃上新台阶。</w:t>
        <w:br/>
        <w:br/>
        <w:br/>
        <w:t>点评：“二手班”难带已经是不争的事实，但在学生管理中“二手班”又不可避免。</w:t>
        <w:br/>
        <w:t>本案例针对“二手班”的管理，从培养骨干力量、掌握学生第一手资料、公平地对待每一个学生等方面对“二手班”进行管理，并从中摸索出一套行之有效的管理办法，为“二手班”班级的班主任提供了参考。</w:t>
        <w:br/>
        <w:br/>
        <w:br/>
        <w:t>三等奖案例</w:t>
        <w:br/>
        <w:br/>
        <w:t>◆董言敏</w:t>
        <w:br/>
        <w:br/>
        <w:t>本学期即将结束，为让下学期新生能够顺利入学，学生处安排在6月15号对教寝室进行调整，我班级教室位置不动，男生寝室做了较大调整，女生寝室调整不大，现将此次男生宿舍调整的过程进行总结：</w:t>
        <w:br/>
        <w:br/>
        <w:t>按照6月12号班主任会议上的要求，我首先在班级召开了一次班会，向同学们传递了将要进行寝室调整的信息，做好大家的思想工作，让大家对宿舍调整不消极，不抵触，对新宿舍充满期望，积极搬家，并要求同学们利用课余时间尽快将自己的行李打包好，以防止在搬运过程中出现拿错，丢失等现象。</w:t>
        <w:br/>
        <w:br/>
        <w:br/>
        <w:t>班会结束后，我立刻召开班委会议，首先将调整不大（只有一个宿舍搬到原来宿舍对面）的女生宿舍安排好。</w:t>
        <w:br/>
        <w:t>然后单独给男生班委开了一个“责任制”会议，安排具体事宜如下：</w:t>
        <w:br/>
        <w:br/>
        <w:t>对3个男生寝室长做出工作内容布置：确定各自新宿舍的房号，负责本寝室内部包括督促寝室同学打包，检查新老宿舍的损坏情况，打扫新老宿舍的卫生等事宜，在搬宿舍过程中，寝室长要起到领头作用，随时照看寝室同学，以防止可能出现的一些小伤害。</w:t>
        <w:br/>
        <w:br/>
        <w:br/>
        <w:t>对班长做出工作内容布置：班长应在学生处规定的调整时间开始时，率先到达新宿舍所在位置（自己行李先不带），将各宿舍门打开，确定位置，以方便其他学生到来时，能在班长的引导下顺利进入新宿舍。</w:t>
        <w:br/>
        <w:t>直到其他学生都搬好后，班长才能去搬自己的行李。</w:t>
        <w:br/>
        <w:br/>
        <w:br/>
        <w:t>对团支部书记做出工作内容布置：团支部书记在整个过程中一直留守老宿舍，负责安排其他学生顺利离开，有的同学一趟搬不完，可将行李寄放到团支部书记处，以防止丢失。</w:t>
        <w:br/>
        <w:t>同时，虽然前期已经要求各宿舍打扫卫生，但因无法排除在搬宿舍过程中有垃圾的出现，而若再安排寝室长回老宿舍打扫，将会影响整体流程，因此，在所有学生及所有行李都离开老宿舍后，团支部书记要将所有老宿舍普查完，打扫好，方能离开老宿舍。</w:t>
        <w:br/>
        <w:br/>
        <w:br/>
        <w:t>将各班委职责安排好后，宿舍调整的前期工作结束。</w:t>
        <w:br/>
        <w:br/>
        <w:br/>
        <w:t>6月15号下午，学生处召开全校学生大会，大会结束后，晚6点半，学生宿舍调整正式开始——</w:t>
        <w:br/>
        <w:br/>
        <w:t>因为前期工作已做好，所以此次宿舍调整很顺利。</w:t>
        <w:br/>
        <w:t>我也按照学生处要求，班主任要到达调整现场，我分别到男女生宿舍进行指导，检查班委的工作情况，检查了寝室的卫生情况，并让寝室长对新宿舍进行普查，由班长汇总，进行填写，再由我核实，交到学生处。</w:t>
        <w:br/>
        <w:br/>
        <w:br/>
        <w:t>点评：寝室调整是班级管理中的常见问题，班主任每学期至少碰到一次。</w:t>
        <w:br/>
        <w:t>本案例中针对学期末一次大规模的寝室调整，分别对不同职位的班干分派了不同的任务，让他们各尽其职，以高效率完成寝室调整这一繁琐的任务，为班级的寝室调整提供了借鉴意义。</w:t>
        <w:br/>
        <w:br/>
        <w:br/>
        <w:t>◆邢志伟</w:t>
        <w:br/>
        <w:br/>
        <w:t>引导语：一支优秀的班干队伍是形成优秀班集体的关键因素之一，特别是一个好班长，是形成良好班风的主导力量。</w:t>
        <w:br/>
        <w:br/>
        <w:br/>
        <w:t>在座各位班主任都是专家，春初班学生难带是一个不争的事实。</w:t>
        <w:br/>
        <w:t>因春招生有的毕业后在社会上经历过一段时间，年龄偏大，或多或少的受到一点社会上的不良影响。</w:t>
        <w:br/>
        <w:t>有的是因种种原因成绩较差，在原学校中中考无望，初中还没毕业就提前一个学期到我校就读（我带的这个春初班就有一半是这样的）。</w:t>
        <w:br/>
        <w:t>所以选好一支优秀班干队伍，特别是选准一个好班长并加以培养更为重要。</w:t>
        <w:br/>
        <w:br/>
        <w:br/>
        <w:t>（一）案例摘要</w:t>
        <w:br/>
        <w:br/>
        <w:t>笔者现在所带的是2012春初汽制2班，开学一个月，班级民主选举班委，丁某同学当选班长。</w:t>
        <w:br/>
        <w:t>马某同学当选团支书。</w:t>
        <w:br/>
        <w:t>通过一段时间的运转，班长的管理水平慢慢的呈现出来，该生自我约束能力强，有较强的责任心，但性格较为腼腆内向，不敢大胆管理，造成部分学生不愿服从管理，班风学风各方面一度较为松懈，思想压力很大，甚至出现在管理中有学生当面顶撞，造成双方发生言语矛盾和肢体冲突。</w:t>
        <w:br/>
        <w:br/>
        <w:br/>
        <w:t>（二）解决办法</w:t>
        <w:br/>
        <w:br/>
        <w:t>出现了这样的问题，我深感遗憾。</w:t>
        <w:br/>
        <w:t>作为班长和同学发生言语矛盾和肢体冲突有损一班之长的形象，于是我免去了他的班长职务，让其担任副班长，同时任命团支书兼任班长一职，尽力挽回此事在班级中造成的恶劣影响。</w:t>
        <w:br/>
        <w:t>但无论如何，事已至此，在接下来丁某的生活和学习中，始终倾注着我关注的目光。</w:t>
        <w:br/>
        <w:t>我经常找他谈心，找他身边的同学了解他的近况，通过了解，我感到从前对他的关心太少。</w:t>
        <w:br/>
        <w:t>丁某原先在初中时就担任过团支书职务，带领团支委把班级的宣传、活动等工作做得有声有色，多次受到学校的嘉奖，得到了老师们的一致好评。</w:t>
        <w:br/>
        <w:t>特别是做学生思想工作及处理细致琐碎工作时有自己一套独有的方法。</w:t>
        <w:br/>
        <w:t>一日我在保卫科，团支部书记马某找我，从喊报告，进门，汇报班级工作，领任务到致谢退出，举止得体，礼貌有嘉，得到了保卫科办公室龚老师的赞扬，认为马某作为班长人选十分合适，这正合我心意，于是利用一个中午的时间召开了班委工作会，在征求大多数班委意见之后，大家达成一致共识：将班长与团支部书记人选对调，充分发挥各自的优势和特长，共同管理好班级。</w:t>
        <w:br/>
        <w:t>同时带领他们一道学习各自的工作职责，教他们如何管理，对他们在管理中的方法和处理事件的方式加以点评，找出不足，给出办法，使班委能力不断提升。</w:t>
        <w:br/>
        <w:t>果然，经过此次调整，班级的纪律，学习风气，内务卫生等有了质的飞跃。</w:t>
        <w:br/>
        <w:t>五月份，班级量化考核向上提升了几个名次，班级卫生评比名列前茅，其中寝室627卫生获得嘉奖。</w:t>
        <w:br/>
        <w:br/>
        <w:br/>
        <w:t>【案例分析】：</w:t>
        <w:br/>
        <w:br/>
        <w:t>在对该班学生的心理有了初步了解后，我便展开了班主任工作。</w:t>
        <w:br/>
        <w:br/>
        <w:br/>
        <w:t>1、直面困难，树立新风</w:t>
        <w:br/>
        <w:br/>
        <w:t>分析了一系列因素后，我果断制定出一套方案：开学第一天，我便改变了以往的和蔼可亲，变得非常严谨和严格。</w:t>
        <w:br/>
        <w:t>学生心里有点畏惧我这个新班主任，对我的管理言听计从。</w:t>
        <w:br/>
        <w:t>我的威信树立起来了。</w:t>
        <w:br/>
        <w:t>对于班级管理的方式，将我自身的想法注入其中，班级的运转非常顺利。</w:t>
        <w:br/>
        <w:t>一个全新的10秋初汽运3班和10秋初日立建机班逐渐被打造出来了。</w:t>
        <w:br/>
        <w:br/>
        <w:br/>
        <w:t>2、取其精华，塑造自我</w:t>
        <w:br/>
        <w:br/>
        <w:t>我让学生给我写封信，了解情况。</w:t>
        <w:br/>
        <w:t>绝大部分学生对我极其不满，认为我管的太严格，私人物品都要干预。</w:t>
        <w:br/>
        <w:t>通过这次写信，我了解到学生与我之间存在误会，还有就是缺乏吃苦的精神。</w:t>
        <w:br/>
        <w:t>我也打听了以前各个班主任的管理方式，仔细地研究了下，取其精华。</w:t>
        <w:br/>
        <w:t>比如，犯了错误的学生让他们进行“劳动改造”。</w:t>
        <w:br/>
        <w:t>我将前任班主任值得我借鉴的方面融入我的管理方式中，并注重于学生的交流，减少误会，学生与我相处的非常融洽，在他们看来，我更像是他们的朋友。</w:t>
        <w:br/>
        <w:br/>
        <w:br/>
        <w:t>结合以上的案例，我觉得做个好班主任应当从以下几个方面着手：</w:t>
        <w:br/>
        <w:br/>
        <w:t>一、培养骨干力量</w:t>
        <w:br/>
        <w:br/>
        <w:t>班干部既要学习好，又要有责任心、敢管事。</w:t>
        <w:br/>
        <w:t>否则，学习成绩虽好，但做老好人，也起不到多大作用。</w:t>
        <w:br/>
        <w:t>在所有班干部中，班长和劳动委员显得尤为重要。</w:t>
        <w:br/>
        <w:t>班长负责班级全面工作，是班主任的代言人，是老师的得力助手：劳动委员负责班级每天的卫生工作，卫生又是很繁杂的，包括教室、寝室、清洁区卫生、教室门窗的开关等。</w:t>
        <w:br/>
        <w:t>当然，这两个人除了有责任心、敢管事外，作为班主任，还要在学生中培养班长和劳动委员的威信，使他们起到表率作用。</w:t>
        <w:br/>
        <w:t>我把班级管理权力充分下放给他们，放手让他们管理班级事务。</w:t>
        <w:br/>
        <w:t>帮助他们克服工作中的困难，这样也能让班干部在处理问题的过程中，提高能力，同时也能提高班干的积极性。</w:t>
        <w:br/>
        <w:br/>
        <w:br/>
        <w:t>二、用最短的时间了解学生情况，掌握学生的第一手资料</w:t>
        <w:br/>
        <w:br/>
        <w:t>人们说，教师的语言是有声的行为，教师的行为是无声的语言。</w:t>
        <w:br/>
        <w:t>在接任班级之后，第一件事情就是去了解新的班级，了解新的学生。</w:t>
        <w:br/>
        <w:t>一方面，我向前任的班主任了解班级学生的有关情况，如单亲家庭，父母离异的学生情况，以及学生的特点，家长的要求等，用2-3天的时间记住学生的姓名，以便在平时能正确无误地叫出学生的名字，让学生倍感亲切。</w:t>
        <w:br/>
        <w:t>另一方面，我选择了细心观察，观察每一个学生的行为习惯，学习习惯，以及与同学交往的习惯。</w:t>
        <w:br/>
        <w:t>选择合适的机会，走近他们，成为他们中的一员。</w:t>
        <w:br/>
        <w:br/>
        <w:br/>
        <w:t>三、学会赏识，公平地对待每一个学生</w:t>
        <w:br/>
        <w:br/>
        <w:t>二手班的班主任，首先应该是一个善于赏识的班主任。</w:t>
        <w:br/>
        <w:t>用爱心去赏识学生,低标准，严要求。</w:t>
        <w:br/>
        <w:t>以前，我总认为班主任应该是个“医生”，专门找出学生的缺点，然后批评教育，督促他们及时改正，尽可能使自己的学生优秀，甚至完美，似乎只有这样才能算个称职的班主任。</w:t>
        <w:br/>
        <w:t>因此，我的眼睛总是盯着学生的缺点，认为缺点不说不得了，优点不说少不了，学生改了一个缺点，我不是肯定、鼓励，而是立马再找出一个不足，时刻让学生夹着尾巴做人。</w:t>
        <w:br/>
        <w:t>可这样做的结果换来的常常是自己心烦气躁。</w:t>
        <w:br/>
        <w:t>对学生要“低标准，严要求”，让学生跳一跳就够得着，让他们获得成功的喜悦，让他们在“我能行”中成长，但标准低，要求一定要严，做得不好，我也会惩罚学生，惩罚的目的在于鞭策，更在于传递老师对他的赏识和关心，告诉学生你能做好的，但你必须努力！基于赏识基础上的惩罚往往能让受罚学生感激老师，尊敬老师，从而更努力地发展自己。</w:t>
        <w:br/>
        <w:t>但惩罚时一定要做到公平，一视同仁，平等相待。</w:t>
        <w:br/>
        <w:t>“一碗水端平”，这是实施情感教育的一个原则，更是实施情感教育的艺术方法。</w:t>
        <w:br/>
        <w:t>当今社会无论哪一行都在说“公平竞争”、“阳光操作”，由此可见，公平在人们心目中是多么重要，我们的学生正处于身心发展的阶段，他们更需要我们公平地对待他们中的每一位，无论优生，还是差生，特别是差生。</w:t>
        <w:br/>
        <w:t>有一个原则：不侮辱学生，不贬低学生，让学生明白他受惩罚的原因在于他能做好却没有努力去做。</w:t>
        <w:br/>
        <w:br/>
        <w:br/>
        <w:t>总之，从实践中我体会到，班主任每天接触的是一个个活生生的人，实施教育应把握好分寸注意火候，只有适当、适中、适路才能水到渠成，严在当严处，爱在细微处，才能事半功倍，从而取得好的教育效果。</w:t>
        <w:br/>
        <w:t>班级管理工作千头万绪，工作方法千差万别，我会在实践中继续去探索总结行之有效的方法经验，使班级管理工作的水平不断跃上新台阶。</w:t>
        <w:br/>
        <w:br/>
        <w:br/>
        <w:t>点评：“二手班”难带已经是不争的事实，但在学生管理中“二手班”又不可避免。</w:t>
        <w:br/>
        <w:t>本案例针对“二手班”的管理，从培养骨干力量、掌握学生第一手资料、公平地对待每一个学生等方面对“二手班”进行管理，并从中摸索出一套行之有效的管理办法，为“二手班”班级的班主任提供了参考。</w:t>
        <w:br/>
        <w:br/>
        <w:br/>
        <w:t>三等奖案例</w:t>
        <w:br/>
        <w:br/>
        <w:t>◆董言敏</w:t>
        <w:br/>
        <w:br/>
        <w:t>本学期即将结束，为让下学期新生能够顺利入学，学生处安排在6月15号对教寝室进行调整，我班级教室位置不动，男生寝室做了较大调整，女生寝室调整不大，现将此次男生宿舍调整的过程进行总结：</w:t>
        <w:br/>
        <w:br/>
        <w:t>按照6月12号班主任会议上的要求，我首先在班级召开了一次班会，向同学们传递了将要进行寝室调整的信息，做好大家的思想工作，让大家对宿舍调整不消极，不抵触，对新宿舍充满期望，积极搬家，并要求同学们利用课余时间尽快将自己的行李打包好，以防止在搬运过程中出现拿错，丢失等现象。</w:t>
        <w:br/>
        <w:br/>
        <w:br/>
        <w:t>班会结束后，我立刻召开班委会议，首先将调整不大（只有一个宿舍搬到原来宿舍对面）的女生宿舍安排好。</w:t>
        <w:br/>
        <w:t>然后单独给男生班委开了一个“责任制”会议，安排具体事宜如下：</w:t>
        <w:br/>
        <w:br/>
        <w:t>对3个男生寝室长做出工作内容布置：确定各自新宿舍的房号，负责本寝室内部包括督促寝室同学打包，检查新老宿舍的损坏情况，打扫新老宿舍的卫生等事宜，在搬宿舍过程中，寝室长要起到领头作用，随时照看寝室同学，以防止可能出现的一些小伤害。</w:t>
        <w:br/>
        <w:br/>
        <w:br/>
        <w:t>对班长做出工作内容布置：班长应在学生处规定的调整时间开始时，率先到达新宿舍所在位置（自己行李先不带），将各宿舍门打开，确定位置，以方便其他学生到来时，能在班长的引导下顺利进入新宿舍。</w:t>
        <w:br/>
        <w:t>直到其他学生都搬好后，班长才能去搬自己的行李。</w:t>
        <w:br/>
        <w:br/>
        <w:br/>
        <w:t>对团支部书记做出工作内容布置：团支部书记在整个过程中一直留守老宿舍，负责安排其他学生顺利离开，有的同学一趟搬不完，可将行李寄放到团支部书记处，以防止丢失。</w:t>
        <w:br/>
        <w:t>同时，虽然前期已经要求各宿舍打扫卫生，但因无法排除在搬宿舍过程中有垃圾的出现，而若再安排寝室长回老宿舍打扫，将会影响整体流程，因此，在所有学生及所有行李都离开老宿舍后，团支部书记要将所有老宿舍普查完，打扫好，方能离开老宿舍。</w:t>
        <w:br/>
        <w:br/>
        <w:br/>
        <w:t>将各班委职责安排好后，宿舍调整的前期工作结束。</w:t>
        <w:br/>
        <w:br/>
        <w:br/>
        <w:t>6月15号下午，学生处召开全校学生大会，大会结束后，晚6点半，学生宿舍调整正式开始——</w:t>
        <w:br/>
        <w:br/>
        <w:t>因为前期工作已做好，所以此次宿舍调整很顺利。</w:t>
        <w:br/>
        <w:t>我也按照学生处要求，班主任要到达调整现场，我分别到男女生宿舍进行指导，检查班委的工作情况，检查了寝室的卫生情况，并让寝室长对新宿舍进行普查，由班长汇总，进行填写，再由我核实，交到学生处。</w:t>
        <w:br/>
        <w:br/>
        <w:br/>
        <w:t>点评：寝室调整是班级管理中的常见问题，班主任每学期至少碰到一次。</w:t>
        <w:br/>
        <w:t>本案例中针对学期末一次大规模的寝室调整，分别对不同职位的班干分派了不同的任务，让他们各尽其职，以高效率完成寝室调整这一繁琐的任务，为班级的寝室调整提供了借鉴意义。</w:t>
        <w:br/>
        <w:br/>
        <w:br/>
        <w:t>◆邢志伟</w:t>
        <w:br/>
        <w:br/>
        <w:t>引导语：一支优秀的班干队伍是形成优秀班集体的关键因素之一，特别是一个好班长，是形成良好班风的主导力量。</w:t>
        <w:br/>
        <w:br/>
        <w:br/>
        <w:t>在座各位班主任都是专家，春初班学生难带是一个不争的事实。</w:t>
        <w:br/>
        <w:t>因春招生有的毕业后在社会上经历过一段时间，年龄偏大，或多或少的受到一点社会上的不良影响。</w:t>
        <w:br/>
        <w:t>有的是因种种原因成绩较差，在原学校中中考无望，初中还没毕业就提前一个学期到我校就读（我带的这个春初班就有一半是这样的）。</w:t>
        <w:br/>
        <w:t>所以选好一支优秀班干队伍，特别是选准一个好班长并加以培养更为重要。</w:t>
        <w:br/>
        <w:br/>
        <w:br/>
        <w:t>（一）案例摘要</w:t>
        <w:br/>
        <w:br/>
        <w:t>笔者现在所带的是2012春初汽制2班，开学一个月，班级民主选举班委，丁某同学当选班长。</w:t>
        <w:br/>
        <w:t>马某同学当选团支书。</w:t>
        <w:br/>
        <w:t>通过一段时间的运转，班长的管理水平慢慢的呈现出来，该生自我约束能力强，有较强的责任心，但性格较为腼腆内向，不敢大胆管理，造成部分学生不愿服从管理，班风学风各方面一度较为松懈，思想压力很大，甚至出现在管理中有学生当面顶撞，造成双方发生言语矛盾和肢体冲突。</w:t>
        <w:br/>
        <w:br/>
        <w:br/>
        <w:t>（二）解决办法</w:t>
        <w:br/>
        <w:br/>
        <w:t>出现了这样的问题，我深感遗憾。</w:t>
        <w:br/>
        <w:t>作为班长和同学发生言语矛盾和肢体冲突有损一班之长的形象，于是我免去了他的班长职务，让其担任副班长，同时任命团支书兼任班长一职，尽力挽回此事在班级中造成的恶劣影响。</w:t>
        <w:br/>
        <w:t>但无论如何，事已至此，在接下来丁某的生活和学习中，始终倾注着我关注的目光。</w:t>
        <w:br/>
        <w:t>我经常找他谈心，找他身边的同学了解他的近况，通过了解，我感到从前对他的关心太少。</w:t>
        <w:br/>
        <w:t>丁某原先在初中时就担任过团支书职务，带领团支委把班级的宣传、活动等工作做得有声有色，多次受到学校的嘉奖，得到了老师们的一致好评。</w:t>
        <w:br/>
        <w:t>特别是做学生思想工作及处理细致琐碎工作时有自己一套独有的方法。</w:t>
        <w:br/>
        <w:t>一日我在保卫科，团支部书记马某找我，从喊报告，进门，汇报班级工作，领任务到致谢退出，举止得体，礼貌有嘉，得到了保卫科办公室龚老师的赞扬，认为马某作为班长人选十分合适，这正合我心意，于是利用一个中午的时间召开了班委工作会，在征求大多数班委意见之后，大家达成一致共识：将班长与团支部书记人选对调，充分发挥各自的优势和特长，共同管理好班级。</w:t>
        <w:br/>
        <w:t>同时带领他们一道学习各自的工作职责，教他们如何管理，对他们在管理中的方法和处理事件的方式加以点评，找出不足，给出办法，使班委能力不断提升。</w:t>
        <w:br/>
        <w:t>果然，经过此次调整，班级的纪律，学习风气，内务卫生等有了质的飞跃。</w:t>
        <w:br/>
        <w:t>五月份，班级量化考核向上提升了几个名次，班级卫生评比名列前茅，其中寝室627卫生获得嘉奖。</w:t>
        <w:br/>
        <w:br/>
        <w:br/>
        <w:t>（三）案例启示</w:t>
        <w:br/>
        <w:br/>
        <w:t>通过上述案例，我们得知班级干部的选拔时班级建设的三自管理中一个机器关键的步骤。</w:t>
        <w:br/>
        <w:t>选好、选对班干是我们班主任的重要工作，将对班级的管理起到事半功倍的效果。</w:t>
        <w:br/>
        <w:t>班级作为一个集体性的教育主体，班主任需要对选出的班委进行细心的培养和指导。</w:t>
        <w:br/>
        <w:t>因此，一个班级有一只优秀的班干部队伍将极大减轻班主任的工作，又锻炼了学生的能力等，可谓一举两得。</w:t>
        <w:br/>
        <w:br/>
        <w:br/>
        <w:t>点评：班干的选拔与培养是每个班主任都要遇到的问题。</w:t>
        <w:br/>
        <w:t>案例通过对本班级班委的选任和考察，再到知人善任，调用适当的学生发挥各自的优势，胜任不同的班级管理岗位，使班委能力得到不断提升，并为广大班主任提供出一套行之有效的班干选拔办法。</w:t>
        <w:br/>
        <w:br/>
        <w:br/>
        <w:t>◆沈晓燕</w:t>
        <w:br/>
        <w:br/>
        <w:t>今年2月份，根据学校工作安排，我开始担任特教班的班主任。</w:t>
        <w:br/>
        <w:br/>
        <w:br/>
        <w:t>这个特教班是我校与安徽省特教学校联合办学项目的第一个特殊教育班，是机电专业，这个班在省特教学校完成一年的学习后。</w:t>
        <w:br/>
        <w:t>第二学期来到我们学校。</w:t>
        <w:br/>
        <w:t>刚接手这个班级的时候我感觉压力很大，原因有很多，最担心的就是交流问题，特教班的学生多是聋哑的孩子，他们的第一任班主任谢朵朵老师，是从特教学校跟班过来的，她的手语很棒，与特教班的学生可以无障碍的交流。</w:t>
        <w:br/>
        <w:t>对于今后如何与班级里的学生沟通和交流就成了我最大的担心。</w:t>
        <w:br/>
        <w:t>其次就是特教班的学生在学校表现一直很棒，不仅仅学习认真，而且在学校组织的各项活动中都取得了非常好的成绩。</w:t>
        <w:br/>
        <w:t>担心由于交流问题使得班级学生的综合情况下降。</w:t>
        <w:br/>
        <w:br/>
        <w:br/>
        <w:t>于是在接手该班级前，我就经常与谢朵朵老师交流，并开始自学手语。</w:t>
        <w:br/>
        <w:t>从谢老师那里了解班级里所有学生的身体情况，性格特点，爱好特长等等，并找到每一个特教班的学生用笔和纸进行交流和沟通。</w:t>
        <w:br/>
        <w:br/>
        <w:br/>
        <w:t>经过一段时间的了解，我不仅熟悉了特教班每位同学的特点和性格，而且一些简单的交流也可以不用笔纸，用手语直接跟他们对话了。</w:t>
        <w:br/>
        <w:br/>
        <w:br/>
        <w:t>我发现，特教班的学生都非常的单纯和朴实，他们有强烈的集体荣誉感和团队意识。</w:t>
        <w:br/>
        <w:t>虽然基本都身有残疾，但是他们渴望和正常的孩子们一起，也努力用行动告诉别人，他们也和普通的孩子们一样出色。</w:t>
        <w:br/>
        <w:t>因此，他们希望得到老师和大家的赞扬与肯定。</w:t>
        <w:br/>
        <w:br/>
        <w:br/>
        <w:t>三、学会赏识，公平地对待每一个学生</w:t>
        <w:br/>
        <w:br/>
        <w:t>二手班的班主任，首先应该是一个善于赏识的班主任。</w:t>
        <w:br/>
        <w:t>用爱心去赏识学生,低标准，严要求。</w:t>
        <w:br/>
        <w:t>以前，我总认为班主任应该是个“医生”，专门找出学生的缺点，然后批评教育，督促他们及时改正，尽可能使自己的学生优秀，甚至完美，似乎只有这样才能算个称职的班主任。</w:t>
        <w:br/>
        <w:t>因此，我的眼睛总是盯着学生的缺点，认为缺点不说不得了，优点不说少不了，学生改了一个缺点，我不是肯定、鼓励，而是立马再找出一个不足，时刻让学生夹着尾巴做人。</w:t>
        <w:br/>
        <w:t>可这样做的结果换来的常常是自己心烦气躁。</w:t>
        <w:br/>
        <w:t>对学生要“低标准，严要求”，让学生跳一跳就够得着，让他们获得成功的喜悦，让他们在“我能行”中成长，但标准低，要求一定要严，做得不好，我也会惩罚学生，惩罚的目的在于鞭策，更在于传递老师对他的赏识和关心，告诉学生你能做好的，但你必须努力！基于赏识基础上的惩罚往往能让受罚学生感激老师，尊敬老师，从而更努力地发展自己。</w:t>
        <w:br/>
        <w:t>但惩罚时一定要做到公平，一视同仁，平等相待。</w:t>
        <w:br/>
        <w:t>“一碗水端平”，这是实施情感教育的一个原则，更是实施情感教育的艺术方法。</w:t>
        <w:br/>
        <w:t>当今社会无论哪一行都在说“公平竞争”、“阳光操作”，由此可见，公平在人们心目中是多么重要，我们的学生正处于身心发展的阶段，他们更需要我们公平地对待他们中的每一位，无论优生，还是差生，特别是差生。</w:t>
        <w:br/>
        <w:t>有一个原则：不侮辱学生，不贬低学生，让学生明白他受惩罚的原因在于他能做好却没有努力去做。</w:t>
        <w:br/>
        <w:br/>
        <w:br/>
        <w:t>总之，从实践中我体会到，班主任每天接触的是一个个活生生的人，实施教育应把握好分寸注意火候，只有适当、适中、适路才能水到渠成，严在当严处，爱在细微处，才能事半功倍，从而取得好的教育效果。</w:t>
        <w:br/>
        <w:t>班级管理工作千头万绪，工作方法千差万别，我会在实践中继续去探索总结行之有效的方法经验，使班级管理工作的水平不断跃上新台阶。</w:t>
        <w:br/>
        <w:br/>
        <w:br/>
        <w:t>点评：“二手班”难带已经是不争的事实，但在学生管理中“二手班”又不可避免。</w:t>
        <w:br/>
        <w:t>本案例针对“二手班”的管理，从培养骨干力量、掌握学生第一手资料、公平地对待每一个学生等方面对“二手班”进行管理，并从中摸索出一套行之有效的管理办法，为“二手班”班级的班主任提供了参考。</w:t>
        <w:br/>
        <w:br/>
        <w:br/>
        <w:t>三等奖案例</w:t>
        <w:br/>
        <w:br/>
        <w:t>◆董言敏</w:t>
        <w:br/>
        <w:br/>
        <w:t>本学期即将结束，为让下学期新生能够顺利入学，学生处安排在6月15号对教寝室进行调整，我班级教室位置不动，男生寝室做了较大调整，女生寝室调整不大，现将此次男生宿舍调整的过程进行总结：</w:t>
        <w:br/>
        <w:br/>
        <w:t>按照6月12号班主任会议上的要求，我首先在班级召开了一次班会，向同学们传递了将要进行寝室调整的信息，做好大家的思想工作，让大家对宿舍调整不消极，不抵触，对新宿舍充满期望，积极搬家，并要求同学们利用课余时间尽快将自己的行李打包好，以防止在搬运过程中出现拿错，丢失等现象。</w:t>
        <w:br/>
        <w:br/>
        <w:br/>
        <w:t>班会结束后，我立刻召开班委会议，首先将调整不大（只有一个宿舍搬到原来宿舍对面）的女生宿舍安排好。</w:t>
        <w:br/>
        <w:t>然后单独给男生班委开了一个“责任制”会议，安排具体事宜如下：</w:t>
        <w:br/>
        <w:br/>
        <w:t>对3个男生寝室长做出工作内容布置：确定各自新宿舍的房号，负责本寝室内部包括督促寝室同学打包，检查新老宿舍的损坏情况，打扫新老宿舍的卫生等事宜，在搬宿舍过程中，寝室长要起到领头作用，随时照看寝室同学，以防止可能出现的一些小伤害。</w:t>
        <w:br/>
        <w:br/>
        <w:br/>
        <w:t>对班长做出工作内容布置：班长应在学生处规定的调整时间开始时，率先到达新宿舍所在位置（自己行李先不带），将各宿舍门打开，确定位置，以方便其他学生到来时，能在班长的引导下顺利进入新宿舍。</w:t>
        <w:br/>
        <w:t>直到其他学生都搬好后，班长才能去搬自己的行李。</w:t>
        <w:br/>
        <w:br/>
        <w:br/>
        <w:t>对团支部书记做出工作内容布置：团支部书记在整个过程中一直留守老宿舍，负责安排其他学生顺利离开，有的同学一趟搬不完，可将行李寄放到团支部书记处，以防止丢失。</w:t>
        <w:br/>
        <w:t>同时，虽然前期已经要求各宿舍打扫卫生，但因无法排除在搬宿舍过程中有垃圾的出现，而若再安排寝室长回老宿舍打扫，将会影响整体流程，因此，在所有学生及所有行李都离开老宿舍后，团支部书记要将所有老宿舍普查完，打扫好，方能离开老宿舍。</w:t>
        <w:br/>
        <w:br/>
        <w:br/>
        <w:t>将各班委职责安排好后，宿舍调整的前期工作结束。</w:t>
        <w:br/>
        <w:br/>
        <w:br/>
        <w:t>6月15号下午，学生处召开全校学生大会，大会结束后，晚6点半，学生宿舍调整正式开始——</w:t>
        <w:br/>
        <w:br/>
        <w:t>因为前期工作已做好，所以此次宿舍调整很顺利。</w:t>
        <w:br/>
        <w:t>我也按照学生处要求，班主任要到达调整现场，我分别到男女生宿舍进行指导，检查班委的工作情况，检查了寝室的卫生情况，并让寝室长对新宿舍进行普查，由班长汇总，进行填写，再由我核实，交到学生处。</w:t>
        <w:br/>
        <w:br/>
        <w:br/>
        <w:t>点评：寝室调整是班级管理中的常见问题，班主任每学期至少碰到一次。</w:t>
        <w:br/>
        <w:t>本案例中针对学期末一次大规模的寝室调整，分别对不同职位的班干分派了不同的任务，让他们各尽其职，以高效率完成寝室调整这一繁琐的任务，为班级的寝室调整提供了借鉴意义。</w:t>
        <w:br/>
        <w:br/>
        <w:br/>
        <w:t>◆邢志伟</w:t>
        <w:br/>
        <w:br/>
        <w:t>引导语：一支优秀的班干队伍是形成优秀班集体的关键因素之一，特别是一个好班长，是形成良好班风的主导力量。</w:t>
        <w:br/>
        <w:br/>
        <w:br/>
        <w:t>在座各位班主任都是专家，春初班学生难带是一个不争的事实。</w:t>
        <w:br/>
        <w:t>因春招生有的毕业后在社会上经历过一段时间，年龄偏大，或多或少的受到一点社会上的不良影响。</w:t>
        <w:br/>
        <w:t>有的是因种种原因成绩较差，在原学校中中考无望，初中还没毕业就提前一个学期到我校就读（我带的这个春初班就有一半是这样的）。</w:t>
        <w:br/>
        <w:t>所以选好一支优秀班干队伍，特别是选准一个好班长并加以培养更为重要。</w:t>
        <w:br/>
        <w:br/>
        <w:br/>
        <w:t>（一）案例摘要</w:t>
        <w:br/>
        <w:br/>
        <w:t>笔者现在所带的是2012春初汽制2班，开学一个月，班级民主选举班委，丁某同学当选班长。</w:t>
        <w:br/>
        <w:t>马某同学当选团支书。</w:t>
        <w:br/>
        <w:t>通过一段时间的运转，班长的管理水平慢慢的呈现出来，该生自我约束能力强，有较强的责任心，但性格较为腼腆内向，不敢大胆管理，造成部分学生不愿服从管理，班风学风各方面一度较为松懈，思想压力很大，甚至出现在管理中有学生当面顶撞，造成双方发生言语矛盾和肢体冲突。</w:t>
        <w:br/>
        <w:br/>
        <w:br/>
        <w:t>（二）解决办法</w:t>
        <w:br/>
        <w:br/>
        <w:t>出现了这样的问题，我深感遗憾。</w:t>
        <w:br/>
        <w:t>作为班长和同学发生言语矛盾和肢体冲突有损一班之长的形象，于是我免去了他的班长职务，让其担任副班长，同时任命团支书兼任班长一职，尽力挽回此事在班级中造成的恶劣影响。</w:t>
        <w:br/>
        <w:t>但无论如何，事已至此，在接下来丁某的生活和学习中，始终倾注着我关注的目光。</w:t>
        <w:br/>
        <w:t>我经常找他谈心，找他身边的同学了解他的近况，通过了解，我感到从前对他的关心太少。</w:t>
        <w:br/>
        <w:t>丁某原先在初中时就担任过团支书职务，带领团支委把班级的宣传、活动等工作做得有声有色，多次受到学校的嘉奖，得到了老师们的一致好评。</w:t>
        <w:br/>
        <w:t>特别是做学生思想工作及处理细致琐碎工作时有自己一套独有的方法。</w:t>
        <w:br/>
        <w:t>一日我在保卫科，团支部书记马某找我，从喊报告，进门，汇报班级工作，领任务到致谢退出，举止得体，礼貌有嘉，得到了保卫科办公室龚老师的赞扬，认为马某作为班长人选十分合适，这正合我心意，于是利用一个中午的时间召开了班委工作会，在征求大多数班委意见之后，大家达成一致共识：将班长与团支部书记人选对调，充分发挥各自的优势和特长，共同管理好班级。</w:t>
        <w:br/>
        <w:t>同时带领他们一道学习各自的工作职责，教他们如何管理，对他们在管理中的方法和处理事件的方式加以点评，找出不足，给出办法，使班委能力不断提升。</w:t>
        <w:br/>
        <w:t>果然，经过此次调整，班级的纪律，学习风气，内务卫生等有了质的飞跃。</w:t>
        <w:br/>
        <w:t>五月份，班级量化考核向上提升了几个名次，班级卫生评比名列前茅，其中寝室627卫生获得嘉奖。</w:t>
        <w:br/>
        <w:br/>
        <w:br/>
        <w:t>（三）案例启示</w:t>
        <w:br/>
        <w:br/>
        <w:t>通过上述案例，我们得知班级干部的选拔时班级建设的三自管理中一个机器关键的步骤。</w:t>
        <w:br/>
        <w:t>选好、选对班干是我们班主任的重要工作，将对班级的管理起到事半功倍的效果。</w:t>
        <w:br/>
        <w:t>班级作为一个集体性的教育主体，班主任需要对选出的班委进行细心的培养和指导。</w:t>
        <w:br/>
        <w:t>因此，一个班级有一只优秀的班干部队伍将极大减轻班主任的工作，又锻炼了学生的能力等，可谓一举两得。</w:t>
        <w:br/>
        <w:br/>
        <w:br/>
        <w:t>点评：班干的选拔与培养是每个班主任都要遇到的问题。</w:t>
        <w:br/>
        <w:t>案例通过对本班级班委的选任和考察，再到知人善任，调用适当的学生发挥各自的优势，胜任不同的班级管理岗位，使班委能力得到不断提升，并为广大班主任提供出一套行之有效的班干选拔办法。</w:t>
        <w:br/>
        <w:br/>
        <w:br/>
        <w:t>◆沈晓燕</w:t>
        <w:br/>
        <w:br/>
        <w:t>今年2月份，根据学校工作安排，我开始担任特教班的班主任。</w:t>
        <w:br/>
        <w:br/>
        <w:br/>
        <w:t>这个特教班是我校与安徽省特教学校联合办学项目的第一个特殊教育班，是机电专业，这个班在省特教学校完成一年的学习后。</w:t>
        <w:br/>
        <w:t>第二学期来到我们学校。</w:t>
        <w:br/>
        <w:t>刚接手这个班级的时候我感觉压力很大，原因有很多，最担心的就是交流问题，特教班的学生多是聋哑的孩子，他们的第一任班主任谢朵朵老师，是从特教学校跟班过来的，她的手语很棒，与特教班的学生可以无障碍的交流。</w:t>
        <w:br/>
        <w:t>对于今后如何与班级里的学生沟通和交流就成了我最大的担心。</w:t>
        <w:br/>
        <w:t>其次就是特教班的学生在学校表现一直很棒，不仅仅学习认真，而且在学校组织的各项活动中都取得了非常好的成绩。</w:t>
        <w:br/>
        <w:t>担心由于交流问题使得班级学生的综合情况下降。</w:t>
        <w:br/>
        <w:br/>
        <w:br/>
        <w:t>于是在接手该班级前，我就经常与谢朵朵老师交流，并开始自学手语。</w:t>
        <w:br/>
        <w:t>从谢老师那里了解班级里所有学生的身体情况，性格特点，爱好特长等等，并找到每一个特教班的学生用笔和纸进行交流和沟通。</w:t>
        <w:br/>
        <w:br/>
        <w:br/>
        <w:t>经过一段时间的了解，我不仅熟悉了特教班每位同学的特点和性格，而且一些简单的交流也可以不用笔纸，用手语直接跟他们对话了。</w:t>
        <w:br/>
        <w:br/>
        <w:br/>
        <w:t>我发现，特教班的学生都非常的单纯和朴实，他们有强烈的集体荣誉感和团队意识。</w:t>
        <w:br/>
        <w:t>虽然基本都身有残疾，但是他们渴望和正常的孩子们一起，也努力用行动告诉别人，他们也和普通的孩子们一样出色。</w:t>
        <w:br/>
        <w:t>因此，他们希望得到老师和大家的赞扬与肯定。</w:t>
        <w:br/>
        <w:br/>
        <w:br/>
        <w:t>在我接手特教班后遇到的最大的问题就是他们的就业问题。</w:t>
        <w:br/>
        <w:t>一开始他们同年级的平行班级开始就业了，但是他们一直没有就业面试的机会，他们就非常的担心自己因为身体原因没有企业愿意要，没有地方可以工作。</w:t>
        <w:br/>
        <w:t>我就疏导他们，告诉他们企业很多，每个企业对员工的要求不一样，告诉他们现在对于他们最重要的就是耐心的等待，并做好面试准备，如果有企业来了他们可以将自己最优秀的一面展现在企业面前。</w:t>
        <w:br/>
        <w:br/>
        <w:br/>
        <w:t>不久以后美芝公司来学校招人了，孩子们全部都报名参加了面试，我也全程陪同孩子们一起参加企业的面试，为企业介绍每个孩子的特点，帮助他们和面试官沟通。</w:t>
        <w:br/>
        <w:t>经过半天的面试，结果很快出来了，我们班有一半的学生面试上了。</w:t>
        <w:br/>
        <w:t>同样问题也出现了，特教班的孩子他们是一个集体，班里的每个孩子都希望他们这个集体是完整的，一方面是他们每个孩子都把这个集体当作了自己的第二个家，另一方面也是即将走入社会他们担心自己不能融入普通的人群中。</w:t>
        <w:br/>
        <w:t>于是面试上的孩子们因为要就业，他们舍不得剩下的孩子们，不停的给我打电话，要我帮助剩下的孩子们想想办法将让企业也接收剩下的孩子们，但是这个愿望是不可能的。</w:t>
        <w:br/>
        <w:t>同时，由于特教班学生的特殊性，剩下的孩子们由于没有面试成功，心中的失落感也油然而生，他们认为好不容易等来得企业没有面选择自己，主要的原因是自己很差，不如别的孩子。</w:t>
        <w:br/>
        <w:t>也担心今后没有企业来要他们了。</w:t>
        <w:br/>
        <w:t>严重的消极情绪在剩下的孩子们中间蔓延。</w:t>
        <w:br/>
        <w:t>为了让他们能树立信心，也让他们重新振作，为下一次面试做好准别，我在班会上告诉剩下的孩子们，这次面试上的孩子们都是企业面试完后随即选取的，他们没有被选中并不是自己的条件差，而是欠缺了一点运气。</w:t>
        <w:br/>
        <w:t>他们现在需要做的是好好努力做好准备为下一次的面试做好准备。</w:t>
        <w:br/>
        <w:t>在给学生作好思想工作的同时，我还联系了所有没有就业的孩子家长，给家长做工作，让他们要及时了解孩子们的心理，并积极与孩子沟通，交流，让孩子们知道，后面还有企业来面试的机会，他们要好好努力认真学习。</w:t>
        <w:br/>
        <w:br/>
        <w:br/>
        <w:t>同时我也告诉面试上的孩子们，一个不要表现的过于兴奋，也要经常和没有面试上的孩子们多联系，告诉他们要认真学习，做好准备，一有机会就可以面试上了。</w:t>
        <w:br/>
        <w:br/>
        <w:br/>
        <w:t>三等奖案例</w:t>
        <w:br/>
        <w:br/>
        <w:t>◆董言敏</w:t>
        <w:br/>
        <w:br/>
        <w:t>本学期即将结束，为让下学期新生能够顺利入学，学生处安排在6月15号对教寝室进行调整，我班级教室位置不动，男生寝室做了较大调整，女生寝室调整不大，现将此次男生宿舍调整的过程进行总结：</w:t>
        <w:br/>
        <w:br/>
        <w:t>按照6月12号班主任会议上的要求，我首先在班级召开了一次班会，向同学们传递了将要进行寝室调整的信息，做好大家的思想工作，让大家对宿舍调整不消极，不抵触，对新宿舍充满期望，积极搬家，并要求同学们利用课余时间尽快将自己的行李打包好，以防止在搬运过程中出现拿错，丢失等现象。</w:t>
        <w:br/>
        <w:br/>
        <w:br/>
        <w:t>班会结束后，我立刻召开班委会议，首先将调整不大（只有一个宿舍搬到原来宿舍对面）的女生宿舍安排好。</w:t>
        <w:br/>
        <w:t>然后单独给男生班委开了一个“责任制”会议，安排具体事宜如下：</w:t>
        <w:br/>
        <w:br/>
        <w:t>对3个男生寝室长做出工作内容布置：确定各自新宿舍的房号，负责本寝室内部包括督促寝室同学打包，检查新老宿舍的损坏情况，打扫新老宿舍的卫生等事宜，在搬宿舍过程中，寝室长要起到领头作用，随时照看寝室同学，以防止可能出现的一些小伤害。</w:t>
        <w:br/>
        <w:br/>
        <w:br/>
        <w:t>对班长做出工作内容布置：班长应在学生处规定的调整时间开始时，率先到达新宿舍所在位置（自己行李先不带），将各宿舍门打开，确定位置，以方便其他学生到来时，能在班长的引导下顺利进入新宿舍。</w:t>
        <w:br/>
        <w:t>直到其他学生都搬好后，班长才能去搬自己的行李。</w:t>
        <w:br/>
        <w:br/>
        <w:br/>
        <w:t>对团支部书记做出工作内容布置：团支部书记在整个过程中一直留守老宿舍，负责安排其他学生顺利离开，有的同学一趟搬不完，可将行李寄放到团支部书记处，以防止丢失。</w:t>
        <w:br/>
        <w:t>同时，虽然前期已经要求各宿舍打扫卫生，但因无法排除在搬宿舍过程中有垃圾的出现，而若再安排寝室长回老宿舍打扫，将会影响整体流程，因此，在所有学生及所有行李都离开老宿舍后，团支部书记要将所有老宿舍普查完，打扫好，方能离开老宿舍。</w:t>
        <w:br/>
        <w:br/>
        <w:br/>
        <w:t>将各班委职责安排好后，宿舍调整的前期工作结束。</w:t>
        <w:br/>
        <w:br/>
        <w:br/>
        <w:t>6月15号下午，学生处召开全校学生大会，大会结束后，晚6点半，学生宿舍调整正式开始——</w:t>
        <w:br/>
        <w:br/>
        <w:t>因为前期工作已做好，所以此次宿舍调整很顺利。</w:t>
        <w:br/>
        <w:t>我也按照学生处要求，班主任要到达调整现场，我分别到男女生宿舍进行指导，检查班委的工作情况，检查了寝室的卫生情况，并让寝室长对新宿舍进行普查，由班长汇总，进行填写，再由我核实，交到学生处。</w:t>
        <w:br/>
        <w:br/>
        <w:br/>
        <w:t>点评：寝室调整是班级管理中的常见问题，班主任每学期至少碰到一次。</w:t>
        <w:br/>
        <w:t>本案例中针对学期末一次大规模的寝室调整，分别对不同职位的班干分派了不同的任务，让他们各尽其职，以高效率完成寝室调整这一繁琐的任务，为班级的寝室调整提供了借鉴意义。</w:t>
        <w:br/>
        <w:br/>
        <w:br/>
        <w:t>◆邢志伟</w:t>
        <w:br/>
        <w:br/>
        <w:t>引导语：一支优秀的班干队伍是形成优秀班集体的关键因素之一，特别是一个好班长，是形成良好班风的主导力量。</w:t>
        <w:br/>
        <w:br/>
        <w:br/>
        <w:t>在座各位班主任都是专家，春初班学生难带是一个不争的事实。</w:t>
        <w:br/>
        <w:t>因春招生有的毕业后在社会上经历过一段时间，年龄偏大，或多或少的受到一点社会上的不良影响。</w:t>
        <w:br/>
        <w:t>有的是因种种原因成绩较差，在原学校中中考无望，初中还没毕业就提前一个学期到我校就读（我带的这个春初班就有一半是这样的）。</w:t>
        <w:br/>
        <w:t>所以选好一支优秀班干队伍，特别是选准一个好班长并加以培养更为重要。</w:t>
        <w:br/>
        <w:br/>
        <w:br/>
        <w:t>（一）案例摘要</w:t>
        <w:br/>
        <w:br/>
        <w:t>笔者现在所带的是2012春初汽制2班，开学一个月，班级民主选举班委，丁某同学当选班长。</w:t>
        <w:br/>
        <w:t>马某同学当选团支书。</w:t>
        <w:br/>
        <w:t>通过一段时间的运转，班长的管理水平慢慢的呈现出来，该生自我约束能力强，有较强的责任心，但性格较为腼腆内向，不敢大胆管理，造成部分学生不愿服从管理，班风学风各方面一度较为松懈，思想压力很大，甚至出现在管理中有学生当面顶撞，造成双方发生言语矛盾和肢体冲突。</w:t>
        <w:br/>
        <w:br/>
        <w:br/>
        <w:t>（二）解决办法</w:t>
        <w:br/>
        <w:br/>
        <w:t>出现了这样的问题，我深感遗憾。</w:t>
        <w:br/>
        <w:t>作为班长和同学发生言语矛盾和肢体冲突有损一班之长的形象，于是我免去了他的班长职务，让其担任副班长，同时任命团支书兼任班长一职，尽力挽回此事在班级中造成的恶劣影响。</w:t>
        <w:br/>
        <w:t>但无论如何，事已至此，在接下来丁某的生活和学习中，始终倾注着我关注的目光。</w:t>
        <w:br/>
        <w:t>我经常找他谈心，找他身边的同学了解他的近况，通过了解，我感到从前对他的关心太少。</w:t>
        <w:br/>
        <w:t>丁某原先在初中时就担任过团支书职务，带领团支委把班级的宣传、活动等工作做得有声有色，多次受到学校的嘉奖，得到了老师们的一致好评。</w:t>
        <w:br/>
        <w:t>特别是做学生思想工作及处理细致琐碎工作时有自己一套独有的方法。</w:t>
        <w:br/>
        <w:t>一日我在保卫科，团支部书记马某找我，从喊报告，进门，汇报班级工作，领任务到致谢退出，举止得体，礼貌有嘉，得到了保卫科办公室龚老师的赞扬，认为马某作为班长人选十分合适，这正合我心意，于是利用一个中午的时间召开了班委工作会，在征求大多数班委意见之后，大家达成一致共识：将班长与团支部书记人选对调，充分发挥各自的优势和特长，共同管理好班级。</w:t>
        <w:br/>
        <w:t>同时带领他们一道学习各自的工作职责，教他们如何管理，对他们在管理中的方法和处理事件的方式加以点评，找出不足，给出办法，使班委能力不断提升。</w:t>
        <w:br/>
        <w:t>果然，经过此次调整，班级的纪律，学习风气，内务卫生等有了质的飞跃。</w:t>
        <w:br/>
        <w:t>五月份，班级量化考核向上提升了几个名次，班级卫生评比名列前茅，其中寝室627卫生获得嘉奖。</w:t>
        <w:br/>
        <w:br/>
        <w:br/>
        <w:t>（三）案例启示</w:t>
        <w:br/>
        <w:br/>
        <w:t>通过上述案例，我们得知班级干部的选拔时班级建设的三自管理中一个机器关键的步骤。</w:t>
        <w:br/>
        <w:t>选好、选对班干是我们班主任的重要工作，将对班级的管理起到事半功倍的效果。</w:t>
        <w:br/>
        <w:t>班级作为一个集体性的教育主体，班主任需要对选出的班委进行细心的培养和指导。</w:t>
        <w:br/>
        <w:t>因此，一个班级有一只优秀的班干部队伍将极大减轻班主任的工作，又锻炼了学生的能力等，可谓一举两得。</w:t>
        <w:br/>
        <w:br/>
        <w:br/>
        <w:t>点评：班干的选拔与培养是每个班主任都要遇到的问题。</w:t>
        <w:br/>
        <w:t>案例通过对本班级班委的选任和考察，再到知人善任，调用适当的学生发挥各自的优势，胜任不同的班级管理岗位，使班委能力得到不断提升，并为广大班主任提供出一套行之有效的班干选拔办法。</w:t>
        <w:br/>
        <w:br/>
        <w:br/>
        <w:t>◆沈晓燕</w:t>
        <w:br/>
        <w:br/>
        <w:t>今年2月份，根据学校工作安排，我开始担任特教班的班主任。</w:t>
        <w:br/>
        <w:br/>
        <w:br/>
        <w:t>这个特教班是我校与安徽省特教学校联合办学项目的第一个特殊教育班，是机电专业，这个班在省特教学校完成一年的学习后。</w:t>
        <w:br/>
        <w:t>第二学期来到我们学校。</w:t>
        <w:br/>
        <w:t>刚接手这个班级的时候我感觉压力很大，原因有很多，最担心的就是交流问题，特教班的学生多是聋哑的孩子，他们的第一任班主任谢朵朵老师，是从特教学校跟班过来的，她的手语很棒，与特教班的学生可以无障碍的交流。</w:t>
        <w:br/>
        <w:t>对于今后如何与班级里的学生沟通和交流就成了我最大的担心。</w:t>
        <w:br/>
        <w:t>其次就是特教班的学生在学校表现一直很棒，不仅仅学习认真，而且在学校组织的各项活动中都取得了非常好的成绩。</w:t>
        <w:br/>
        <w:t>担心由于交流问题使得班级学生的综合情况下降。</w:t>
        <w:br/>
        <w:br/>
        <w:br/>
        <w:t>于是在接手该班级前，我就经常与谢朵朵老师交流，并开始自学手语。</w:t>
        <w:br/>
        <w:t>从谢老师那里了解班级里所有学生的身体情况，性格特点，爱好特长等等，并找到每一个特教班的学生用笔和纸进行交流和沟通。</w:t>
        <w:br/>
        <w:br/>
        <w:br/>
        <w:t>经过一段时间的了解，我不仅熟悉了特教班每位同学的特点和性格，而且一些简单的交流也可以不用笔纸，用手语直接跟他们对话了。</w:t>
        <w:br/>
        <w:br/>
        <w:br/>
        <w:t>我发现，特教班的学生都非常的单纯和朴实，他们有强烈的集体荣誉感和团队意识。</w:t>
        <w:br/>
        <w:t>虽然基本都身有残疾，但是他们渴望和正常的孩子们一起，也努力用行动告诉别人，他们也和普通的孩子们一样出色。</w:t>
        <w:br/>
        <w:t>因此，他们希望得到老师和大家的赞扬与肯定。</w:t>
        <w:br/>
        <w:br/>
        <w:br/>
        <w:t>在我接手特教班后遇到的最大的问题就是他们的就业问题。</w:t>
        <w:br/>
        <w:t>一开始他们同年级的平行班级开始就业了，但是他们一直没有就业面试的机会，他们就非常的担心自己因为身体原因没有企业愿意要，没有地方可以工作。</w:t>
        <w:br/>
        <w:t>我就疏导他们，告诉他们企业很多，每个企业对员工的要求不一样，告诉他们现在对于他们最重要的就是耐心的等待，并做好面试准备，如果有企业来了他们可以将自己最优秀的一面展现在企业面前。</w:t>
        <w:br/>
        <w:br/>
        <w:br/>
        <w:t>不久以后美芝公司来学校招人了，孩子们全部都报名参加了面试，我也全程陪同孩子们一起参加企业的面试，为企业介绍每个孩子的特点，帮助他们和面试官沟通。</w:t>
        <w:br/>
        <w:t>经过半天的面试，结果很快出来了，我们班有一半的学生面试上了。</w:t>
        <w:br/>
        <w:t>同样问题也出现了，特教班的孩子他们是一个集体，班里的每个孩子都希望他们这个集体是完整的，一方面是他们每个孩子都把这个集体当作了自己的第二个家，另一方面也是即将走入社会他们担心自己不能融入普通的人群中。</w:t>
        <w:br/>
        <w:t>于是面试上的孩子们因为要就业，他们舍不得剩下的孩子们，不停的给我打电话，要我帮助剩下的孩子们想想办法将让企业也接收剩下的孩子们，但是这个愿望是不可能的。</w:t>
        <w:br/>
        <w:t>同时，由于特教班学生的特殊性，剩下的孩子们由于没有面试成功，心中的失落感也油然而生，他们认为好不容易等来得企业没有面选择自己，主要的原因是自己很差，不如别的孩子。</w:t>
        <w:br/>
        <w:t>也担心今后没有企业来要他们了。</w:t>
        <w:br/>
        <w:t>严重的消极情绪在剩下的孩子们中间蔓延。</w:t>
        <w:br/>
        <w:t>为了让他们能树立信心，也让他们重新振作，为下一次面试做好准别，我在班会上告诉剩下的孩子们，这次面试上的孩子们都是企业面试完后随即选取的，他们没有被选中并不是自己的条件差，而是欠缺了一点运气。</w:t>
        <w:br/>
        <w:t>他们现在需要做的是好好努力做好准备为下一次的面试做好准备。</w:t>
        <w:br/>
        <w:t>在给学生作好思想工作的同时，我还联系了所有没有就业的孩子家长，给家长做工作，让他们要及时了解孩子们的心理，并积极与孩子沟通，交流，让孩子们知道，后面还有企业来面试的机会，他们要好好努力认真学习。</w:t>
        <w:br/>
        <w:br/>
        <w:br/>
        <w:t>同时我也告诉面试上的孩子们，一个不要表现的过于兴奋，也要经常和没有面试上的孩子们多联系，告诉他们要认真学习，做好准备，一有机会就可以面试上了。</w:t>
        <w:br/>
        <w:br/>
        <w:br/>
        <w:t>孩子们去就业我也不是很放心，毕竟他们都是身体有残疾的孩子，他们后期的体检和就业我都全程陪同参与了，也是担心这群特殊的孩子在路上遇什么问题。</w:t>
        <w:br/>
        <w:br/>
        <w:br/>
        <w:t>这些工作做好以后，留下的孩子们都稳定多了，上班的孩子们和面试上的孩子们通过交流，让留下的孩子们也树立了信心。</w:t>
        <w:br/>
        <w:t>现在特教班所有的孩子都就业了，有很多孩子在企业放假和休息的时候还给我打电话，偶尔还到学校来看看我，从这些孩子们的身上我也找到了自己工作的价值，也希望这些孩子们能够越来越好。</w:t>
        <w:br/>
        <w:br/>
        <w:br/>
        <w:t>点评：特教班是一个特殊的班级，学生多数为聋哑的孩子。</w:t>
        <w:br/>
        <w:t>案例中班主任用爱善待，用心沟通，以诚打动，用情维系，与孩子们贴心交流，真诚相待，让他们从师爱中树立信心，从师爱中历练成长。</w:t>
        <w:br/>
        <w:t>特别是对于学生的就业管理也很重要,保证学生的就业后稳定某种程度上比在校管理更重要，很有借鉴意义。</w:t>
        <w:br/>
        <w:br/>
        <w:br/>
        <w:t>◆王萌</w:t>
        <w:br/>
        <w:br/>
        <w:t>我于2011年秋季第一次独立承担一个班的班主任工作，从开始的忙乱，无头绪，焦躁，甚至失眠，到逐步上手，这期间，得到了领导和很多同事的关心和帮助。</w:t>
        <w:br/>
        <w:t>在班干部选任方面，经过深思熟虑之后的班委组成，总的来说工作运转正常，由于班长人选选用得当，他本人思想和意识比较成熟稳定，在班级管理方面逐渐成为了我的得力助手，慢慢的，我的工作就得心应手起来。</w:t>
        <w:br/>
        <w:br/>
        <w:br/>
        <w:t>高中班，由于学生普遍都已成年，专业又是男女人数相当的数控，很容易出现谈恋爱的现象。</w:t>
        <w:br/>
        <w:t>对此，我一直在班里强调三个要：要谨言慎行，要对自己对他人负责，要在什么位置做什么事。</w:t>
        <w:br/>
        <w:t>因此，我们班里一直没有出现过此类事件，直到十一月的某个周日的晚上。</w:t>
        <w:br/>
        <w:t>记得当时在家，大概是七点三十五分左右，学校那时第一节晚自习刚下课，我接到了W女生母亲的电话，电话里，W女生的母亲表达了非常担忧和焦急的情绪，原来她的女儿刚才联系她，说班里有个X男生向她表白，要和她谈恋爱，她不愿意，结果X男生迁怒于她的同桌H男生，两人差点动手，后在班干部的及时劝阻之下，没有发生更严重的后果。</w:t>
        <w:br/>
        <w:t>W女生很害怕，又不敢打电话给我，于是想到联系家长。</w:t>
        <w:br/>
        <w:t>我迅速安抚了家长，承诺在弄清楚事实情况后会妥善处理此事。</w:t>
        <w:br/>
        <w:t>挂了电话，我十分愤怒。</w:t>
        <w:br/>
        <w:t>因为之前一直没有类似情况发生，我很想立刻冲到学校去弄清楚事情的起因经过，甚至恨不得立即就把X男生的家长找来，不过，一个多月的班主任工作，已经让我养成了：管理班级，不意气用事的工作态度，我定了定心神，联系了班长，从他的讲述中，我基本掌握了事情的来龙去脉。</w:t>
        <w:br/>
        <w:t>X男生是开学半个月后才进入我班学习的，年纪相对比较小，家庭过分溺爱，导致其性格骄纵，自我约束能力差，与其他同学很难友好相处，平日里，虽然没有大的违纪行为，但是严重缺乏学习热情，属于喜欢挑事又无法承担后果的学生。</w:t>
        <w:br/>
        <w:t>针对他，我一向都是态度严厉。</w:t>
        <w:br/>
        <w:t>而W女生是皖北人，性格比较活泼开朗，H男生是家中独子，上有两个姐姐，父母年纪比较大，一直是他大姐在照顾他的生活和学业，可能也是这个原因，让他胆子比较小，不太敢有什么出格的行为。</w:t>
        <w:br/>
        <w:t>我仔细考虑了一下，当天晚上就给W女生和H男生打了电话，要求他们要保持冷静和克制，事情等我明天去学校处理，我绝对不会冤枉一个无辜的人，也不会纵容一个犯错的人。</w:t>
        <w:br/>
        <w:t>他俩均表态会遵守纪律，等待我的处理。</w:t>
        <w:br/>
        <w:t>而X男生，我特意没有联系他，我心里清楚，以他的性格，出了这样的事情，现在心里一定很害怕，甚至不用我联系家长，可能自己已经打电话回家了。</w:t>
        <w:br/>
        <w:br/>
        <w:br/>
        <w:t>因为前期工作已做好，所以此次宿舍调整很顺利。</w:t>
        <w:br/>
        <w:t>我也按照学生处要求，班主任要到达调整现场，我分别到男女生宿舍进行指导，检查班委的工作情况，检查了寝室的卫生情况，并让寝室长对新宿舍进行普查，由班长汇总，进行填写，再由我核实，交到学生处。</w:t>
        <w:br/>
        <w:br/>
        <w:br/>
        <w:t>点评：寝室调整是班级管理中的常见问题，班主任每学期至少碰到一次。</w:t>
        <w:br/>
        <w:t>本案例中针对学期末一次大规模的寝室调整，分别对不同职位的班干分派了不同的任务，让他们各尽其职，以高效率完成寝室调整这一繁琐的任务，为班级的寝室调整提供了借鉴意义。</w:t>
        <w:br/>
        <w:br/>
        <w:br/>
        <w:t>◆邢志伟</w:t>
        <w:br/>
        <w:br/>
        <w:t>引导语：一支优秀的班干队伍是形成优秀班集体的关键因素之一，特别是一个好班长，是形成良好班风的主导力量。</w:t>
        <w:br/>
        <w:br/>
        <w:br/>
        <w:t>在座各位班主任都是专家，春初班学生难带是一个不争的事实。</w:t>
        <w:br/>
        <w:t>因春招生有的毕业后在社会上经历过一段时间，年龄偏大，或多或少的受到一点社会上的不良影响。</w:t>
        <w:br/>
        <w:t>有的是因种种原因成绩较差，在原学校中中考无望，初中还没毕业就提前一个学期到我校就读（我带的这个春初班就有一半是这样的）。</w:t>
        <w:br/>
        <w:t>所以选好一支优秀班干队伍，特别是选准一个好班长并加以培养更为重要。</w:t>
        <w:br/>
        <w:br/>
        <w:br/>
        <w:t>（一）案例摘要</w:t>
        <w:br/>
        <w:br/>
        <w:t>笔者现在所带的是2012春初汽制2班，开学一个月，班级民主选举班委，丁某同学当选班长。</w:t>
        <w:br/>
        <w:t>马某同学当选团支书。</w:t>
        <w:br/>
        <w:t>通过一段时间的运转，班长的管理水平慢慢的呈现出来，该生自我约束能力强，有较强的责任心，但性格较为腼腆内向，不敢大胆管理，造成部分学生不愿服从管理，班风学风各方面一度较为松懈，思想压力很大，甚至出现在管理中有学生当面顶撞，造成双方发生言语矛盾和肢体冲突。</w:t>
        <w:br/>
        <w:br/>
        <w:br/>
        <w:t>（二）解决办法</w:t>
        <w:br/>
        <w:br/>
        <w:t>出现了这样的问题，我深感遗憾。</w:t>
        <w:br/>
        <w:t>作为班长和同学发生言语矛盾和肢体冲突有损一班之长的形象，于是我免去了他的班长职务，让其担任副班长，同时任命团支书兼任班长一职，尽力挽回此事在班级中造成的恶劣影响。</w:t>
        <w:br/>
        <w:t>但无论如何，事已至此，在接下来丁某的生活和学习中，始终倾注着我关注的目光。</w:t>
        <w:br/>
        <w:t>我经常找他谈心，找他身边的同学了解他的近况，通过了解，我感到从前对他的关心太少。</w:t>
        <w:br/>
        <w:t>丁某原先在初中时就担任过团支书职务，带领团支委把班级的宣传、活动等工作做得有声有色，多次受到学校的嘉奖，得到了老师们的一致好评。</w:t>
        <w:br/>
        <w:t>特别是做学生思想工作及处理细致琐碎工作时有自己一套独有的方法。</w:t>
        <w:br/>
        <w:t>一日我在保卫科，团支部书记马某找我，从喊报告，进门，汇报班级工作，领任务到致谢退出，举止得体，礼貌有嘉，得到了保卫科办公室龚老师的赞扬，认为马某作为班长人选十分合适，这正合我心意，于是利用一个中午的时间召开了班委工作会，在征求大多数班委意见之后，大家达成一致共识：将班长与团支部书记人选对调，充分发挥各自的优势和特长，共同管理好班级。</w:t>
        <w:br/>
        <w:t>同时带领他们一道学习各自的工作职责，教他们如何管理，对他们在管理中的方法和处理事件的方式加以点评，找出不足，给出办法，使班委能力不断提升。</w:t>
        <w:br/>
        <w:t>果然，经过此次调整，班级的纪律，学习风气，内务卫生等有了质的飞跃。</w:t>
        <w:br/>
        <w:t>五月份，班级量化考核向上提升了几个名次，班级卫生评比名列前茅，其中寝室627卫生获得嘉奖。</w:t>
        <w:br/>
        <w:br/>
        <w:br/>
        <w:t>（三）案例启示</w:t>
        <w:br/>
        <w:br/>
        <w:t>通过上述案例，我们得知班级干部的选拔时班级建设的三自管理中一个机器关键的步骤。</w:t>
        <w:br/>
        <w:t>选好、选对班干是我们班主任的重要工作，将对班级的管理起到事半功倍的效果。</w:t>
        <w:br/>
        <w:t>班级作为一个集体性的教育主体，班主任需要对选出的班委进行细心的培养和指导。</w:t>
        <w:br/>
        <w:t>因此，一个班级有一只优秀的班干部队伍将极大减轻班主任的工作，又锻炼了学生的能力等，可谓一举两得。</w:t>
        <w:br/>
        <w:br/>
        <w:br/>
        <w:t>点评：班干的选拔与培养是每个班主任都要遇到的问题。</w:t>
        <w:br/>
        <w:t>案例通过对本班级班委的选任和考察，再到知人善任，调用适当的学生发挥各自的优势，胜任不同的班级管理岗位，使班委能力得到不断提升，并为广大班主任提供出一套行之有效的班干选拔办法。</w:t>
        <w:br/>
        <w:br/>
        <w:br/>
        <w:t>◆沈晓燕</w:t>
        <w:br/>
        <w:br/>
        <w:t>今年2月份，根据学校工作安排，我开始担任特教班的班主任。</w:t>
        <w:br/>
        <w:br/>
        <w:br/>
        <w:t>这个特教班是我校与安徽省特教学校联合办学项目的第一个特殊教育班，是机电专业，这个班在省特教学校完成一年的学习后。</w:t>
        <w:br/>
        <w:t>第二学期来到我们学校。</w:t>
        <w:br/>
        <w:t>刚接手这个班级的时候我感觉压力很大，原因有很多，最担心的就是交流问题，特教班的学生多是聋哑的孩子，他们的第一任班主任谢朵朵老师，是从特教学校跟班过来的，她的手语很棒，与特教班的学生可以无障碍的交流。</w:t>
        <w:br/>
        <w:t>对于今后如何与班级里的学生沟通和交流就成了我最大的担心。</w:t>
        <w:br/>
        <w:t>其次就是特教班的学生在学校表现一直很棒，不仅仅学习认真，而且在学校组织的各项活动中都取得了非常好的成绩。</w:t>
        <w:br/>
        <w:t>担心由于交流问题使得班级学生的综合情况下降。</w:t>
        <w:br/>
        <w:br/>
        <w:br/>
        <w:t>于是在接手该班级前，我就经常与谢朵朵老师交流，并开始自学手语。</w:t>
        <w:br/>
        <w:t>从谢老师那里了解班级里所有学生的身体情况，性格特点，爱好特长等等，并找到每一个特教班的学生用笔和纸进行交流和沟通。</w:t>
        <w:br/>
        <w:br/>
        <w:br/>
        <w:t>经过一段时间的了解，我不仅熟悉了特教班每位同学的特点和性格，而且一些简单的交流也可以不用笔纸，用手语直接跟他们对话了。</w:t>
        <w:br/>
        <w:br/>
        <w:br/>
        <w:t>我发现，特教班的学生都非常的单纯和朴实，他们有强烈的集体荣誉感和团队意识。</w:t>
        <w:br/>
        <w:t>虽然基本都身有残疾，但是他们渴望和正常的孩子们一起，也努力用行动告诉别人，他们也和普通的孩子们一样出色。</w:t>
        <w:br/>
        <w:t>因此，他们希望得到老师和大家的赞扬与肯定。</w:t>
        <w:br/>
        <w:br/>
        <w:br/>
        <w:t>在我接手特教班后遇到的最大的问题就是他们的就业问题。</w:t>
        <w:br/>
        <w:t>一开始他们同年级的平行班级开始就业了，但是他们一直没有就业面试的机会，他们就非常的担心自己因为身体原因没有企业愿意要，没有地方可以工作。</w:t>
        <w:br/>
        <w:t>我就疏导他们，告诉他们企业很多，每个企业对员工的要求不一样，告诉他们现在对于他们最重要的就是耐心的等待，并做好面试准备，如果有企业来了他们可以将自己最优秀的一面展现在企业面前。</w:t>
        <w:br/>
        <w:br/>
        <w:br/>
        <w:t>不久以后美芝公司来学校招人了，孩子们全部都报名参加了面试，我也全程陪同孩子们一起参加企业的面试，为企业介绍每个孩子的特点，帮助他们和面试官沟通。</w:t>
        <w:br/>
        <w:t>经过半天的面试，结果很快出来了，我们班有一半的学生面试上了。</w:t>
        <w:br/>
        <w:t>同样问题也出现了，特教班的孩子他们是一个集体，班里的每个孩子都希望他们这个集体是完整的，一方面是他们每个孩子都把这个集体当作了自己的第二个家，另一方面也是即将走入社会他们担心自己不能融入普通的人群中。</w:t>
        <w:br/>
        <w:t>于是面试上的孩子们因为要就业，他们舍不得剩下的孩子们，不停的给我打电话，要我帮助剩下的孩子们想想办法将让企业也接收剩下的孩子们，但是这个愿望是不可能的。</w:t>
        <w:br/>
        <w:t>同时，由于特教班学生的特殊性，剩下的孩子们由于没有面试成功，心中的失落感也油然而生，他们认为好不容易等来得企业没有面选择自己，主要的原因是自己很差，不如别的孩子。</w:t>
        <w:br/>
        <w:t>也担心今后没有企业来要他们了。</w:t>
        <w:br/>
        <w:t>严重的消极情绪在剩下的孩子们中间蔓延。</w:t>
        <w:br/>
        <w:t>为了让他们能树立信心，也让他们重新振作，为下一次面试做好准别，我在班会上告诉剩下的孩子们，这次面试上的孩子们都是企业面试完后随即选取的，他们没有被选中并不是自己的条件差，而是欠缺了一点运气。</w:t>
        <w:br/>
        <w:t>他们现在需要做的是好好努力做好准备为下一次的面试做好准备。</w:t>
        <w:br/>
        <w:t>在给学生作好思想工作的同时，我还联系了所有没有就业的孩子家长，给家长做工作，让他们要及时了解孩子们的心理，并积极与孩子沟通，交流，让孩子们知道，后面还有企业来面试的机会，他们要好好努力认真学习。</w:t>
        <w:br/>
        <w:br/>
        <w:br/>
        <w:t>同时我也告诉面试上的孩子们，一个不要表现的过于兴奋，也要经常和没有面试上的孩子们多联系，告诉他们要认真学习，做好准备，一有机会就可以面试上了。</w:t>
        <w:br/>
        <w:br/>
        <w:br/>
        <w:t>孩子们去就业我也不是很放心，毕竟他们都是身体有残疾的孩子，他们后期的体检和就业我都全程陪同参与了，也是担心这群特殊的孩子在路上遇什么问题。</w:t>
        <w:br/>
        <w:br/>
        <w:br/>
        <w:t>这些工作做好以后，留下的孩子们都稳定多了，上班的孩子们和面试上的孩子们通过交流，让留下的孩子们也树立了信心。</w:t>
        <w:br/>
        <w:t>现在特教班所有的孩子都就业了，有很多孩子在企业放假和休息的时候还给我打电话，偶尔还到学校来看看我，从这些孩子们的身上我也找到了自己工作的价值，也希望这些孩子们能够越来越好。</w:t>
        <w:br/>
        <w:br/>
        <w:br/>
        <w:t>点评：特教班是一个特殊的班级，学生多数为聋哑的孩子。</w:t>
        <w:br/>
        <w:t>案例中班主任用爱善待，用心沟通，以诚打动，用情维系，与孩子们贴心交流，真诚相待，让他们从师爱中树立信心，从师爱中历练成长。</w:t>
        <w:br/>
        <w:t>特别是对于学生的就业管理也很重要,保证学生的就业后稳定某种程度上比在校管理更重要，很有借鉴意义。</w:t>
        <w:br/>
        <w:br/>
        <w:br/>
        <w:t>◆王萌</w:t>
        <w:br/>
        <w:br/>
        <w:t>我于2011年秋季第一次独立承担一个班的班主任工作，从开始的忙乱，无头绪，焦躁，甚至失眠，到逐步上手，这期间，得到了领导和很多同事的关心和帮助。</w:t>
        <w:br/>
        <w:t>在班干部选任方面，经过深思熟虑之后的班委组成，总的来说工作运转正常，由于班长人选选用得当，他本人思想和意识比较成熟稳定，在班级管理方面逐渐成为了我的得力助手，慢慢的，我的工作就得心应手起来。</w:t>
        <w:br/>
        <w:br/>
        <w:br/>
        <w:t>高中班，由于学生普遍都已成年，专业又是男女人数相当的数控，很容易出现谈恋爱的现象。</w:t>
        <w:br/>
        <w:t>对此，我一直在班里强调三个要：要谨言慎行，要对自己对他人负责，要在什么位置做什么事。</w:t>
        <w:br/>
        <w:t>因此，我们班里一直没有出现过此类事件，直到十一月的某个周日的晚上。</w:t>
        <w:br/>
        <w:t>记得当时在家，大概是七点三十五分左右，学校那时第一节晚自习刚下课，我接到了W女生母亲的电话，电话里，W女生的母亲表达了非常担忧和焦急的情绪，原来她的女儿刚才联系她，说班里有个X男生向她表白，要和她谈恋爱，她不愿意，结果X男生迁怒于她的同桌H男生，两人差点动手，后在班干部的及时劝阻之下，没有发生更严重的后果。</w:t>
        <w:br/>
        <w:t>W女生很害怕，又不敢打电话给我，于是想到联系家长。</w:t>
        <w:br/>
        <w:t>我迅速安抚了家长，承诺在弄清楚事实情况后会妥善处理此事。</w:t>
        <w:br/>
        <w:t>挂了电话，我十分愤怒。</w:t>
        <w:br/>
        <w:t>因为之前一直没有类似情况发生，我很想立刻冲到学校去弄清楚事情的起因经过，甚至恨不得立即就把X男生的家长找来，不过，一个多月的班主任工作，已经让我养成了：管理班级，不意气用事的工作态度，我定了定心神，联系了班长，从他的讲述中，我基本掌握了事情的来龙去脉。</w:t>
        <w:br/>
        <w:t>X男生是开学半个月后才进入我班学习的，年纪相对比较小，家庭过分溺爱，导致其性格骄纵，自我约束能力差，与其他同学很难友好相处，平日里，虽然没有大的违纪行为，但是严重缺乏学习热情，属于喜欢挑事又无法承担后果的学生。</w:t>
        <w:br/>
        <w:t>针对他，我一向都是态度严厉。</w:t>
        <w:br/>
        <w:t>而W女生是皖北人，性格比较活泼开朗，H男生是家中独子，上有两个姐姐，父母年纪比较大，一直是他大姐在照顾他的生活和学业，可能也是这个原因，让他胆子比较小，不太敢有什么出格的行为。</w:t>
        <w:br/>
        <w:t>我仔细考虑了一下，当天晚上就给W女生和H男生打了电话，要求他们要保持冷静和克制，事情等我明天去学校处理，我绝对不会冤枉一个无辜的人，也不会纵容一个犯错的人。</w:t>
        <w:br/>
        <w:t>他俩均表态会遵守纪律，等待我的处理。</w:t>
        <w:br/>
        <w:t>而X男生，我特意没有联系他，我心里清楚，以他的性格，出了这样的事情，现在心里一定很害怕，甚至不用我联系家长，可能自己已经打电话回家了。</w:t>
        <w:br/>
        <w:br/>
        <w:br/>
        <w:t>周一一上班，我趁着他们早自习下课的时间，联系了班长，让班长通知W女生和H男生分别利用大课间时间到我办公室来。</w:t>
        <w:br/>
        <w:t>W女生一来，就开始流眼泪，我一边安慰她，一边让她坐下来，我坐在她旁边，拍拍她肩膀，减低音调，她慢慢止住哭泣，说，老师，我昨晚想了想，觉得这件事，是因我而起的，我也要负一定的责任。</w:t>
        <w:br/>
        <w:t>我说，你能这么想，证明我一直没有看错你，你虽然是女生，但是很大气，也很有担当，这一点，老师很欣赏你。</w:t>
        <w:br/>
        <w:t>不过，你能跟我说说昨天的具体细节吗。</w:t>
        <w:br/>
        <w:t>W女生之后，再通过H男生的口，我对事情的前因后果包括大部分的细节都已经掌握。</w:t>
        <w:br/>
        <w:t>我就静待X男生自己来找我，果然，中午午休时间，办公室门被敲开，X男生站在门外，旁边还有他的父亲。</w:t>
        <w:br/>
        <w:t>X男生的父亲表情很窘迫，X男生则是一副万般委屈的模样。</w:t>
        <w:br/>
        <w:t>我刚问一句，你有什么要说的，他就急于撇清自己，把所有责任都推到H男生的身上。</w:t>
        <w:br/>
        <w:t>我听完他的话，说，你想不想听一听他们俩怎么说的？X男生说，他们肯定说责任在我，我还不知道吗，说完一副不屑的表情。</w:t>
        <w:br/>
        <w:t>我说，你错了，他们俩大课间分开来的，但是态度却都是诚恳的认错，觉得昨天发生这种事，责任不在别人，而在自己。</w:t>
        <w:br/>
        <w:t>W说要不是因为她，不会有这种事情发生，H说如果他当时能心平气和一点，也不会差点动手。</w:t>
        <w:br/>
        <w:t>我说完，X男生一下子就懵了。</w:t>
        <w:br/>
        <w:t>其实，W和H并没有把责任全部揽到自己的身上，他们也强调了X要承担主要责任，但是我刻意隐瞒了这部分，希望用这种方式，让X得到深刻的教训。</w:t>
        <w:br/>
        <w:t>X完全没有料到自己在竭力摆脱责任的同时，他的同班同学却是这样一个态度，从那一刻起，高出我一个头的他，就一直低着头，我暂且没有理会他，避开他和他父亲聊了一会，先是感谢父母重视子女在学校的学习和生活，特地跑来一趟，然后就是希望家长能够严格要求自己的孩子，不是为了别人，是为了孩子自己以后的成长。</w:t>
        <w:br/>
        <w:t>我说，你家这个孩子，之所以今天发生这个事情，和他平时做事情不计后果，不思考，不负责有很大关系，这也是你们家长所习惯性的“他捅娄子你们善后”</w:t>
        <w:br/>
        <w:br/>
        <w:t>（三）案例启示</w:t>
        <w:br/>
        <w:br/>
        <w:t>通过上述案例，我们得知班级干部的选拔时班级建设的三自管理中一个机器关键的步骤。</w:t>
        <w:br/>
        <w:t>选好、选对班干是我们班主任的重要工作，将对班级的管理起到事半功倍的效果。</w:t>
        <w:br/>
        <w:t>班级作为一个集体性的教育主体，班主任需要对选出的班委进行细心的培养和指导。</w:t>
        <w:br/>
        <w:t>因此，一个班级有一只优秀的班干部队伍将极大减轻班主任的工作，又锻炼了学生的能力等，可谓一举两得。</w:t>
        <w:br/>
        <w:br/>
        <w:br/>
        <w:t>点评：班干的选拔与培养是每个班主任都要遇到的问题。</w:t>
        <w:br/>
        <w:t>案例通过对本班级班委的选任和考察，再到知人善任，调用适当的学生发挥各自的优势，胜任不同的班级管理岗位，使班委能力得到不断提升，并为广大班主任提供出一套行之有效的班干选拔办法。</w:t>
        <w:br/>
        <w:br/>
        <w:br/>
        <w:t>◆沈晓燕</w:t>
        <w:br/>
        <w:br/>
        <w:t>今年2月份，根据学校工作安排，我开始担任特教班的班主任。</w:t>
        <w:br/>
        <w:br/>
        <w:br/>
        <w:t>这个特教班是我校与安徽省特教学校联合办学项目的第一个特殊教育班，是机电专业，这个班在省特教学校完成一年的学习后。</w:t>
        <w:br/>
        <w:t>第二学期来到我们学校。</w:t>
        <w:br/>
        <w:t>刚接手这个班级的时候我感觉压力很大，原因有很多，最担心的就是交流问题，特教班的学生多是聋哑的孩子，他们的第一任班主任谢朵朵老师，是从特教学校跟班过来的，她的手语很棒，与特教班的学生可以无障碍的交流。</w:t>
        <w:br/>
        <w:t>对于今后如何与班级里的学生沟通和交流就成了我最大的担心。</w:t>
        <w:br/>
        <w:t>其次就是特教班的学生在学校表现一直很棒，不仅仅学习认真，而且在学校组织的各项活动中都取得了非常好的成绩。</w:t>
        <w:br/>
        <w:t>担心由于交流问题使得班级学生的综合情况下降。</w:t>
        <w:br/>
        <w:br/>
        <w:br/>
        <w:t>于是在接手该班级前，我就经常与谢朵朵老师交流，并开始自学手语。</w:t>
        <w:br/>
        <w:t>从谢老师那里了解班级里所有学生的身体情况，性格特点，爱好特长等等，并找到每一个特教班的学生用笔和纸进行交流和沟通。</w:t>
        <w:br/>
        <w:br/>
        <w:br/>
        <w:t>经过一段时间的了解，我不仅熟悉了特教班每位同学的特点和性格，而且一些简单的交流也可以不用笔纸，用手语直接跟他们对话了。</w:t>
        <w:br/>
        <w:br/>
        <w:br/>
        <w:t>我发现，特教班的学生都非常的单纯和朴实，他们有强烈的集体荣誉感和团队意识。</w:t>
        <w:br/>
        <w:t>虽然基本都身有残疾，但是他们渴望和正常的孩子们一起，也努力用行动告诉别人，他们也和普通的孩子们一样出色。</w:t>
        <w:br/>
        <w:t>因此，他们希望得到老师和大家的赞扬与肯定。</w:t>
        <w:br/>
        <w:br/>
        <w:br/>
        <w:t>在我接手特教班后遇到的最大的问题就是他们的就业问题。</w:t>
        <w:br/>
        <w:t>一开始他们同年级的平行班级开始就业了，但是他们一直没有就业面试的机会，他们就非常的担心自己因为身体原因没有企业愿意要，没有地方可以工作。</w:t>
        <w:br/>
        <w:t>我就疏导他们，告诉他们企业很多，每个企业对员工的要求不一样，告诉他们现在对于他们最重要的就是耐心的等待，并做好面试准备，如果有企业来了他们可以将自己最优秀的一面展现在企业面前。</w:t>
        <w:br/>
        <w:br/>
        <w:br/>
        <w:t>不久以后美芝公司来学校招人了，孩子们全部都报名参加了面试，我也全程陪同孩子们一起参加企业的面试，为企业介绍每个孩子的特点，帮助他们和面试官沟通。</w:t>
        <w:br/>
        <w:t>经过半天的面试，结果很快出来了，我们班有一半的学生面试上了。</w:t>
        <w:br/>
        <w:t>同样问题也出现了，特教班的孩子他们是一个集体，班里的每个孩子都希望他们这个集体是完整的，一方面是他们每个孩子都把这个集体当作了自己的第二个家，另一方面也是即将走入社会他们担心自己不能融入普通的人群中。</w:t>
        <w:br/>
        <w:t>于是面试上的孩子们因为要就业，他们舍不得剩下的孩子们，不停的给我打电话，要我帮助剩下的孩子们想想办法将让企业也接收剩下的孩子们，但是这个愿望是不可能的。</w:t>
        <w:br/>
        <w:t>同时，由于特教班学生的特殊性，剩下的孩子们由于没有面试成功，心中的失落感也油然而生，他们认为好不容易等来得企业没有面选择自己，主要的原因是自己很差，不如别的孩子。</w:t>
        <w:br/>
        <w:t>也担心今后没有企业来要他们了。</w:t>
        <w:br/>
        <w:t>严重的消极情绪在剩下的孩子们中间蔓延。</w:t>
        <w:br/>
        <w:t>为了让他们能树立信心，也让他们重新振作，为下一次面试做好准别，我在班会上告诉剩下的孩子们，这次面试上的孩子们都是企业面试完后随即选取的，他们没有被选中并不是自己的条件差，而是欠缺了一点运气。</w:t>
        <w:br/>
        <w:t>他们现在需要做的是好好努力做好准备为下一次的面试做好准备。</w:t>
        <w:br/>
        <w:t>在给学生作好思想工作的同时，我还联系了所有没有就业的孩子家长，给家长做工作，让他们要及时了解孩子们的心理，并积极与孩子沟通，交流，让孩子们知道，后面还有企业来面试的机会，他们要好好努力认真学习。</w:t>
        <w:br/>
        <w:br/>
        <w:br/>
        <w:t>同时我也告诉面试上的孩子们，一个不要表现的过于兴奋，也要经常和没有面试上的孩子们多联系，告诉他们要认真学习，做好准备，一有机会就可以面试上了。</w:t>
        <w:br/>
        <w:br/>
        <w:br/>
        <w:t>孩子们去就业我也不是很放心，毕竟他们都是身体有残疾的孩子，他们后期的体检和就业我都全程陪同参与了，也是担心这群特殊的孩子在路上遇什么问题。</w:t>
        <w:br/>
        <w:br/>
        <w:br/>
        <w:t>这些工作做好以后，留下的孩子们都稳定多了，上班的孩子们和面试上的孩子们通过交流，让留下的孩子们也树立了信心。</w:t>
        <w:br/>
        <w:t>现在特教班所有的孩子都就业了，有很多孩子在企业放假和休息的时候还给我打电话，偶尔还到学校来看看我，从这些孩子们的身上我也找到了自己工作的价值，也希望这些孩子们能够越来越好。</w:t>
        <w:br/>
        <w:br/>
        <w:br/>
        <w:t>点评：特教班是一个特殊的班级，学生多数为聋哑的孩子。</w:t>
        <w:br/>
        <w:t>案例中班主任用爱善待，用心沟通，以诚打动，用情维系，与孩子们贴心交流，真诚相待，让他们从师爱中树立信心，从师爱中历练成长。</w:t>
        <w:br/>
        <w:t>特别是对于学生的就业管理也很重要,保证学生的就业后稳定某种程度上比在校管理更重要，很有借鉴意义。</w:t>
        <w:br/>
        <w:br/>
        <w:br/>
        <w:t>◆王萌</w:t>
        <w:br/>
        <w:br/>
        <w:t>我于2011年秋季第一次独立承担一个班的班主任工作，从开始的忙乱，无头绪，焦躁，甚至失眠，到逐步上手，这期间，得到了领导和很多同事的关心和帮助。</w:t>
        <w:br/>
        <w:t>在班干部选任方面，经过深思熟虑之后的班委组成，总的来说工作运转正常，由于班长人选选用得当，他本人思想和意识比较成熟稳定，在班级管理方面逐渐成为了我的得力助手，慢慢的，我的工作就得心应手起来。</w:t>
        <w:br/>
        <w:br/>
        <w:br/>
        <w:t>高中班，由于学生普遍都已成年，专业又是男女人数相当的数控，很容易出现谈恋爱的现象。</w:t>
        <w:br/>
        <w:t>对此，我一直在班里强调三个要：要谨言慎行，要对自己对他人负责，要在什么位置做什么事。</w:t>
        <w:br/>
        <w:t>因此，我们班里一直没有出现过此类事件，直到十一月的某个周日的晚上。</w:t>
        <w:br/>
        <w:t>记得当时在家，大概是七点三十五分左右，学校那时第一节晚自习刚下课，我接到了W女生母亲的电话，电话里，W女生的母亲表达了非常担忧和焦急的情绪，原来她的女儿刚才联系她，说班里有个X男生向她表白，要和她谈恋爱，她不愿意，结果X男生迁怒于她的同桌H男生，两人差点动手，后在班干部的及时劝阻之下，没有发生更严重的后果。</w:t>
        <w:br/>
        <w:t>W女生很害怕，又不敢打电话给我，于是想到联系家长。</w:t>
        <w:br/>
        <w:t>我迅速安抚了家长，承诺在弄清楚事实情况后会妥善处理此事。</w:t>
        <w:br/>
        <w:t>挂了电话，我十分愤怒。</w:t>
        <w:br/>
        <w:t>因为之前一直没有类似情况发生，我很想立刻冲到学校去弄清楚事情的起因经过，甚至恨不得立即就把X男生的家长找来，不过，一个多月的班主任工作，已经让我养成了：管理班级，不意气用事的工作态度，我定了定心神，联系了班长，从他的讲述中，我基本掌握了事情的来龙去脉。</w:t>
        <w:br/>
        <w:t>X男生是开学半个月后才进入我班学习的，年纪相对比较小，家庭过分溺爱，导致其性格骄纵，自我约束能力差，与其他同学很难友好相处，平日里，虽然没有大的违纪行为，但是严重缺乏学习热情，属于喜欢挑事又无法承担后果的学生。</w:t>
        <w:br/>
        <w:t>针对他，我一向都是态度严厉。</w:t>
        <w:br/>
        <w:t>而W女生是皖北人，性格比较活泼开朗，H男生是家中独子，上有两个姐姐，父母年纪比较大，一直是他大姐在照顾他的生活和学业，可能也是这个原因，让他胆子比较小，不太敢有什么出格的行为。</w:t>
        <w:br/>
        <w:t>我仔细考虑了一下，当天晚上就给W女生和H男生打了电话，要求他们要保持冷静和克制，事情等我明天去学校处理，我绝对不会冤枉一个无辜的人，也不会纵容一个犯错的人。</w:t>
        <w:br/>
        <w:t>他俩均表态会遵守纪律，等待我的处理。</w:t>
        <w:br/>
        <w:t>而X男生，我特意没有联系他，我心里清楚，以他的性格，出了这样的事情，现在心里一定很害怕，甚至不用我联系家长，可能自己已经打电话回家了。</w:t>
        <w:br/>
        <w:br/>
        <w:br/>
        <w:t>周一一上班，我趁着他们早自习下课的时间，联系了班长，让班长通知W女生和H男生分别利用大课间时间到我办公室来。</w:t>
        <w:br/>
        <w:t>W女生一来，就开始流眼泪，我一边安慰她，一边让她坐下来，我坐在她旁边，拍拍她肩膀，减低音调，她慢慢止住哭泣，说，老师，我昨晚想了想，觉得这件事，是因我而起的，我也要负一定的责任。</w:t>
        <w:br/>
        <w:t>我说，你能这么想，证明我一直没有看错你，你虽然是女生，但是很大气，也很有担当，这一点，老师很欣赏你。</w:t>
        <w:br/>
        <w:t>不过，你能跟我说说昨天的具体细节吗。</w:t>
        <w:br/>
        <w:t>W女生之后，再通过H男生的口，我对事情的前因后果包括大部分的细节都已经掌握。</w:t>
        <w:br/>
        <w:t>我就静待X男生自己来找我，果然，中午午休时间，办公室门被敲开，X男生站在门外，旁边还有他的父亲。</w:t>
        <w:br/>
        <w:t>X男生的父亲表情很窘迫，X男生则是一副万般委屈的模样。</w:t>
        <w:br/>
        <w:t>我刚问一句，你有什么要说的，他就急于撇清自己，把所有责任都推到H男生的身上。</w:t>
        <w:br/>
        <w:t>我听完他的话，说，你想不想听一听他们俩怎么说的？X男生说，他们肯定说责任在我，我还不知道吗，说完一副不屑的表情。</w:t>
        <w:br/>
        <w:t>我说，你错了，他们俩大课间分开来的，但是态度却都是诚恳的认错，觉得昨天发生这种事，责任不在别人，而在自己。</w:t>
        <w:br/>
        <w:t>W说要不是因为她，不会有这种事情发生，H说如果他当时能心平气和一点，也不会差点动手。</w:t>
        <w:br/>
        <w:t>我说完，X男生一下子就懵了。</w:t>
        <w:br/>
        <w:t>其实，W和H并没有把责任全部揽到自己的身上，他们也强调了X要承担主要责任，但是我刻意隐瞒了这部分，希望用这种方式，让X得到深刻的教训。</w:t>
        <w:br/>
        <w:t>X完全没有料到自己在竭力摆脱责任的同时，他的同班同学却是这样一个态度，从那一刻起，高出我一个头的他，就一直低着头，我暂且没有理会他，避开他和他父亲聊了一会，先是感谢父母重视子女在学校的学习和生活，特地跑来一趟，然后就是希望家长能够严格要求自己的孩子，不是为了别人，是为了孩子自己以后的成长。</w:t>
        <w:br/>
        <w:t>我说，你家这个孩子，之所以今天发生这个事情，和他平时做事情不计后果，不思考，不负责有很大关系，这也是你们家长所习惯性的“他捅娄子你们善后”</w:t>
        <w:br/>
        <w:br/>
        <w:t>的后果。</w:t>
        <w:br/>
        <w:t>他父亲很诚恳的说，由于是独子，孩子的母亲一直很娇惯，昨晚他打电话回家说让我来一趟，他母亲听说他在学校惹祸，当时就哭了。</w:t>
        <w:br/>
        <w:t>当时，我看着X男生的父亲，外套上打着很大的补丁，裤子上全是白色的灰尘，感触很深。</w:t>
        <w:br/>
        <w:t>我把X男生叫进办公室，对他说，你看看你穿的，再看看你爸爸穿的。</w:t>
        <w:br/>
        <w:t>他抬起头，看看自己父亲，哭了出来。</w:t>
        <w:br/>
        <w:t>我说，你昨天打电话回家，你妈妈就哭了，你爸爸早饭都没有吃，就从老家赶来，为了你的事，今天要请假，回去要连夜加班干活。</w:t>
        <w:br/>
        <w:t>他们很辛苦，但是他们却给你他们能提供的最好的生活。</w:t>
        <w:br/>
        <w:t>我这么说，X哭的更厉害，我拍拍他肩膀，说你回去吧，带着爸爸一起去吃个饭，把爸爸送出校门，下午准时去上课。</w:t>
        <w:br/>
        <w:t>X和父亲离开了办公室，他父亲走时，还连连道歉。</w:t>
        <w:br/>
        <w:t>在做班主任工作的过程中，我接触了很多这样，爱自己的孩子，却不得方法的家长。</w:t>
        <w:br/>
        <w:t>送走他们，我心里在暗暗期待着X的转变。</w:t>
        <w:br/>
        <w:br/>
        <w:br/>
        <w:t>第二天一上班，早读课下课时间，X就出现了，双手捧着几张纸，放到我桌上，说了句，老师，对不起，就离开了。</w:t>
        <w:br/>
        <w:t>我一看，原来是一封检讨书。</w:t>
        <w:br/>
        <w:t>不过这封检讨书，更像是一次自我思想的解剖。</w:t>
        <w:br/>
        <w:t>从进校以来的所有思想动态都跃然于纸上，而对于此次事件，W和H的态度，是对他触动最大的，也是让他第一次深刻的反省自己，正视自己，勇于去承认错误，改正错误。</w:t>
        <w:br/>
        <w:t>他已经向W和H诚恳的道歉，并取得了他们的原谅。</w:t>
        <w:br/>
        <w:t>最后，他请求我，给他时间，看他表现。</w:t>
        <w:br/>
        <w:t>这件事情的处理，到这里告一段落，基本上算是比较圆满的解决了。</w:t>
        <w:br/>
        <w:br/>
        <w:br/>
        <w:t>通过这件事的整个处理过程，我意识到一个问题，在班主任工作中，不讲究战略战术的发脾气，并不能让学生真正的信服，也很难让他们认识到自己真正的问题所在，要把握学生的心理，掌握他们的弱点，一击即中，才能有效的解决问题，也能在解决问题中，促使他们成长。</w:t>
        <w:br/>
        <w:br/>
        <w:br/>
        <w:t>点评：班级学生发生纠纷是班级管理中的常见问题，如何处理好纠纷就体现出班主任的能力。</w:t>
        <w:br/>
        <w:t>本案例通过对班级W、X与H同学之间纠纷的处理，体现出新任班主任遇事冷静、不意气用事，与学生和家长真诚沟通，懂得倾听，善于把握学生心理和问题的重点，特别是对X同学的性格把握很准，采取适当的策略，使问题迎刃而解。</w:t>
        <w:br/>
        <w:t>对于班级学生纠纷的处理，很有借鉴意义。</w:t>
        <w:br/>
        <w:br/>
        <w:br/>
        <w:t>在我接手特教班后遇到的最大的问题就是他们的就业问题。</w:t>
        <w:br/>
        <w:t>一开始他们同年级的平行班级开始就业了，但是他们一直没有就业面试的机会，他们就非常的担心自己因为身体原因没有企业愿意要，没有地方可以工作。</w:t>
        <w:br/>
        <w:t>我就疏导他们，告诉他们企业很多，每个企业对员工的要求不一样，告诉他们现在对于他们最重要的就是耐心的等待，并做好面试准备，如果有企业来了他们可以将自己最优秀的一面展现在企业面前。</w:t>
        <w:br/>
        <w:br/>
        <w:br/>
        <w:t>不久以后美芝公司来学校招人了，孩子们全部都报名参加了面试，我也全程陪同孩子们一起参加企业的面试，为企业介绍每个孩子的特点，帮助他们和面试官沟通。</w:t>
        <w:br/>
        <w:t>经过半天的面试，结果很快出来了，我们班有一半的学生面试上了。</w:t>
        <w:br/>
        <w:t>同样问题也出现了，特教班的孩子他们是一个集体，班里的每个孩子都希望他们这个集体是完整的，一方面是他们每个孩子都把这个集体当作了自己的第二个家，另一方面也是即将走入社会他们担心自己不能融入普通的人群中。</w:t>
        <w:br/>
        <w:t>于是面试上的孩子们因为要就业，他们舍不得剩下的孩子们，不停的给我打电话，要我帮助剩下的孩子们想想办法将让企业也接收剩下的孩子们，但是这个愿望是不可能的。</w:t>
        <w:br/>
        <w:t>同时，由于特教班学生的特殊性，剩下的孩子们由于没有面试成功，心中的失落感也油然而生，他们认为好不容易等来得企业没有面选择自己，主要的原因是自己很差，不如别的孩子。</w:t>
        <w:br/>
        <w:t>也担心今后没有企业来要他们了。</w:t>
        <w:br/>
        <w:t>严重的消极情绪在剩下的孩子们中间蔓延。</w:t>
        <w:br/>
        <w:t>为了让他们能树立信心，也让他们重新振作，为下一次面试做好准别，我在班会上告诉剩下的孩子们，这次面试上的孩子们都是企业面试完后随即选取的，他们没有被选中并不是自己的条件差，而是欠缺了一点运气。</w:t>
        <w:br/>
        <w:t>他们现在需要做的是好好努力做好准备为下一次的面试做好准备。</w:t>
        <w:br/>
        <w:t>在给学生作好思想工作的同时，我还联系了所有没有就业的孩子家长，给家长做工作，让他们要及时了解孩子们的心理，并积极与孩子沟通，交流，让孩子们知道，后面还有企业来面试的机会，他们要好好努力认真学习。</w:t>
        <w:br/>
        <w:br/>
        <w:br/>
        <w:t>同时我也告诉面试上的孩子们，一个不要表现的过于兴奋，也要经常和没有面试上的孩子们多联系，告诉他们要认真学习，做好准备，一有机会就可以面试上了。</w:t>
        <w:br/>
        <w:br/>
        <w:br/>
        <w:t>孩子们去就业我也不是很放心，毕竟他们都是身体有残疾的孩子，他们后期的体检和就业我都全程陪同参与了，也是担心这群特殊的孩子在路上遇什么问题。</w:t>
        <w:br/>
        <w:br/>
        <w:br/>
        <w:t>这些工作做好以后，留下的孩子们都稳定多了，上班的孩子们和面试上的孩子们通过交流，让留下的孩子们也树立了信心。</w:t>
        <w:br/>
        <w:t>现在特教班所有的孩子都就业了，有很多孩子在企业放假和休息的时候还给我打电话，偶尔还到学校来看看我，从这些孩子们的身上我也找到了自己工作的价值，也希望这些孩子们能够越来越好。</w:t>
        <w:br/>
        <w:br/>
        <w:br/>
        <w:t>点评：特教班是一个特殊的班级，学生多数为聋哑的孩子。</w:t>
        <w:br/>
        <w:t>案例中班主任用爱善待，用心沟通，以诚打动，用情维系，与孩子们贴心交流，真诚相待，让他们从师爱中树立信心，从师爱中历练成长。</w:t>
        <w:br/>
        <w:t>特别是对于学生的就业管理也很重要,保证学生的就业后稳定某种程度上比在校管理更重要，很有借鉴意义。</w:t>
        <w:br/>
        <w:br/>
        <w:br/>
        <w:t>◆王萌</w:t>
        <w:br/>
        <w:br/>
        <w:t>我于2011年秋季第一次独立承担一个班的班主任工作，从开始的忙乱，无头绪，焦躁，甚至失眠，到逐步上手，这期间，得到了领导和很多同事的关心和帮助。</w:t>
        <w:br/>
        <w:t>在班干部选任方面，经过深思熟虑之后的班委组成，总的来说工作运转正常，由于班长人选选用得当，他本人思想和意识比较成熟稳定，在班级管理方面逐渐成为了我的得力助手，慢慢的，我的工作就得心应手起来。</w:t>
        <w:br/>
        <w:br/>
        <w:br/>
        <w:t>高中班，由于学生普遍都已成年，专业又是男女人数相当的数控，很容易出现谈恋爱的现象。</w:t>
        <w:br/>
        <w:t>对此，我一直在班里强调三个要：要谨言慎行，要对自己对他人负责，要在什么位置做什么事。</w:t>
        <w:br/>
        <w:t>因此，我们班里一直没有出现过此类事件，直到十一月的某个周日的晚上。</w:t>
        <w:br/>
        <w:t>记得当时在家，大概是七点三十五分左右，学校那时第一节晚自习刚下课，我接到了W女生母亲的电话，电话里，W女生的母亲表达了非常担忧和焦急的情绪，原来她的女儿刚才联系她，说班里有个X男生向她表白，要和她谈恋爱，她不愿意，结果X男生迁怒于她的同桌H男生，两人差点动手，后在班干部的及时劝阻之下，没有发生更严重的后果。</w:t>
        <w:br/>
        <w:t>W女生很害怕，又不敢打电话给我，于是想到联系家长。</w:t>
        <w:br/>
        <w:t>我迅速安抚了家长，承诺在弄清楚事实情况后会妥善处理此事。</w:t>
        <w:br/>
        <w:t>挂了电话，我十分愤怒。</w:t>
        <w:br/>
        <w:t>因为之前一直没有类似情况发生，我很想立刻冲到学校去弄清楚事情的起因经过，甚至恨不得立即就把X男生的家长找来，不过，一个多月的班主任工作，已经让我养成了：管理班级，不意气用事的工作态度，我定了定心神，联系了班长，从他的讲述中，我基本掌握了事情的来龙去脉。</w:t>
        <w:br/>
        <w:t>X男生是开学半个月后才进入我班学习的，年纪相对比较小，家庭过分溺爱，导致其性格骄纵，自我约束能力差，与其他同学很难友好相处，平日里，虽然没有大的违纪行为，但是严重缺乏学习热情，属于喜欢挑事又无法承担后果的学生。</w:t>
        <w:br/>
        <w:t>针对他，我一向都是态度严厉。</w:t>
        <w:br/>
        <w:t>而W女生是皖北人，性格比较活泼开朗，H男生是家中独子，上有两个姐姐，父母年纪比较大，一直是他大姐在照顾他的生活和学业，可能也是这个原因，让他胆子比较小，不太敢有什么出格的行为。</w:t>
        <w:br/>
        <w:t>我仔细考虑了一下，当天晚上就给W女生和H男生打了电话，要求他们要保持冷静和克制，事情等我明天去学校处理，我绝对不会冤枉一个无辜的人，也不会纵容一个犯错的人。</w:t>
        <w:br/>
        <w:t>他俩均表态会遵守纪律，等待我的处理。</w:t>
        <w:br/>
        <w:t>而X男生，我特意没有联系他，我心里清楚，以他的性格，出了这样的事情，现在心里一定很害怕，甚至不用我联系家长，可能自己已经打电话回家了。</w:t>
        <w:br/>
        <w:br/>
        <w:br/>
        <w:t>周一一上班，我趁着他们早自习下课的时间，联系了班长，让班长通知W女生和H男生分别利用大课间时间到我办公室来。</w:t>
        <w:br/>
        <w:t>W女生一来，就开始流眼泪，我一边安慰她，一边让她坐下来，我坐在她旁边，拍拍她肩膀，减低音调，她慢慢止住哭泣，说，老师，我昨晚想了想，觉得这件事，是因我而起的，我也要负一定的责任。</w:t>
        <w:br/>
        <w:t>我说，你能这么想，证明我一直没有看错你，你虽然是女生，但是很大气，也很有担当，这一点，老师很欣赏你。</w:t>
        <w:br/>
        <w:t>不过，你能跟我说说昨天的具体细节吗。</w:t>
        <w:br/>
        <w:t>W女生之后，再通过H男生的口，我对事情的前因后果包括大部分的细节都已经掌握。</w:t>
        <w:br/>
        <w:t>我就静待X男生自己来找我，果然，中午午休时间，办公室门被敲开，X男生站在门外，旁边还有他的父亲。</w:t>
        <w:br/>
        <w:t>X男生的父亲表情很窘迫，X男生则是一副万般委屈的模样。</w:t>
        <w:br/>
        <w:t>我刚问一句，你有什么要说的，他就急于撇清自己，把所有责任都推到H男生的身上。</w:t>
        <w:br/>
        <w:t>我听完他的话，说，你想不想听一听他们俩怎么说的？X男生说，他们肯定说责任在我，我还不知道吗，说完一副不屑的表情。</w:t>
        <w:br/>
        <w:t>我说，你错了，他们俩大课间分开来的，但是态度却都是诚恳的认错，觉得昨天发生这种事，责任不在别人，而在自己。</w:t>
        <w:br/>
        <w:t>W说要不是因为她，不会有这种事情发生，H说如果他当时能心平气和一点，也不会差点动手。</w:t>
        <w:br/>
        <w:t>我说完，X男生一下子就懵了。</w:t>
        <w:br/>
        <w:t>其实，W和H并没有把责任全部揽到自己的身上，他们也强调了X要承担主要责任，但是我刻意隐瞒了这部分，希望用这种方式，让X得到深刻的教训。</w:t>
        <w:br/>
        <w:t>X完全没有料到自己在竭力摆脱责任的同时，他的同班同学却是这样一个态度，从那一刻起，高出我一个头的他，就一直低着头，我暂且没有理会他，避开他和他父亲聊了一会，先是感谢父母重视子女在学校的学习和生活，特地跑来一趟，然后就是希望家长能够严格要求自己的孩子，不是为了别人，是为了孩子自己以后的成长。</w:t>
        <w:br/>
        <w:t>我说，你家这个孩子，之所以今天发生这个事情，和他平时做事情不计后果，不思考，不负责有很大关系，这也是你们家长所习惯性的“他捅娄子你们善后”</w:t>
        <w:br/>
        <w:br/>
        <w:t>的后果。</w:t>
        <w:br/>
        <w:t>他父亲很诚恳的说，由于是独子，孩子的母亲一直很娇惯，昨晚他打电话回家说让我来一趟，他母亲听说他在学校惹祸，当时就哭了。</w:t>
        <w:br/>
        <w:t>当时，我看着X男生的父亲，外套上打着很大的补丁，裤子上全是白色的灰尘，感触很深。</w:t>
        <w:br/>
        <w:t>我把X男生叫进办公室，对他说，你看看你穿的，再看看你爸爸穿的。</w:t>
        <w:br/>
        <w:t>他抬起头，看看自己父亲，哭了出来。</w:t>
        <w:br/>
        <w:t>我说，你昨天打电话回家，你妈妈就哭了，你爸爸早饭都没有吃，就从老家赶来，为了你的事，今天要请假，回去要连夜加班干活。</w:t>
        <w:br/>
        <w:t>他们很辛苦，但是他们却给你他们能提供的最好的生活。</w:t>
        <w:br/>
        <w:t>我这么说，X哭的更厉害，我拍拍他肩膀，说你回去吧，带着爸爸一起去吃个饭，把爸爸送出校门，下午准时去上课。</w:t>
        <w:br/>
        <w:t>X和父亲离开了办公室，他父亲走时，还连连道歉。</w:t>
        <w:br/>
        <w:t>在做班主任工作的过程中，我接触了很多这样，爱自己的孩子，却不得方法的家长。</w:t>
        <w:br/>
        <w:t>送走他们，我心里在暗暗期待着X的转变。</w:t>
        <w:br/>
        <w:br/>
        <w:br/>
        <w:t>第二天一上班，早读课下课时间，X就出现了，双手捧着几张纸，放到我桌上，说了句，老师，对不起，就离开了。</w:t>
        <w:br/>
        <w:t>我一看，原来是一封检讨书。</w:t>
        <w:br/>
        <w:t>不过这封检讨书，更像是一次自我思想的解剖。</w:t>
        <w:br/>
        <w:t>从进校以来的所有思想动态都跃然于纸上，而对于此次事件，W和H的态度，是对他触动最大的，也是让他第一次深刻的反省自己，正视自己，勇于去承认错误，改正错误。</w:t>
        <w:br/>
        <w:t>他已经向W和H诚恳的道歉，并取得了他们的原谅。</w:t>
        <w:br/>
        <w:t>最后，他请求我，给他时间，看他表现。</w:t>
        <w:br/>
        <w:t>这件事情的处理，到这里告一段落，基本上算是比较圆满的解决了。</w:t>
        <w:br/>
        <w:br/>
        <w:br/>
        <w:t>通过这件事的整个处理过程，我意识到一个问题，在班主任工作中，不讲究战略战术的发脾气，并不能让学生真正的信服，也很难让他们认识到自己真正的问题所在，要把握学生的心理，掌握他们的弱点，一击即中，才能有效的解决问题，也能在解决问题中，促使他们成长。</w:t>
        <w:br/>
        <w:br/>
        <w:br/>
        <w:t>点评：班级学生发生纠纷是班级管理中的常见问题，如何处理好纠纷就体现出班主任的能力。</w:t>
        <w:br/>
        <w:t>本案例通过对班级W、X与H同学之间纠纷的处理，体现出新任班主任遇事冷静、不意气用事，与学生和家长真诚沟通，懂得倾听，善于把握学生心理和问题的重点，特别是对X同学的性格把握很准，采取适当的策略，使问题迎刃而解。</w:t>
        <w:br/>
        <w:t>对于班级学生纠纷的处理，很有借鉴意义。</w:t>
        <w:br/>
        <w:br/>
        <w:br/>
        <w:t>◆王左鹏</w:t>
        <w:br/>
        <w:br/>
        <w:t>一、接班背景</w:t>
        <w:br/>
        <w:br/>
        <w:t>2011年，学校让我负责带一个班级，招生办老师提前将花名册给我，让我提前做好迎接新生的准备，那时，在没见到学生之前，我看着花名册上每一位同学的名字，幻想着每一次见面的场景。</w:t>
        <w:br/>
        <w:br/>
        <w:br/>
        <w:t>在新生报到前一晚，心情有点小小的兴奋，在自己的qq日志里面写了一篇很长的《致：即将成为11秋初汽制4班成员的一封信》，将自己的想法和观点提前告知了大家。</w:t>
        <w:br/>
        <w:br/>
        <w:br/>
        <w:t>二、观察新生</w:t>
        <w:br/>
        <w:br/>
        <w:t>新生陆续的到校报到，两天的接待很忙，但心里没有感觉到累，后面紧接着是异常严格的军训。</w:t>
        <w:br/>
        <w:br/>
        <w:br/>
        <w:t>在新生报到的时候，我根据学校优秀班主任所传授的经验，开始观察他们的一言一行和生活细节，为选定班干做准备。</w:t>
        <w:br/>
        <w:br/>
        <w:br/>
        <w:t>在军训的过程中，基本上每隔半小时去一趟操场，从侧面对64名同学进行逐一的观察，有时候故意让几个学生跑去为其他同学买点水一类的小事。</w:t>
        <w:br/>
        <w:t>在军训的过程中初步确定班干人选。</w:t>
        <w:br/>
        <w:br/>
        <w:br/>
        <w:t>三、组建班级</w:t>
        <w:br/>
        <w:br/>
        <w:t>或许是受以前辅导员管理班级的影响，在管理这个班级的时候，我更主张实行“班干集中制”管理。</w:t>
        <w:br/>
        <w:br/>
        <w:br/>
        <w:t>由于班级人数较多，又全部是清一色男生，在班干数量上不免有些多。</w:t>
        <w:br/>
        <w:t>班委会成员由12名同学组成。</w:t>
        <w:br/>
        <w:t>11名班干分布在不同的宿舍，这样保证了9个宿舍至少有一名班干协助寝室长管理好日常工作。</w:t>
        <w:br/>
        <w:br/>
        <w:br/>
        <w:t>四、“班干集中制”管理</w:t>
        <w:br/>
        <w:br/>
        <w:t>1、核心班干由：班长、团支书、副班长、副书记、秘书5人组成，每次的班委会由他们5人轮流召集其他班干和各寝室长，就各自遇到的问题在班委会上进行讨论并找到解决方法。</w:t>
        <w:br/>
        <w:br/>
        <w:br/>
        <w:t>2、班级向学校推荐的“评优评优”候选人，先从班级确定初步人选范围，再由班长召集其他4位同学到我办公室进行举手表决。</w:t>
        <w:br/>
        <w:t>如：推荐班级A、B、C、D等奖学金人选、“优秀团干”、“优秀团员”、推荐参加业余党校学习的人选。</w:t>
        <w:br/>
        <w:br/>
        <w:br/>
        <w:t>3、在班级建设中，各班干征求本宿舍意见后，经汇总，核心班干先进行筛选，确定候选范围利用班会，进行班级民主选举，确定最终结果。</w:t>
        <w:br/>
        <w:t>如：选班歌《我相信》、大合唱选唱曲目、班服颜色、样式的选择、班旗的设计和制作。</w:t>
        <w:br/>
        <w:br/>
        <w:br/>
        <w:t>4、班干的集中制管理，假如班级同学出现异常情况，班干可以逐一进行思想沟通或是帮助解决。</w:t>
        <w:br/>
        <w:t>如：劳动卫生不合格，副班长可以直接找劳动委员，一同敦促值日生改正、核心班干可以轮番在生活上、感情上照顾家庭不幸的同学（父母一方离世、父母离异、父母残疾、家庭经济突发重大情况）。</w:t>
        <w:br/>
        <w:br/>
        <w:br/>
        <w:t>孩子们去就业我也不是很放心，毕竟他们都是身体有残疾的孩子，他们后期的体检和就业我都全程陪同参与了，也是担心这群特殊的孩子在路上遇什么问题。</w:t>
        <w:br/>
        <w:br/>
        <w:br/>
        <w:t>这些工作做好以后，留下的孩子们都稳定多了，上班的孩子们和面试上的孩子们通过交流，让留下的孩子们也树立了信心。</w:t>
        <w:br/>
        <w:t>现在特教班所有的孩子都就业了，有很多孩子在企业放假和休息的时候还给我打电话，偶尔还到学校来看看我，从这些孩子们的身上我也找到了自己工作的价值，也希望这些孩子们能够越来越好。</w:t>
        <w:br/>
        <w:br/>
        <w:br/>
        <w:t>点评：特教班是一个特殊的班级，学生多数为聋哑的孩子。</w:t>
        <w:br/>
        <w:t>案例中班主任用爱善待，用心沟通，以诚打动，用情维系，与孩子们贴心交流，真诚相待，让他们从师爱中树立信心，从师爱中历练成长。</w:t>
        <w:br/>
        <w:t>特别是对于学生的就业管理也很重要,保证学生的就业后稳定某种程度上比在校管理更重要，很有借鉴意义。</w:t>
        <w:br/>
        <w:br/>
        <w:br/>
        <w:t>◆王萌</w:t>
        <w:br/>
        <w:br/>
        <w:t>我于2011年秋季第一次独立承担一个班的班主任工作，从开始的忙乱，无头绪，焦躁，甚至失眠，到逐步上手，这期间，得到了领导和很多同事的关心和帮助。</w:t>
        <w:br/>
        <w:t>在班干部选任方面，经过深思熟虑之后的班委组成，总的来说工作运转正常，由于班长人选选用得当，他本人思想和意识比较成熟稳定，在班级管理方面逐渐成为了我的得力助手，慢慢的，我的工作就得心应手起来。</w:t>
        <w:br/>
        <w:br/>
        <w:br/>
        <w:t>高中班，由于学生普遍都已成年，专业又是男女人数相当的数控，很容易出现谈恋爱的现象。</w:t>
        <w:br/>
        <w:t>对此，我一直在班里强调三个要：要谨言慎行，要对自己对他人负责，要在什么位置做什么事。</w:t>
        <w:br/>
        <w:t>因此，我们班里一直没有出现过此类事件，直到十一月的某个周日的晚上。</w:t>
        <w:br/>
        <w:t>记得当时在家，大概是七点三十五分左右，学校那时第一节晚自习刚下课，我接到了W女生母亲的电话，电话里，W女生的母亲表达了非常担忧和焦急的情绪，原来她的女儿刚才联系她，说班里有个X男生向她表白，要和她谈恋爱，她不愿意，结果X男生迁怒于她的同桌H男生，两人差点动手，后在班干部的及时劝阻之下，没有发生更严重的后果。</w:t>
        <w:br/>
        <w:t>W女生很害怕，又不敢打电话给我，于是想到联系家长。</w:t>
        <w:br/>
        <w:t>我迅速安抚了家长，承诺在弄清楚事实情况后会妥善处理此事。</w:t>
        <w:br/>
        <w:t>挂了电话，我十分愤怒。</w:t>
        <w:br/>
        <w:t>因为之前一直没有类似情况发生，我很想立刻冲到学校去弄清楚事情的起因经过，甚至恨不得立即就把X男生的家长找来，不过，一个多月的班主任工作，已经让我养成了：管理班级，不意气用事的工作态度，我定了定心神，联系了班长，从他的讲述中，我基本掌握了事情的来龙去脉。</w:t>
        <w:br/>
        <w:t>X男生是开学半个月后才进入我班学习的，年纪相对比较小，家庭过分溺爱，导致其性格骄纵，自我约束能力差，与其他同学很难友好相处，平日里，虽然没有大的违纪行为，但是严重缺乏学习热情，属于喜欢挑事又无法承担后果的学生。</w:t>
        <w:br/>
        <w:t>针对他，我一向都是态度严厉。</w:t>
        <w:br/>
        <w:t>而W女生是皖北人，性格比较活泼开朗，H男生是家中独子，上有两个姐姐，父母年纪比较大，一直是他大姐在照顾他的生活和学业，可能也是这个原因，让他胆子比较小，不太敢有什么出格的行为。</w:t>
        <w:br/>
        <w:t>我仔细考虑了一下，当天晚上就给W女生和H男生打了电话，要求他们要保持冷静和克制，事情等我明天去学校处理，我绝对不会冤枉一个无辜的人，也不会纵容一个犯错的人。</w:t>
        <w:br/>
        <w:t>他俩均表态会遵守纪律，等待我的处理。</w:t>
        <w:br/>
        <w:t>而X男生，我特意没有联系他，我心里清楚，以他的性格，出了这样的事情，现在心里一定很害怕，甚至不用我联系家长，可能自己已经打电话回家了。</w:t>
        <w:br/>
        <w:br/>
        <w:br/>
        <w:t>周一一上班，我趁着他们早自习下课的时间，联系了班长，让班长通知W女生和H男生分别利用大课间时间到我办公室来。</w:t>
        <w:br/>
        <w:t>W女生一来，就开始流眼泪，我一边安慰她，一边让她坐下来，我坐在她旁边，拍拍她肩膀，减低音调，她慢慢止住哭泣，说，老师，我昨晚想了想，觉得这件事，是因我而起的，我也要负一定的责任。</w:t>
        <w:br/>
        <w:t>我说，你能这么想，证明我一直没有看错你，你虽然是女生，但是很大气，也很有担当，这一点，老师很欣赏你。</w:t>
        <w:br/>
        <w:t>不过，你能跟我说说昨天的具体细节吗。</w:t>
        <w:br/>
        <w:t>W女生之后，再通过H男生的口，我对事情的前因后果包括大部分的细节都已经掌握。</w:t>
        <w:br/>
        <w:t>我就静待X男生自己来找我，果然，中午午休时间，办公室门被敲开，X男生站在门外，旁边还有他的父亲。</w:t>
        <w:br/>
        <w:t>X男生的父亲表情很窘迫，X男生则是一副万般委屈的模样。</w:t>
        <w:br/>
        <w:t>我刚问一句，你有什么要说的，他就急于撇清自己，把所有责任都推到H男生的身上。</w:t>
        <w:br/>
        <w:t>我听完他的话，说，你想不想听一听他们俩怎么说的？X男生说，他们肯定说责任在我，我还不知道吗，说完一副不屑的表情。</w:t>
        <w:br/>
        <w:t>我说，你错了，他们俩大课间分开来的，但是态度却都是诚恳的认错，觉得昨天发生这种事，责任不在别人，而在自己。</w:t>
        <w:br/>
        <w:t>W说要不是因为她，不会有这种事情发生，H说如果他当时能心平气和一点，也不会差点动手。</w:t>
        <w:br/>
        <w:t>我说完，X男生一下子就懵了。</w:t>
        <w:br/>
        <w:t>其实，W和H并没有把责任全部揽到自己的身上，他们也强调了X要承担主要责任，但是我刻意隐瞒了这部分，希望用这种方式，让X得到深刻的教训。</w:t>
        <w:br/>
        <w:t>X完全没有料到自己在竭力摆脱责任的同时，他的同班同学却是这样一个态度，从那一刻起，高出我一个头的他，就一直低着头，我暂且没有理会他，避开他和他父亲聊了一会，先是感谢父母重视子女在学校的学习和生活，特地跑来一趟，然后就是希望家长能够严格要求自己的孩子，不是为了别人，是为了孩子自己以后的成长。</w:t>
        <w:br/>
        <w:t>我说，你家这个孩子，之所以今天发生这个事情，和他平时做事情不计后果，不思考，不负责有很大关系，这也是你们家长所习惯性的“他捅娄子你们善后”</w:t>
        <w:br/>
        <w:br/>
        <w:t>的后果。</w:t>
        <w:br/>
        <w:t>他父亲很诚恳的说，由于是独子，孩子的母亲一直很娇惯，昨晚他打电话回家说让我来一趟，他母亲听说他在学校惹祸，当时就哭了。</w:t>
        <w:br/>
        <w:t>当时，我看着X男生的父亲，外套上打着很大的补丁，裤子上全是白色的灰尘，感触很深。</w:t>
        <w:br/>
        <w:t>我把X男生叫进办公室，对他说，你看看你穿的，再看看你爸爸穿的。</w:t>
        <w:br/>
        <w:t>他抬起头，看看自己父亲，哭了出来。</w:t>
        <w:br/>
        <w:t>我说，你昨天打电话回家，你妈妈就哭了，你爸爸早饭都没有吃，就从老家赶来，为了你的事，今天要请假，回去要连夜加班干活。</w:t>
        <w:br/>
        <w:t>他们很辛苦，但是他们却给你他们能提供的最好的生活。</w:t>
        <w:br/>
        <w:t>我这么说，X哭的更厉害，我拍拍他肩膀，说你回去吧，带着爸爸一起去吃个饭，把爸爸送出校门，下午准时去上课。</w:t>
        <w:br/>
        <w:t>X和父亲离开了办公室，他父亲走时，还连连道歉。</w:t>
        <w:br/>
        <w:t>在做班主任工作的过程中，我接触了很多这样，爱自己的孩子，却不得方法的家长。</w:t>
        <w:br/>
        <w:t>送走他们，我心里在暗暗期待着X的转变。</w:t>
        <w:br/>
        <w:br/>
        <w:br/>
        <w:t>第二天一上班，早读课下课时间，X就出现了，双手捧着几张纸，放到我桌上，说了句，老师，对不起，就离开了。</w:t>
        <w:br/>
        <w:t>我一看，原来是一封检讨书。</w:t>
        <w:br/>
        <w:t>不过这封检讨书，更像是一次自我思想的解剖。</w:t>
        <w:br/>
        <w:t>从进校以来的所有思想动态都跃然于纸上，而对于此次事件，W和H的态度，是对他触动最大的，也是让他第一次深刻的反省自己，正视自己，勇于去承认错误，改正错误。</w:t>
        <w:br/>
        <w:t>他已经向W和H诚恳的道歉，并取得了他们的原谅。</w:t>
        <w:br/>
        <w:t>最后，他请求我，给他时间，看他表现。</w:t>
        <w:br/>
        <w:t>这件事情的处理，到这里告一段落，基本上算是比较圆满的解决了。</w:t>
        <w:br/>
        <w:br/>
        <w:br/>
        <w:t>通过这件事的整个处理过程，我意识到一个问题，在班主任工作中，不讲究战略战术的发脾气，并不能让学生真正的信服，也很难让他们认识到自己真正的问题所在，要把握学生的心理，掌握他们的弱点，一击即中，才能有效的解决问题，也能在解决问题中，促使他们成长。</w:t>
        <w:br/>
        <w:br/>
        <w:br/>
        <w:t>点评：班级学生发生纠纷是班级管理中的常见问题，如何处理好纠纷就体现出班主任的能力。</w:t>
        <w:br/>
        <w:t>本案例通过对班级W、X与H同学之间纠纷的处理，体现出新任班主任遇事冷静、不意气用事，与学生和家长真诚沟通，懂得倾听，善于把握学生心理和问题的重点，特别是对X同学的性格把握很准，采取适当的策略，使问题迎刃而解。</w:t>
        <w:br/>
        <w:t>对于班级学生纠纷的处理，很有借鉴意义。</w:t>
        <w:br/>
        <w:br/>
        <w:br/>
        <w:t>◆王左鹏</w:t>
        <w:br/>
        <w:br/>
        <w:t>一、接班背景</w:t>
        <w:br/>
        <w:br/>
        <w:t>2011年，学校让我负责带一个班级，招生办老师提前将花名册给我，让我提前做好迎接新生的准备，那时，在没见到学生之前，我看着花名册上每一位同学的名字，幻想着每一次见面的场景。</w:t>
        <w:br/>
        <w:br/>
        <w:br/>
        <w:t>在新生报到前一晚，心情有点小小的兴奋，在自己的qq日志里面写了一篇很长的《致：即将成为11秋初汽制4班成员的一封信》，将自己的想法和观点提前告知了大家。</w:t>
        <w:br/>
        <w:br/>
        <w:br/>
        <w:t>二、观察新生</w:t>
        <w:br/>
        <w:br/>
        <w:t>新生陆续的到校报到，两天的接待很忙，但心里没有感觉到累，后面紧接着是异常严格的军训。</w:t>
        <w:br/>
        <w:br/>
        <w:br/>
        <w:t>在新生报到的时候，我根据学校优秀班主任所传授的经验，开始观察他们的一言一行和生活细节，为选定班干做准备。</w:t>
        <w:br/>
        <w:br/>
        <w:br/>
        <w:t>在军训的过程中，基本上每隔半小时去一趟操场，从侧面对64名同学进行逐一的观察，有时候故意让几个学生跑去为其他同学买点水一类的小事。</w:t>
        <w:br/>
        <w:t>在军训的过程中初步确定班干人选。</w:t>
        <w:br/>
        <w:br/>
        <w:br/>
        <w:t>三、组建班级</w:t>
        <w:br/>
        <w:br/>
        <w:t>或许是受以前辅导员管理班级的影响，在管理这个班级的时候，我更主张实行“班干集中制”管理。</w:t>
        <w:br/>
        <w:br/>
        <w:br/>
        <w:t>由于班级人数较多，又全部是清一色男生，在班干数量上不免有些多。</w:t>
        <w:br/>
        <w:t>班委会成员由12名同学组成。</w:t>
        <w:br/>
        <w:t>11名班干分布在不同的宿舍，这样保证了9个宿舍至少有一名班干协助寝室长管理好日常工作。</w:t>
        <w:br/>
        <w:br/>
        <w:br/>
        <w:t>四、“班干集中制”管理</w:t>
        <w:br/>
        <w:br/>
        <w:t>1、核心班干由：班长、团支书、副班长、副书记、秘书5人组成，每次的班委会由他们5人轮流召集其他班干和各寝室长，就各自遇到的问题在班委会上进行讨论并找到解决方法。</w:t>
        <w:br/>
        <w:br/>
        <w:br/>
        <w:t>2、班级向学校推荐的“评优评优”候选人，先从班级确定初步人选范围，再由班长召集其他4位同学到我办公室进行举手表决。</w:t>
        <w:br/>
        <w:t>如：推荐班级A、B、C、D等奖学金人选、“优秀团干”、“优秀团员”、推荐参加业余党校学习的人选。</w:t>
        <w:br/>
        <w:br/>
        <w:br/>
        <w:t>3、在班级建设中，各班干征求本宿舍意见后，经汇总，核心班干先进行筛选，确定候选范围利用班会，进行班级民主选举，确定最终结果。</w:t>
        <w:br/>
        <w:t>如：选班歌《我相信》、大合唱选唱曲目、班服颜色、样式的选择、班旗的设计和制作。</w:t>
        <w:br/>
        <w:br/>
        <w:br/>
        <w:t>4、班干的集中制管理，假如班级同学出现异常情况，班干可以逐一进行思想沟通或是帮助解决。</w:t>
        <w:br/>
        <w:t>如：劳动卫生不合格，副班长可以直接找劳动委员，一同敦促值日生改正、核心班干可以轮番在生活上、感情上照顾家庭不幸的同学（父母一方离世、父母离异、父母残疾、家庭经济突发重大情况）。</w:t>
        <w:br/>
        <w:br/>
        <w:br/>
        <w:t>班干分工如下：</w:t>
        <w:br/>
        <w:br/>
        <w:t>备注：</w:t>
        <w:br/>
        <w:br/>
        <w:t>协助班长日常管理班级并出谋划策</w:t>
        <w:br/>
        <w:br/>
        <w:t>检查委员职责：1、每天检查班级宿舍床铺是否整齐、宿舍是否整洁；</w:t>
        <w:br/>
        <w:br/>
        <w:t>2、检查班级同学仪容仪表是否合格；</w:t>
        <w:br/>
        <w:br/>
        <w:t>3、督促劳动委员每天安排好值日生、验收值日结果；</w:t>
        <w:br/>
        <w:br/>
        <w:t>4、每晚协助班长、团支书一起检查晚就寝是否存在夜不归宿情况。</w:t>
        <w:br/>
        <w:br/>
        <w:br/>
        <w:t>五、实行“班干集中制”管理意义</w:t>
        <w:br/>
        <w:br/>
        <w:t>1、取长补短。</w:t>
        <w:br/>
        <w:t>由于我没有丰富的班主任经验，同时班长也是一个学生，不可能面面俱到，外加班级人数众多，这样每当需要做决定，人多集思广益，可以将班主任和班长不能考虑到的能够及时的进行补充。</w:t>
        <w:br/>
        <w:t>避免出现“考虑不周，反复决策”的现象。</w:t>
        <w:br/>
        <w:br/>
        <w:br/>
        <w:t>2、戒躁戒躁。</w:t>
        <w:br/>
        <w:t>“班干集中制”的实施，可以戒除班主任和班干出现骄傲自大的心理，同时也使得班干能够更全面的为班级同学服务，也使班干能够认识到班干不是一个光环，而是要有所付出，这样自己也能得到内在修养的提升。</w:t>
        <w:br/>
        <w:br/>
        <w:br/>
        <w:t>3、加强团结。</w:t>
        <w:br/>
        <w:t>使班干成为一个集体，团结就是力量，班干的团结关系到班级的团结，班级的团结关系到内部的稳定问题。</w:t>
        <w:br/>
        <w:t>所以班干团结显得格外重要，班级重大事情经班干共同商量决定，可以将其他同学的观点带入考虑范围中，做出的决定同学才能从心里接受，服从班级管理。</w:t>
        <w:br/>
        <w:t>班干的声音一致，可以避免班级内部出现“拉帮结派”“互相拆台”现象。</w:t>
        <w:br/>
        <w:br/>
        <w:br/>
        <w:t>4、共同培养。</w:t>
        <w:br/>
        <w:t>现在根本看不出学生以后能发展成什么样，也不能过早对学生下定论，伤害到他们自尊，打击到他们自信心。</w:t>
        <w:br/>
        <w:t>毕竟班长只有一个，不可能轮流当，所以共同培养，多条腿走路，“班干集中制”可以让更多的同学参与班级管理，给学生更多发挥展示才能的机会，也可以满足他们自我展示的要求；同时也可以避免万一班长变坏，由此产生连锁恶性循环的后果。</w:t>
        <w:br/>
        <w:t>（如：经过测评，班长的第一学期平均分为：85分，第二学期平均分为：91分）</w:t>
        <w:br/>
        <w:br/>
        <w:t>周一一上班，我趁着他们早自习下课的时间，联系了班长，让班长通知W女生和H男生分别利用大课间时间到我办公室来。</w:t>
        <w:br/>
        <w:t>W女生一来，就开始流眼泪，我一边安慰她，一边让她坐下来，我坐在她旁边，拍拍她肩膀，减低音调，她慢慢止住哭泣，说，老师，我昨晚想了想，觉得这件事，是因我而起的，我也要负一定的责任。</w:t>
        <w:br/>
        <w:t>我说，你能这么想，证明我一直没有看错你，你虽然是女生，但是很大气，也很有担当，这一点，老师很欣赏你。</w:t>
        <w:br/>
        <w:t>不过，你能跟我说说昨天的具体细节吗。</w:t>
        <w:br/>
        <w:t>W女生之后，再通过H男生的口，我对事情的前因后果包括大部分的细节都已经掌握。</w:t>
        <w:br/>
        <w:t>我就静待X男生自己来找我，果然，中午午休时间，办公室门被敲开，X男生站在门外，旁边还有他的父亲。</w:t>
        <w:br/>
        <w:t>X男生的父亲表情很窘迫，X男生则是一副万般委屈的模样。</w:t>
        <w:br/>
        <w:t>我刚问一句，你有什么要说的，他就急于撇清自己，把所有责任都推到H男生的身上。</w:t>
        <w:br/>
        <w:t>我听完他的话，说，你想不想听一听他们俩怎么说的？X男生说，他们肯定说责任在我，我还不知道吗，说完一副不屑的表情。</w:t>
        <w:br/>
        <w:t>我说，你错了，他们俩大课间分开来的，但是态度却都是诚恳的认错，觉得昨天发生这种事，责任不在别人，而在自己。</w:t>
        <w:br/>
        <w:t>W说要不是因为她，不会有这种事情发生，H说如果他当时能心平气和一点，也不会差点动手。</w:t>
        <w:br/>
        <w:t>我说完，X男生一下子就懵了。</w:t>
        <w:br/>
        <w:t>其实，W和H并没有把责任全部揽到自己的身上，他们也强调了X要承担主要责任，但是我刻意隐瞒了这部分，希望用这种方式，让X得到深刻的教训。</w:t>
        <w:br/>
        <w:t>X完全没有料到自己在竭力摆脱责任的同时，他的同班同学却是这样一个态度，从那一刻起，高出我一个头的他，就一直低着头，我暂且没有理会他，避开他和他父亲聊了一会，先是感谢父母重视子女在学校的学习和生活，特地跑来一趟，然后就是希望家长能够严格要求自己的孩子，不是为了别人，是为了孩子自己以后的成长。</w:t>
        <w:br/>
        <w:t>我说，你家这个孩子，之所以今天发生这个事情，和他平时做事情不计后果，不思考，不负责有很大关系，这也是你们家长所习惯性的“他捅娄子你们善后”</w:t>
        <w:br/>
        <w:br/>
        <w:t>的后果。</w:t>
        <w:br/>
        <w:t>他父亲很诚恳的说，由于是独子，孩子的母亲一直很娇惯，昨晚他打电话回家说让我来一趟，他母亲听说他在学校惹祸，当时就哭了。</w:t>
        <w:br/>
        <w:t>当时，我看着X男生的父亲，外套上打着很大的补丁，裤子上全是白色的灰尘，感触很深。</w:t>
        <w:br/>
        <w:t>我把X男生叫进办公室，对他说，你看看你穿的，再看看你爸爸穿的。</w:t>
        <w:br/>
        <w:t>他抬起头，看看自己父亲，哭了出来。</w:t>
        <w:br/>
        <w:t>我说，你昨天打电话回家，你妈妈就哭了，你爸爸早饭都没有吃，就从老家赶来，为了你的事，今天要请假，回去要连夜加班干活。</w:t>
        <w:br/>
        <w:t>他们很辛苦，但是他们却给你他们能提供的最好的生活。</w:t>
        <w:br/>
        <w:t>我这么说，X哭的更厉害，我拍拍他肩膀，说你回去吧，带着爸爸一起去吃个饭，把爸爸送出校门，下午准时去上课。</w:t>
        <w:br/>
        <w:t>X和父亲离开了办公室，他父亲走时，还连连道歉。</w:t>
        <w:br/>
        <w:t>在做班主任工作的过程中，我接触了很多这样，爱自己的孩子，却不得方法的家长。</w:t>
        <w:br/>
        <w:t>送走他们，我心里在暗暗期待着X的转变。</w:t>
        <w:br/>
        <w:br/>
        <w:br/>
        <w:t>第二天一上班，早读课下课时间，X就出现了，双手捧着几张纸，放到我桌上，说了句，老师，对不起，就离开了。</w:t>
        <w:br/>
        <w:t>我一看，原来是一封检讨书。</w:t>
        <w:br/>
        <w:t>不过这封检讨书，更像是一次自我思想的解剖。</w:t>
        <w:br/>
        <w:t>从进校以来的所有思想动态都跃然于纸上，而对于此次事件，W和H的态度，是对他触动最大的，也是让他第一次深刻的反省自己，正视自己，勇于去承认错误，改正错误。</w:t>
        <w:br/>
        <w:t>他已经向W和H诚恳的道歉，并取得了他们的原谅。</w:t>
        <w:br/>
        <w:t>最后，他请求我，给他时间，看他表现。</w:t>
        <w:br/>
        <w:t>这件事情的处理，到这里告一段落，基本上算是比较圆满的解决了。</w:t>
        <w:br/>
        <w:br/>
        <w:br/>
        <w:t>通过这件事的整个处理过程，我意识到一个问题，在班主任工作中，不讲究战略战术的发脾气，并不能让学生真正的信服，也很难让他们认识到自己真正的问题所在，要把握学生的心理，掌握他们的弱点，一击即中，才能有效的解决问题，也能在解决问题中，促使他们成长。</w:t>
        <w:br/>
        <w:br/>
        <w:br/>
        <w:t>点评：班级学生发生纠纷是班级管理中的常见问题，如何处理好纠纷就体现出班主任的能力。</w:t>
        <w:br/>
        <w:t>本案例通过对班级W、X与H同学之间纠纷的处理，体现出新任班主任遇事冷静、不意气用事，与学生和家长真诚沟通，懂得倾听，善于把握学生心理和问题的重点，特别是对X同学的性格把握很准，采取适当的策略，使问题迎刃而解。</w:t>
        <w:br/>
        <w:t>对于班级学生纠纷的处理，很有借鉴意义。</w:t>
        <w:br/>
        <w:br/>
        <w:br/>
        <w:t>◆王左鹏</w:t>
        <w:br/>
        <w:br/>
        <w:t>一、接班背景</w:t>
        <w:br/>
        <w:br/>
        <w:t>2011年，学校让我负责带一个班级，招生办老师提前将花名册给我，让我提前做好迎接新生的准备，那时，在没见到学生之前，我看着花名册上每一位同学的名字，幻想着每一次见面的场景。</w:t>
        <w:br/>
        <w:br/>
        <w:br/>
        <w:t>在新生报到前一晚，心情有点小小的兴奋，在自己的qq日志里面写了一篇很长的《致：即将成为11秋初汽制4班成员的一封信》，将自己的想法和观点提前告知了大家。</w:t>
        <w:br/>
        <w:br/>
        <w:br/>
        <w:t>二、观察新生</w:t>
        <w:br/>
        <w:br/>
        <w:t>新生陆续的到校报到，两天的接待很忙，但心里没有感觉到累，后面紧接着是异常严格的军训。</w:t>
        <w:br/>
        <w:br/>
        <w:br/>
        <w:t>在新生报到的时候，我根据学校优秀班主任所传授的经验，开始观察他们的一言一行和生活细节，为选定班干做准备。</w:t>
        <w:br/>
        <w:br/>
        <w:br/>
        <w:t>在军训的过程中，基本上每隔半小时去一趟操场，从侧面对64名同学进行逐一的观察，有时候故意让几个学生跑去为其他同学买点水一类的小事。</w:t>
        <w:br/>
        <w:t>在军训的过程中初步确定班干人选。</w:t>
        <w:br/>
        <w:br/>
        <w:br/>
        <w:t>三、组建班级</w:t>
        <w:br/>
        <w:br/>
        <w:t>或许是受以前辅导员管理班级的影响，在管理这个班级的时候，我更主张实行“班干集中制”管理。</w:t>
        <w:br/>
        <w:br/>
        <w:br/>
        <w:t>由于班级人数较多，又全部是清一色男生，在班干数量上不免有些多。</w:t>
        <w:br/>
        <w:t>班委会成员由12名同学组成。</w:t>
        <w:br/>
        <w:t>11名班干分布在不同的宿舍，这样保证了9个宿舍至少有一名班干协助寝室长管理好日常工作。</w:t>
        <w:br/>
        <w:br/>
        <w:br/>
        <w:t>四、“班干集中制”管理</w:t>
        <w:br/>
        <w:br/>
        <w:t>1、核心班干由：班长、团支书、副班长、副书记、秘书5人组成，每次的班委会由他们5人轮流召集其他班干和各寝室长，就各自遇到的问题在班委会上进行讨论并找到解决方法。</w:t>
        <w:br/>
        <w:br/>
        <w:br/>
        <w:t>2、班级向学校推荐的“评优评优”候选人，先从班级确定初步人选范围，再由班长召集其他4位同学到我办公室进行举手表决。</w:t>
        <w:br/>
        <w:t>如：推荐班级A、B、C、D等奖学金人选、“优秀团干”、“优秀团员”、推荐参加业余党校学习的人选。</w:t>
        <w:br/>
        <w:br/>
        <w:br/>
        <w:t>3、在班级建设中，各班干征求本宿舍意见后，经汇总，核心班干先进行筛选，确定候选范围利用班会，进行班级民主选举，确定最终结果。</w:t>
        <w:br/>
        <w:t>如：选班歌《我相信》、大合唱选唱曲目、班服颜色、样式的选择、班旗的设计和制作。</w:t>
        <w:br/>
        <w:br/>
        <w:br/>
        <w:t>4、班干的集中制管理，假如班级同学出现异常情况，班干可以逐一进行思想沟通或是帮助解决。</w:t>
        <w:br/>
        <w:t>如：劳动卫生不合格，副班长可以直接找劳动委员，一同敦促值日生改正、核心班干可以轮番在生活上、感情上照顾家庭不幸的同学（父母一方离世、父母离异、父母残疾、家庭经济突发重大情况）。</w:t>
        <w:br/>
        <w:br/>
        <w:br/>
        <w:t>班干分工如下：</w:t>
        <w:br/>
        <w:br/>
        <w:t>备注：</w:t>
        <w:br/>
        <w:br/>
        <w:t>协助班长日常管理班级并出谋划策</w:t>
        <w:br/>
        <w:br/>
        <w:t>检查委员职责：1、每天检查班级宿舍床铺是否整齐、宿舍是否整洁；</w:t>
        <w:br/>
        <w:br/>
        <w:t>2、检查班级同学仪容仪表是否合格；</w:t>
        <w:br/>
        <w:br/>
        <w:t>3、督促劳动委员每天安排好值日生、验收值日结果；</w:t>
        <w:br/>
        <w:br/>
        <w:t>4、每晚协助班长、团支书一起检查晚就寝是否存在夜不归宿情况。</w:t>
        <w:br/>
        <w:br/>
        <w:br/>
        <w:t>五、实行“班干集中制”管理意义</w:t>
        <w:br/>
        <w:br/>
        <w:t>1、取长补短。</w:t>
        <w:br/>
        <w:t>由于我没有丰富的班主任经验，同时班长也是一个学生，不可能面面俱到，外加班级人数众多，这样每当需要做决定，人多集思广益，可以将班主任和班长不能考虑到的能够及时的进行补充。</w:t>
        <w:br/>
        <w:t>避免出现“考虑不周，反复决策”的现象。</w:t>
        <w:br/>
        <w:br/>
        <w:br/>
        <w:t>2、戒躁戒躁。</w:t>
        <w:br/>
        <w:t>“班干集中制”的实施，可以戒除班主任和班干出现骄傲自大的心理，同时也使得班干能够更全面的为班级同学服务，也使班干能够认识到班干不是一个光环，而是要有所付出，这样自己也能得到内在修养的提升。</w:t>
        <w:br/>
        <w:br/>
        <w:br/>
        <w:t>3、加强团结。</w:t>
        <w:br/>
        <w:t>使班干成为一个集体，团结就是力量，班干的团结关系到班级的团结，班级的团结关系到内部的稳定问题。</w:t>
        <w:br/>
        <w:t>所以班干团结显得格外重要，班级重大事情经班干共同商量决定，可以将其他同学的观点带入考虑范围中，做出的决定同学才能从心里接受，服从班级管理。</w:t>
        <w:br/>
        <w:t>班干的声音一致，可以避免班级内部出现“拉帮结派”“互相拆台”现象。</w:t>
        <w:br/>
        <w:br/>
        <w:br/>
        <w:t>4、共同培养。</w:t>
        <w:br/>
        <w:t>现在根本看不出学生以后能发展成什么样，也不能过早对学生下定论，伤害到他们自尊，打击到他们自信心。</w:t>
        <w:br/>
        <w:t>毕竟班长只有一个，不可能轮流当，所以共同培养，多条腿走路，“班干集中制”可以让更多的同学参与班级管理，给学生更多发挥展示才能的机会，也可以满足他们自我展示的要求；同时也可以避免万一班长变坏，由此产生连锁恶性循环的后果。</w:t>
        <w:br/>
        <w:t>（如：经过测评，班长的第一学期平均分为：85分，第二学期平均分为：91分）</w:t>
        <w:br/>
        <w:br/>
        <w:t>点评：每个班级都有每个班级的特点，班主任可以班级和自身特点建立班级的管理制度，案例从组建班级、遴选班委开始，建立了“班干集中制”的管理模式，最后，阐述了“班干集中制”管理的意义。</w:t>
        <w:br/>
        <w:t>这种管理模式对班级管理起到积极的促进作用，也同时锻炼了班干的管理能力，是一套创新、独特且行之有效的模式，具有很好的借鉴意义。</w:t>
        <w:br/>
        <w:br/>
        <w:br/>
        <w:t>◆魏晓鹏</w:t>
        <w:br/>
        <w:br/>
        <w:t>本人于2011年6月被选任为我校学生处后备班主任，辅助管理10秋初汽运1班，并于两周的过渡后正式接手班主任工作。</w:t>
        <w:br/>
        <w:t>这是本人首次管理我校全日制形式班级，在学习和摸索的过程中也获得了一些心得，现在例举学生管理期间的一个案例与各位班主任共同探讨：</w:t>
        <w:br/>
        <w:br/>
        <w:t>在见习期间，我有空时会去听课观察学生的情况，当时就注意到有个叫余浩翔的学生，发型虽然符合仪容仪表的规定，但却比较时尚另类，穿着也长期都是那种“要风度不要温度”的类型。</w:t>
        <w:br/>
        <w:t>我由此判断该生可能性格比较独立倔强，有想法，不太能服从严格的管理，应该是属于不太遵守校纪校规的后进生。</w:t>
        <w:br/>
        <w:t>之后，通过原班主任和自己的了解，我的判断也得到了证实。</w:t>
        <w:br/>
        <w:t>余浩翔家住合肥，父母平时工作很忙，没有足够的精力去管教他，可能这是造成该生自由散漫的主要原因。</w:t>
        <w:br/>
        <w:br/>
        <w:br/>
        <w:t>因此，我及时和余浩翔的家长取得了联系，深入了解了该生在家中的表现，父母对他的叛逆贪玩也比较无奈，只能采取强制约束的方法，对学校的严格管理也表示理解。</w:t>
        <w:br/>
        <w:t>通过一番沟通和思考，我认为，该生平时不太听话，不太懂得尊重他人，但又不会惹是生非，严重错误基本没犯过，可以看出他还是个知道好歹，相对有分寸的孩子，以往采取的是较强硬的管教手段，如果尝试软硬结合、强制和疏导并行，也许会有不同的成效。</w:t>
        <w:br/>
        <w:br/>
        <w:br/>
        <w:t>由此，我开始试着改变对余浩翔的管教方式。</w:t>
        <w:br/>
        <w:t>当然还是以严管为先，紧盯他的上课出勤、外出离校和返校时间、仪容仪表和参加学校活动等的情况，发现有明显问题时就严厉批评并进行一定程度的处罚。</w:t>
        <w:br/>
        <w:t>期间，我秉承“对事不对人”的原则，仔细去留心他表现较好的方面或一些小事，并及时对其做出表扬，以此鼓励他。</w:t>
        <w:br/>
        <w:t>但并非每次都有明显的改善，甚至有一次他还因为不满我的强制要求而和我发生了语言顶撞，当时我只是直接做出了处理决定，并没有在当下批评他。</w:t>
        <w:br/>
        <w:t>事后，我把他找来坐下，两人好好谈了一次话。</w:t>
        <w:br/>
        <w:t>他坦言，自己平时没遵守纪律或者和家长、老师有矛盾，并不是对人有感情色彩，而只是觉得这些要求都不符合自己的意愿，所以容易激发抵触情绪，总不想按照他人制定的要求来做。</w:t>
        <w:br/>
        <w:t>我听后，首先肯定他有思想，但不够成熟理性。</w:t>
        <w:br/>
        <w:t>接着，我以一个兄长的身份和他推心置腹地谈了平时他容易犯错的各种问题，引导他设身处地地去体会父母、学校和师长对同学们严加管教的苦心，设想如果放松管理，学生可能会发生的各种不良后果，从而让他意识到制度缺失的严重性；也让他设想日后自己步入社会参加工作不被人尊重受人欺负或者为人父母后含辛茹苦却不被子女尊敬时的悲伤之情，使他体会相处中言行对人的伤害；还让他设想学校耗费大量心血组织一个团体活动，结果很多人不积极响应时其他人同学的扫兴之感和组织者的失落心理，并与大家踊跃参与、热情高涨、团结协作的积极画面和激动的心情相对比，让他认识到团队和责任的意义，以及自己作为集体一员那缺一不可的重要性；此外，我甚至还带着他设想了一个品行良好的女生对男生的外在美和内在美的审美标准，让他明白现在流行的所谓时尚前卫的装束并不是成熟踏实的表现，并不会给人留下好的印象。</w:t>
        <w:br/>
        <w:t>我和余浩翔动之以情晓之以理，他也在这引导和换位的过程中陷入了思考。</w:t>
        <w:br/>
        <w:t>谈完话后，我又和他父母沟通了一次，把谈话的情况做了介绍，也建议他父母能试着更加平等轻松的去和孩子相处，用鼓励的方式去引导他为人处事。</w:t>
        <w:br/>
        <w:t>这次交流以后，余浩翔有了一定的改变，对老师和同学都比较尊重客气了，见面能很礼貌的打招呼，各项出勤率也较以往高了，宿舍内务卫生也能比较自觉地整理了，偶尔没有整理被我发现后也能及时地做好，给我和其他</w:t>
        <w:br/>
        <w:br/>
        <w:t>的后果。</w:t>
        <w:br/>
        <w:t>他父亲很诚恳的说，由于是独子，孩子的母亲一直很娇惯，昨晚他打电话回家说让我来一趟，他母亲听说他在学校惹祸，当时就哭了。</w:t>
        <w:br/>
        <w:t>当时，我看着X男生的父亲，外套上打着很大的补丁，裤子上全是白色的灰尘，感触很深。</w:t>
        <w:br/>
        <w:t>我把X男生叫进办公室，对他说，你看看你穿的，再看看你爸爸穿的。</w:t>
        <w:br/>
        <w:t>他抬起头，看看自己父亲，哭了出来。</w:t>
        <w:br/>
        <w:t>我说，你昨天打电话回家，你妈妈就哭了，你爸爸早饭都没有吃，就从老家赶来，为了你的事，今天要请假，回去要连夜加班干活。</w:t>
        <w:br/>
        <w:t>他们很辛苦，但是他们却给你他们能提供的最好的生活。</w:t>
        <w:br/>
        <w:t>我这么说，X哭的更厉害，我拍拍他肩膀，说你回去吧，带着爸爸一起去吃个饭，把爸爸送出校门，下午准时去上课。</w:t>
        <w:br/>
        <w:t>X和父亲离开了办公室，他父亲走时，还连连道歉。</w:t>
        <w:br/>
        <w:t>在做班主任工作的过程中，我接触了很多这样，爱自己的孩子，却不得方法的家长。</w:t>
        <w:br/>
        <w:t>送走他们，我心里在暗暗期待着X的转变。</w:t>
        <w:br/>
        <w:br/>
        <w:br/>
        <w:t>第二天一上班，早读课下课时间，X就出现了，双手捧着几张纸，放到我桌上，说了句，老师，对不起，就离开了。</w:t>
        <w:br/>
        <w:t>我一看，原来是一封检讨书。</w:t>
        <w:br/>
        <w:t>不过这封检讨书，更像是一次自我思想的解剖。</w:t>
        <w:br/>
        <w:t>从进校以来的所有思想动态都跃然于纸上，而对于此次事件，W和H的态度，是对他触动最大的，也是让他第一次深刻的反省自己，正视自己，勇于去承认错误，改正错误。</w:t>
        <w:br/>
        <w:t>他已经向W和H诚恳的道歉，并取得了他们的原谅。</w:t>
        <w:br/>
        <w:t>最后，他请求我，给他时间，看他表现。</w:t>
        <w:br/>
        <w:t>这件事情的处理，到这里告一段落，基本上算是比较圆满的解决了。</w:t>
        <w:br/>
        <w:br/>
        <w:br/>
        <w:t>通过这件事的整个处理过程，我意识到一个问题，在班主任工作中，不讲究战略战术的发脾气，并不能让学生真正的信服，也很难让他们认识到自己真正的问题所在，要把握学生的心理，掌握他们的弱点，一击即中，才能有效的解决问题，也能在解决问题中，促使他们成长。</w:t>
        <w:br/>
        <w:br/>
        <w:br/>
        <w:t>点评：班级学生发生纠纷是班级管理中的常见问题，如何处理好纠纷就体现出班主任的能力。</w:t>
        <w:br/>
        <w:t>本案例通过对班级W、X与H同学之间纠纷的处理，体现出新任班主任遇事冷静、不意气用事，与学生和家长真诚沟通，懂得倾听，善于把握学生心理和问题的重点，特别是对X同学的性格把握很准，采取适当的策略，使问题迎刃而解。</w:t>
        <w:br/>
        <w:t>对于班级学生纠纷的处理，很有借鉴意义。</w:t>
        <w:br/>
        <w:br/>
        <w:br/>
        <w:t>◆王左鹏</w:t>
        <w:br/>
        <w:br/>
        <w:t>一、接班背景</w:t>
        <w:br/>
        <w:br/>
        <w:t>2011年，学校让我负责带一个班级，招生办老师提前将花名册给我，让我提前做好迎接新生的准备，那时，在没见到学生之前，我看着花名册上每一位同学的名字，幻想着每一次见面的场景。</w:t>
        <w:br/>
        <w:br/>
        <w:br/>
        <w:t>在新生报到前一晚，心情有点小小的兴奋，在自己的qq日志里面写了一篇很长的《致：即将成为11秋初汽制4班成员的一封信》，将自己的想法和观点提前告知了大家。</w:t>
        <w:br/>
        <w:br/>
        <w:br/>
        <w:t>二、观察新生</w:t>
        <w:br/>
        <w:br/>
        <w:t>新生陆续的到校报到，两天的接待很忙，但心里没有感觉到累，后面紧接着是异常严格的军训。</w:t>
        <w:br/>
        <w:br/>
        <w:br/>
        <w:t>在新生报到的时候，我根据学校优秀班主任所传授的经验，开始观察他们的一言一行和生活细节，为选定班干做准备。</w:t>
        <w:br/>
        <w:br/>
        <w:br/>
        <w:t>在军训的过程中，基本上每隔半小时去一趟操场，从侧面对64名同学进行逐一的观察，有时候故意让几个学生跑去为其他同学买点水一类的小事。</w:t>
        <w:br/>
        <w:t>在军训的过程中初步确定班干人选。</w:t>
        <w:br/>
        <w:br/>
        <w:br/>
        <w:t>三、组建班级</w:t>
        <w:br/>
        <w:br/>
        <w:t>或许是受以前辅导员管理班级的影响，在管理这个班级的时候，我更主张实行“班干集中制”管理。</w:t>
        <w:br/>
        <w:br/>
        <w:br/>
        <w:t>由于班级人数较多，又全部是清一色男生，在班干数量上不免有些多。</w:t>
        <w:br/>
        <w:t>班委会成员由12名同学组成。</w:t>
        <w:br/>
        <w:t>11名班干分布在不同的宿舍，这样保证了9个宿舍至少有一名班干协助寝室长管理好日常工作。</w:t>
        <w:br/>
        <w:br/>
        <w:br/>
        <w:t>四、“班干集中制”管理</w:t>
        <w:br/>
        <w:br/>
        <w:t>1、核心班干由：班长、团支书、副班长、副书记、秘书5人组成，每次的班委会由他们5人轮流召集其他班干和各寝室长，就各自遇到的问题在班委会上进行讨论并找到解决方法。</w:t>
        <w:br/>
        <w:br/>
        <w:br/>
        <w:t>2、班级向学校推荐的“评优评优”候选人，先从班级确定初步人选范围，再由班长召集其他4位同学到我办公室进行举手表决。</w:t>
        <w:br/>
        <w:t>如：推荐班级A、B、C、D等奖学金人选、“优秀团干”、“优秀团员”、推荐参加业余党校学习的人选。</w:t>
        <w:br/>
        <w:br/>
        <w:br/>
        <w:t>3、在班级建设中，各班干征求本宿舍意见后，经汇总，核心班干先进行筛选，确定候选范围利用班会，进行班级民主选举，确定最终结果。</w:t>
        <w:br/>
        <w:t>如：选班歌《我相信》、大合唱选唱曲目、班服颜色、样式的选择、班旗的设计和制作。</w:t>
        <w:br/>
        <w:br/>
        <w:br/>
        <w:t>4、班干的集中制管理，假如班级同学出现异常情况，班干可以逐一进行思想沟通或是帮助解决。</w:t>
        <w:br/>
        <w:t>如：劳动卫生不合格，副班长可以直接找劳动委员，一同敦促值日生改正、核心班干可以轮番在生活上、感情上照顾家庭不幸的同学（父母一方离世、父母离异、父母残疾、家庭经济突发重大情况）。</w:t>
        <w:br/>
        <w:br/>
        <w:br/>
        <w:t>班干分工如下：</w:t>
        <w:br/>
        <w:br/>
        <w:t>备注：</w:t>
        <w:br/>
        <w:br/>
        <w:t>协助班长日常管理班级并出谋划策</w:t>
        <w:br/>
        <w:br/>
        <w:t>检查委员职责：1、每天检查班级宿舍床铺是否整齐、宿舍是否整洁；</w:t>
        <w:br/>
        <w:br/>
        <w:t>2、检查班级同学仪容仪表是否合格；</w:t>
        <w:br/>
        <w:br/>
        <w:t>3、督促劳动委员每天安排好值日生、验收值日结果；</w:t>
        <w:br/>
        <w:br/>
        <w:t>4、每晚协助班长、团支书一起检查晚就寝是否存在夜不归宿情况。</w:t>
        <w:br/>
        <w:br/>
        <w:br/>
        <w:t>五、实行“班干集中制”管理意义</w:t>
        <w:br/>
        <w:br/>
        <w:t>1、取长补短。</w:t>
        <w:br/>
        <w:t>由于我没有丰富的班主任经验，同时班长也是一个学生，不可能面面俱到，外加班级人数众多，这样每当需要做决定，人多集思广益，可以将班主任和班长不能考虑到的能够及时的进行补充。</w:t>
        <w:br/>
        <w:t>避免出现“考虑不周，反复决策”的现象。</w:t>
        <w:br/>
        <w:br/>
        <w:br/>
        <w:t>2、戒躁戒躁。</w:t>
        <w:br/>
        <w:t>“班干集中制”的实施，可以戒除班主任和班干出现骄傲自大的心理，同时也使得班干能够更全面的为班级同学服务，也使班干能够认识到班干不是一个光环，而是要有所付出，这样自己也能得到内在修养的提升。</w:t>
        <w:br/>
        <w:br/>
        <w:br/>
        <w:t>3、加强团结。</w:t>
        <w:br/>
        <w:t>使班干成为一个集体，团结就是力量，班干的团结关系到班级的团结，班级的团结关系到内部的稳定问题。</w:t>
        <w:br/>
        <w:t>所以班干团结显得格外重要，班级重大事情经班干共同商量决定，可以将其他同学的观点带入考虑范围中，做出的决定同学才能从心里接受，服从班级管理。</w:t>
        <w:br/>
        <w:t>班干的声音一致，可以避免班级内部出现“拉帮结派”“互相拆台”现象。</w:t>
        <w:br/>
        <w:br/>
        <w:br/>
        <w:t>4、共同培养。</w:t>
        <w:br/>
        <w:t>现在根本看不出学生以后能发展成什么样，也不能过早对学生下定论，伤害到他们自尊，打击到他们自信心。</w:t>
        <w:br/>
        <w:t>毕竟班长只有一个，不可能轮流当，所以共同培养，多条腿走路，“班干集中制”可以让更多的同学参与班级管理，给学生更多发挥展示才能的机会，也可以满足他们自我展示的要求；同时也可以避免万一班长变坏，由此产生连锁恶性循环的后果。</w:t>
        <w:br/>
        <w:t>（如：经过测评，班长的第一学期平均分为：85分，第二学期平均分为：91分）</w:t>
        <w:br/>
        <w:br/>
        <w:t>点评：每个班级都有每个班级的特点，班主任可以班级和自身特点建立班级的管理制度，案例从组建班级、遴选班委开始，建立了“班干集中制”的管理模式，最后，阐述了“班干集中制”管理的意义。</w:t>
        <w:br/>
        <w:t>这种管理模式对班级管理起到积极的促进作用，也同时锻炼了班干的管理能力，是一套创新、独特且行之有效的模式，具有很好的借鉴意义。</w:t>
        <w:br/>
        <w:br/>
        <w:br/>
        <w:t>◆魏晓鹏</w:t>
        <w:br/>
        <w:br/>
        <w:t>本人于2011年6月被选任为我校学生处后备班主任，辅助管理10秋初汽运1班，并于两周的过渡后正式接手班主任工作。</w:t>
        <w:br/>
        <w:t>这是本人首次管理我校全日制形式班级，在学习和摸索的过程中也获得了一些心得，现在例举学生管理期间的一个案例与各位班主任共同探讨：</w:t>
        <w:br/>
        <w:br/>
        <w:t>在见习期间，我有空时会去听课观察学生的情况，当时就注意到有个叫余浩翔的学生，发型虽然符合仪容仪表的规定，但却比较时尚另类，穿着也长期都是那种“要风度不要温度”的类型。</w:t>
        <w:br/>
        <w:t>我由此判断该生可能性格比较独立倔强，有想法，不太能服从严格的管理，应该是属于不太遵守校纪校规的后进生。</w:t>
        <w:br/>
        <w:t>之后，通过原班主任和自己的了解，我的判断也得到了证实。</w:t>
        <w:br/>
        <w:t>余浩翔家住合肥，父母平时工作很忙，没有足够的精力去管教他，可能这是造成该生自由散漫的主要原因。</w:t>
        <w:br/>
        <w:br/>
        <w:br/>
        <w:t>因此，我及时和余浩翔的家长取得了联系，深入了解了该生在家中的表现，父母对他的叛逆贪玩也比较无奈，只能采取强制约束的方法，对学校的严格管理也表示理解。</w:t>
        <w:br/>
        <w:t>通过一番沟通和思考，我认为，该生平时不太听话，不太懂得尊重他人，但又不会惹是生非，严重错误基本没犯过，可以看出他还是个知道好歹，相对有分寸的孩子，以往采取的是较强硬的管教手段，如果尝试软硬结合、强制和疏导并行，也许会有不同的成效。</w:t>
        <w:br/>
        <w:br/>
        <w:br/>
        <w:t>由此，我开始试着改变对余浩翔的管教方式。</w:t>
        <w:br/>
        <w:t>当然还是以严管为先，紧盯他的上课出勤、外出离校和返校时间、仪容仪表和参加学校活动等的情况，发现有明显问题时就严厉批评并进行一定程度的处罚。</w:t>
        <w:br/>
        <w:t>期间，我秉承“对事不对人”的原则，仔细去留心他表现较好的方面或一些小事，并及时对其做出表扬，以此鼓励他。</w:t>
        <w:br/>
        <w:t>但并非每次都有明显的改善，甚至有一次他还因为不满我的强制要求而和我发生了语言顶撞，当时我只是直接做出了处理决定，并没有在当下批评他。</w:t>
        <w:br/>
        <w:t>事后，我把他找来坐下，两人好好谈了一次话。</w:t>
        <w:br/>
        <w:t>他坦言，自己平时没遵守纪律或者和家长、老师有矛盾，并不是对人有感情色彩，而只是觉得这些要求都不符合自己的意愿，所以容易激发抵触情绪，总不想按照他人制定的要求来做。</w:t>
        <w:br/>
        <w:t>我听后，首先肯定他有思想，但不够成熟理性。</w:t>
        <w:br/>
        <w:t>接着，我以一个兄长的身份和他推心置腹地谈了平时他容易犯错的各种问题，引导他设身处地地去体会父母、学校和师长对同学们严加管教的苦心，设想如果放松管理，学生可能会发生的各种不良后果，从而让他意识到制度缺失的严重性；也让他设想日后自己步入社会参加工作不被人尊重受人欺负或者为人父母后含辛茹苦却不被子女尊敬时的悲伤之情，使他体会相处中言行对人的伤害；还让他设想学校耗费大量心血组织一个团体活动，结果很多人不积极响应时其他人同学的扫兴之感和组织者的失落心理，并与大家踊跃参与、热情高涨、团结协作的积极画面和激动的心情相对比，让他认识到团队和责任的意义，以及自己作为集体一员那缺一不可的重要性；此外，我甚至还带着他设想了一个品行良好的女生对男生的外在美和内在美的审美标准，让他明白现在流行的所谓时尚前卫的装束并不是成熟踏实的表现，并不会给人留下好的印象。</w:t>
        <w:br/>
        <w:t>我和余浩翔动之以情晓之以理，他也在这引导和换位的过程中陷入了思考。</w:t>
        <w:br/>
        <w:t>谈完话后，我又和他父母沟通了一次，把谈话的情况做了介绍，也建议他父母能试着更加平等轻松的去和孩子相处，用鼓励的方式去引导他为人处事。</w:t>
        <w:br/>
        <w:t>这次交流以后，余浩翔有了一定的改变，对老师和同学都比较尊重客气了，见面能很礼貌的打招呼，各项出勤率也较以往高了，宿舍内务卫生也能比较自觉地整理了，偶尔没有整理被我发现后也能及时地做好，给我和其他</w:t>
        <w:br/>
        <w:br/>
        <w:t>任课老师都展现了一个较新的精神面貌。</w:t>
        <w:br/>
        <w:t>当然，转变也不是一蹴而就的，余浩翔的这些问题也没有通过一次谈话就彻底根除，有几天，他的出勤和内务又有了比较明显的反弹，我又去找他谈了一次，和他回忆了上次谈话的内容，还任命他为寝室长，让他通过责任感警醒自己。</w:t>
        <w:br/>
        <w:t>两次谈话后，余浩翔较之从前有了较明显和稳定的改善。</w:t>
        <w:br/>
        <w:t>当四月份他父母来校办理离校手续时，我们都对孩子现在的表现感到欣喜，也让我感到一丝育人的成就感。</w:t>
        <w:br/>
        <w:br/>
        <w:br/>
        <w:t>通过该生的案例，我感到，在中专这个年龄段的孩子，很多都处在一个过渡的阶段，既比较独立有思想，又还不够成熟理性，为人处事容易冲动钻牛角尖，有时候越不顺他意越容易抵触，听不进去道理。</w:t>
        <w:br/>
        <w:t>如果以朋友或其他比较亲近的身份去和他沟通，慢慢说道理，关键是引导他学会换位思考，站在别人的立场替他人考虑问题，这样有的问题就容易想通也愿意去改正了。</w:t>
        <w:br/>
        <w:t>我想，这不仅对学生在校，甚至对他将来进入社会与人相处独立生活都是大有裨益的。</w:t>
        <w:br/>
        <w:br/>
        <w:br/>
        <w:t>点评：案例通过对个体学生教育方式的转变，促使学生的学习态度及生活态度转向良性发展，详细阐明了如何对不同的学生进行有针对性的教管模式，所谓“因材施教”，即使如此。</w:t>
        <w:br/>
        <w:t>案例中的班主任善于把握中职学生该年龄段的身心特点，并善于换位思考，注意引导，促使学生更好的成长与发展。</w:t>
        <w:br/>
        <w:br/>
        <w:br/>
        <w:t>四、鼓励奖案例</w:t>
        <w:br/>
        <w:br/>
        <w:t>◆崔涛</w:t>
        <w:br/>
        <w:br/>
        <w:t>一、案例名称：用建设班级图书角来促进班风学风建设</w:t>
        <w:br/>
        <w:br/>
        <w:t>二、具体案例：</w:t>
        <w:br/>
        <w:br/>
        <w:t>自2008年承担08高职1班的班主任工作开始时，因班级人数多（68人），又全部是男生，比较懒散，班级布置、卫生及学风都不太理想。</w:t>
        <w:br/>
        <w:t>自2009年起我通过对班级学生在校情况分析，提出了建立班级图书角的想法并付诸实施，到今年7月前学生离校时共有班级图书156本，收到了良好的班级管理效果。</w:t>
        <w:br/>
        <w:t>学生们通过在图书角建设过程中的每一步亲自参与：图书角位置的确定、热心捐赠班书、动手制作图书柜、对图书编号、设计借阅表格、对图书进行维护管理等让同学们增强了班级责任感、养成了整洁卫生的好习惯、提高了学生的综合素养，从而促进了班风学风建设。</w:t>
        <w:br/>
        <w:br/>
        <w:br/>
        <w:t>◆王左鹏</w:t>
        <w:br/>
        <w:br/>
        <w:t>一、接班背景</w:t>
        <w:br/>
        <w:br/>
        <w:t>2011年，学校让我负责带一个班级，招生办老师提前将花名册给我，让我提前做好迎接新生的准备，那时，在没见到学生之前，我看着花名册上每一位同学的名字，幻想着每一次见面的场景。</w:t>
        <w:br/>
        <w:br/>
        <w:br/>
        <w:t>在新生报到前一晚，心情有点小小的兴奋，在自己的qq日志里面写了一篇很长的《致：即将成为11秋初汽制4班成员的一封信》，将自己的想法和观点提前告知了大家。</w:t>
        <w:br/>
        <w:br/>
        <w:br/>
        <w:t>二、观察新生</w:t>
        <w:br/>
        <w:br/>
        <w:t>新生陆续的到校报到，两天的接待很忙，但心里没有感觉到累，后面紧接着是异常严格的军训。</w:t>
        <w:br/>
        <w:br/>
        <w:br/>
        <w:t>在新生报到的时候，我根据学校优秀班主任所传授的经验，开始观察他们的一言一行和生活细节，为选定班干做准备。</w:t>
        <w:br/>
        <w:br/>
        <w:br/>
        <w:t>在军训的过程中，基本上每隔半小时去一趟操场，从侧面对64名同学进行逐一的观察，有时候故意让几个学生跑去为其他同学买点水一类的小事。</w:t>
        <w:br/>
        <w:t>在军训的过程中初步确定班干人选。</w:t>
        <w:br/>
        <w:br/>
        <w:br/>
        <w:t>三、组建班级</w:t>
        <w:br/>
        <w:br/>
        <w:t>或许是受以前辅导员管理班级的影响，在管理这个班级的时候，我更主张实行“班干集中制”管理。</w:t>
        <w:br/>
        <w:br/>
        <w:br/>
        <w:t>由于班级人数较多，又全部是清一色男生，在班干数量上不免有些多。</w:t>
        <w:br/>
        <w:t>班委会成员由12名同学组成。</w:t>
        <w:br/>
        <w:t>11名班干分布在不同的宿舍，这样保证了9个宿舍至少有一名班干协助寝室长管理好日常工作。</w:t>
        <w:br/>
        <w:br/>
        <w:br/>
        <w:t>四、“班干集中制”管理</w:t>
        <w:br/>
        <w:br/>
        <w:t>1、核心班干由：班长、团支书、副班长、副书记、秘书5人组成，每次的班委会由他们5人轮流召集其他班干和各寝室长，就各自遇到的问题在班委会上进行讨论并找到解决方法。</w:t>
        <w:br/>
        <w:br/>
        <w:br/>
        <w:t>2、班级向学校推荐的“评优评优”候选人，先从班级确定初步人选范围，再由班长召集其他4位同学到我办公室进行举手表决。</w:t>
        <w:br/>
        <w:t>如：推荐班级A、B、C、D等奖学金人选、“优秀团干”、“优秀团员”、推荐参加业余党校学习的人选。</w:t>
        <w:br/>
        <w:br/>
        <w:br/>
        <w:t>3、在班级建设中，各班干征求本宿舍意见后，经汇总，核心班干先进行筛选，确定候选范围利用班会，进行班级民主选举，确定最终结果。</w:t>
        <w:br/>
        <w:t>如：选班歌《我相信》、大合唱选唱曲目、班服颜色、样式的选择、班旗的设计和制作。</w:t>
        <w:br/>
        <w:br/>
        <w:br/>
        <w:t>4、班干的集中制管理，假如班级同学出现异常情况，班干可以逐一进行思想沟通或是帮助解决。</w:t>
        <w:br/>
        <w:t>如：劳动卫生不合格，副班长可以直接找劳动委员，一同敦促值日生改正、核心班干可以轮番在生活上、感情上照顾家庭不幸的同学（父母一方离世、父母离异、父母残疾、家庭经济突发重大情况）。</w:t>
        <w:br/>
        <w:br/>
        <w:br/>
        <w:t>班干分工如下：</w:t>
        <w:br/>
        <w:br/>
        <w:t>备注：</w:t>
        <w:br/>
        <w:br/>
        <w:t>协助班长日常管理班级并出谋划策</w:t>
        <w:br/>
        <w:br/>
        <w:t>检查委员职责：1、每天检查班级宿舍床铺是否整齐、宿舍是否整洁；</w:t>
        <w:br/>
        <w:br/>
        <w:t>2、检查班级同学仪容仪表是否合格；</w:t>
        <w:br/>
        <w:br/>
        <w:t>3、督促劳动委员每天安排好值日生、验收值日结果；</w:t>
        <w:br/>
        <w:br/>
        <w:t>4、每晚协助班长、团支书一起检查晚就寝是否存在夜不归宿情况。</w:t>
        <w:br/>
        <w:br/>
        <w:br/>
        <w:t>五、实行“班干集中制”管理意义</w:t>
        <w:br/>
        <w:br/>
        <w:t>1、取长补短。</w:t>
        <w:br/>
        <w:t>由于我没有丰富的班主任经验，同时班长也是一个学生，不可能面面俱到，外加班级人数众多，这样每当需要做决定，人多集思广益，可以将班主任和班长不能考虑到的能够及时的进行补充。</w:t>
        <w:br/>
        <w:t>避免出现“考虑不周，反复决策”的现象。</w:t>
        <w:br/>
        <w:br/>
        <w:br/>
        <w:t>2、戒躁戒躁。</w:t>
        <w:br/>
        <w:t>“班干集中制”的实施，可以戒除班主任和班干出现骄傲自大的心理，同时也使得班干能够更全面的为班级同学服务，也使班干能够认识到班干不是一个光环，而是要有所付出，这样自己也能得到内在修养的提升。</w:t>
        <w:br/>
        <w:br/>
        <w:br/>
        <w:t>3、加强团结。</w:t>
        <w:br/>
        <w:t>使班干成为一个集体，团结就是力量，班干的团结关系到班级的团结，班级的团结关系到内部的稳定问题。</w:t>
        <w:br/>
        <w:t>所以班干团结显得格外重要，班级重大事情经班干共同商量决定，可以将其他同学的观点带入考虑范围中，做出的决定同学才能从心里接受，服从班级管理。</w:t>
        <w:br/>
        <w:t>班干的声音一致，可以避免班级内部出现“拉帮结派”“互相拆台”现象。</w:t>
        <w:br/>
        <w:br/>
        <w:br/>
        <w:t>4、共同培养。</w:t>
        <w:br/>
        <w:t>现在根本看不出学生以后能发展成什么样，也不能过早对学生下定论，伤害到他们自尊，打击到他们自信心。</w:t>
        <w:br/>
        <w:t>毕竟班长只有一个，不可能轮流当，所以共同培养，多条腿走路，“班干集中制”可以让更多的同学参与班级管理，给学生更多发挥展示才能的机会，也可以满足他们自我展示的要求；同时也可以避免万一班长变坏，由此产生连锁恶性循环的后果。</w:t>
        <w:br/>
        <w:t>（如：经过测评，班长的第一学期平均分为：85分，第二学期平均分为：91分）</w:t>
        <w:br/>
        <w:br/>
        <w:t>点评：每个班级都有每个班级的特点，班主任可以班级和自身特点建立班级的管理制度，案例从组建班级、遴选班委开始，建立了“班干集中制”的管理模式，最后，阐述了“班干集中制”管理的意义。</w:t>
        <w:br/>
        <w:t>这种管理模式对班级管理起到积极的促进作用，也同时锻炼了班干的管理能力，是一套创新、独特且行之有效的模式，具有很好的借鉴意义。</w:t>
        <w:br/>
        <w:br/>
        <w:br/>
        <w:t>◆魏晓鹏</w:t>
        <w:br/>
        <w:br/>
        <w:t>本人于2011年6月被选任为我校学生处后备班主任，辅助管理10秋初汽运1班，并于两周的过渡后正式接手班主任工作。</w:t>
        <w:br/>
        <w:t>这是本人首次管理我校全日制形式班级，在学习和摸索的过程中也获得了一些心得，现在例举学生管理期间的一个案例与各位班主任共同探讨：</w:t>
        <w:br/>
        <w:br/>
        <w:t>在见习期间，我有空时会去听课观察学生的情况，当时就注意到有个叫余浩翔的学生，发型虽然符合仪容仪表的规定，但却比较时尚另类，穿着也长期都是那种“要风度不要温度”的类型。</w:t>
        <w:br/>
        <w:t>我由此判断该生可能性格比较独立倔强，有想法，不太能服从严格的管理，应该是属于不太遵守校纪校规的后进生。</w:t>
        <w:br/>
        <w:t>之后，通过原班主任和自己的了解，我的判断也得到了证实。</w:t>
        <w:br/>
        <w:t>余浩翔家住合肥，父母平时工作很忙，没有足够的精力去管教他，可能这是造成该生自由散漫的主要原因。</w:t>
        <w:br/>
        <w:br/>
        <w:br/>
        <w:t>因此，我及时和余浩翔的家长取得了联系，深入了解了该生在家中的表现，父母对他的叛逆贪玩也比较无奈，只能采取强制约束的方法，对学校的严格管理也表示理解。</w:t>
        <w:br/>
        <w:t>通过一番沟通和思考，我认为，该生平时不太听话，不太懂得尊重他人，但又不会惹是生非，严重错误基本没犯过，可以看出他还是个知道好歹，相对有分寸的孩子，以往采取的是较强硬的管教手段，如果尝试软硬结合、强制和疏导并行，也许会有不同的成效。</w:t>
        <w:br/>
        <w:br/>
        <w:br/>
        <w:t>由此，我开始试着改变对余浩翔的管教方式。</w:t>
        <w:br/>
        <w:t>当然还是以严管为先，紧盯他的上课出勤、外出离校和返校时间、仪容仪表和参加学校活动等的情况，发现有明显问题时就严厉批评并进行一定程度的处罚。</w:t>
        <w:br/>
        <w:t>期间，我秉承“对事不对人”的原则，仔细去留心他表现较好的方面或一些小事，并及时对其做出表扬，以此鼓励他。</w:t>
        <w:br/>
        <w:t>但并非每次都有明显的改善，甚至有一次他还因为不满我的强制要求而和我发生了语言顶撞，当时我只是直接做出了处理决定，并没有在当下批评他。</w:t>
        <w:br/>
        <w:t>事后，我把他找来坐下，两人好好谈了一次话。</w:t>
        <w:br/>
        <w:t>他坦言，自己平时没遵守纪律或者和家长、老师有矛盾，并不是对人有感情色彩，而只是觉得这些要求都不符合自己的意愿，所以容易激发抵触情绪，总不想按照他人制定的要求来做。</w:t>
        <w:br/>
        <w:t>我听后，首先肯定他有思想，但不够成熟理性。</w:t>
        <w:br/>
        <w:t>接着，我以一个兄长的身份和他推心置腹地谈了平时他容易犯错的各种问题，引导他设身处地地去体会父母、学校和师长对同学们严加管教的苦心，设想如果放松管理，学生可能会发生的各种不良后果，从而让他意识到制度缺失的严重性；也让他设想日后自己步入社会参加工作不被人尊重受人欺负或者为人父母后含辛茹苦却不被子女尊敬时的悲伤之情，使他体会相处中言行对人的伤害；还让他设想学校耗费大量心血组织一个团体活动，结果很多人不积极响应时其他人同学的扫兴之感和组织者的失落心理，并与大家踊跃参与、热情高涨、团结协作的积极画面和激动的心情相对比，让他认识到团队和责任的意义，以及自己作为集体一员那缺一不可的重要性；此外，我甚至还带着他设想了一个品行良好的女生对男生的外在美和内在美的审美标准，让他明白现在流行的所谓时尚前卫的装束并不是成熟踏实的表现，并不会给人留下好的印象。</w:t>
        <w:br/>
        <w:t>我和余浩翔动之以情晓之以理，他也在这引导和换位的过程中陷入了思考。</w:t>
        <w:br/>
        <w:t>谈完话后，我又和他父母沟通了一次，把谈话的情况做了介绍，也建议他父母能试着更加平等轻松的去和孩子相处，用鼓励的方式去引导他为人处事。</w:t>
        <w:br/>
        <w:t>这次交流以后，余浩翔有了一定的改变，对老师和同学都比较尊重客气了，见面能很礼貌的打招呼，各项出勤率也较以往高了，宿舍内务卫生也能比较自觉地整理了，偶尔没有整理被我发现后也能及时地做好，给我和其他</w:t>
        <w:br/>
        <w:br/>
        <w:t>任课老师都展现了一个较新的精神面貌。</w:t>
        <w:br/>
        <w:t>当然，转变也不是一蹴而就的，余浩翔的这些问题也没有通过一次谈话就彻底根除，有几天，他的出勤和内务又有了比较明显的反弹，我又去找他谈了一次，和他回忆了上次谈话的内容，还任命他为寝室长，让他通过责任感警醒自己。</w:t>
        <w:br/>
        <w:t>两次谈话后，余浩翔较之从前有了较明显和稳定的改善。</w:t>
        <w:br/>
        <w:t>当四月份他父母来校办理离校手续时，我们都对孩子现在的表现感到欣喜，也让我感到一丝育人的成就感。</w:t>
        <w:br/>
        <w:br/>
        <w:br/>
        <w:t>通过该生的案例，我感到，在中专这个年龄段的孩子，很多都处在一个过渡的阶段，既比较独立有思想，又还不够成熟理性，为人处事容易冲动钻牛角尖，有时候越不顺他意越容易抵触，听不进去道理。</w:t>
        <w:br/>
        <w:t>如果以朋友或其他比较亲近的身份去和他沟通，慢慢说道理，关键是引导他学会换位思考，站在别人的立场替他人考虑问题，这样有的问题就容易想通也愿意去改正了。</w:t>
        <w:br/>
        <w:t>我想，这不仅对学生在校，甚至对他将来进入社会与人相处独立生活都是大有裨益的。</w:t>
        <w:br/>
        <w:br/>
        <w:br/>
        <w:t>点评：案例通过对个体学生教育方式的转变，促使学生的学习态度及生活态度转向良性发展，详细阐明了如何对不同的学生进行有针对性的教管模式，所谓“因材施教”，即使如此。</w:t>
        <w:br/>
        <w:t>案例中的班主任善于把握中职学生该年龄段的身心特点，并善于换位思考，注意引导，促使学生更好的成长与发展。</w:t>
        <w:br/>
        <w:br/>
        <w:br/>
        <w:t>四、鼓励奖案例</w:t>
        <w:br/>
        <w:br/>
        <w:t>◆崔涛</w:t>
        <w:br/>
        <w:br/>
        <w:t>一、案例名称：用建设班级图书角来促进班风学风建设</w:t>
        <w:br/>
        <w:br/>
        <w:t>二、具体案例：</w:t>
        <w:br/>
        <w:br/>
        <w:t>自2008年承担08高职1班的班主任工作开始时，因班级人数多（68人），又全部是男生，比较懒散，班级布置、卫生及学风都不太理想。</w:t>
        <w:br/>
        <w:t>自2009年起我通过对班级学生在校情况分析，提出了建立班级图书角的想法并付诸实施，到今年7月前学生离校时共有班级图书156本，收到了良好的班级管理效果。</w:t>
        <w:br/>
        <w:t>学生们通过在图书角建设过程中的每一步亲自参与：图书角位置的确定、热心捐赠班书、动手制作图书柜、对图书编号、设计借阅表格、对图书进行维护管理等让同学们增强了班级责任感、养成了整洁卫生的好习惯、提高了学生的综合素养，从而促进了班风学风建设。</w:t>
        <w:br/>
        <w:br/>
        <w:br/>
        <w:t>三、案例分析：</w:t>
        <w:br/>
        <w:br/>
        <w:t>我们学校是寄宿制，学生绝大部分的时间都是在校园，平时因为没有良好的学习习惯和对集体的责任感，往往会存在班级卫生脏乱、个人素质不高，违纪频发等情况。</w:t>
        <w:br/>
        <w:t>图书馆作为拓展学生的视野，培养良好学风的一个载体，我校已经规划好但还未建设。</w:t>
        <w:br/>
        <w:t>那么在班级内建设图书角就显得很有必要了，有了图书角让班级更有学习的氛围，学生们在课余时间会多待在班级阅读，逐步增长见识、懂得更多道理，做更多有益的事情，自然会对班级整体工作有很大的促进作用。</w:t>
        <w:br/>
        <w:br/>
        <w:br/>
        <w:t>班级图书角的建设具体作用有两个方面：一方面是图书角内洁净的卫生、学生亲手制作精巧的书柜、洁白的盖布、摆放整齐的图书这些外在建设使进到班级的同学和老师第一感觉就很整洁美观，有浓厚的学习气氛，来达到美化班级，增强学风的作用；另一方面通过建设过程：捐书，提高学生对班级的责任感；管书，锻炼了学生管理能力，培养爱护公物素质；看书，扩展学生眼界，成为与班主任沟通的桥梁；论书，让同学们学会分享，提高了表达能力，增强团队精神等这些内在建设达到了利于学生成长，提高综合能力素质，促进良好班风学风形成等一系列重要作用。</w:t>
        <w:br/>
        <w:br/>
        <w:br/>
        <w:t>◆陈丽娟</w:t>
        <w:br/>
        <w:br/>
        <w:t>教育的本身是平等的，她要求我们要面向全体学生，让每一位同学都能抬起头来。</w:t>
        <w:br/>
        <w:t>使学生的思想道德、文化科学、劳动技能、身体心理素质都能得到全面和谐地发展，个性特长得到充分的培育。</w:t>
        <w:br/>
        <w:t>这是长期的、具有划时代意义的改革。</w:t>
        <w:br/>
        <w:br/>
        <w:br/>
        <w:t>职业类学校的高中生具有统一的特点：参加过高中学学习，熬过夜，吃过苦，但同时也有高考失败的阴影。</w:t>
        <w:br/>
        <w:t>高中起点的中职学生，相对文化及综合素质较好，组织观念更强，所以从管理的角度来说，高中起点的学生更容易管理，更容易沟通。</w:t>
        <w:br/>
        <w:t>但相对更加敏感，高考失败的打击使他们自信心差，同时不良的学习习惯，学习方法持续时间更长，也对现在的学习造成了不良影响。</w:t>
        <w:br/>
        <w:br/>
        <w:br/>
        <w:t>因此我对这些高中起点的中职学生的管理有了一个最简单的认识——“攻心为上”。</w:t>
        <w:br/>
        <w:br/>
        <w:br/>
        <w:t>1.各个击破，解决“问题”</w:t>
        <w:br/>
        <w:br/>
        <w:t>俗话说：“十个指头伸出有长短。</w:t>
        <w:br/>
        <w:t>”每个班级都有所谓的“问题学生”，但每个“问题”都有他的成因，转化后进生成了每一个中职学校班主任都会遇到的问题。</w:t>
        <w:br/>
        <w:br/>
        <w:br/>
        <w:t>班干分工如下：</w:t>
        <w:br/>
        <w:br/>
        <w:t>备注：</w:t>
        <w:br/>
        <w:br/>
        <w:t>协助班长日常管理班级并出谋划策</w:t>
        <w:br/>
        <w:br/>
        <w:t>检查委员职责：1、每天检查班级宿舍床铺是否整齐、宿舍是否整洁；</w:t>
        <w:br/>
        <w:br/>
        <w:t>2、检查班级同学仪容仪表是否合格；</w:t>
        <w:br/>
        <w:br/>
        <w:t>3、督促劳动委员每天安排好值日生、验收值日结果；</w:t>
        <w:br/>
        <w:br/>
        <w:t>4、每晚协助班长、团支书一起检查晚就寝是否存在夜不归宿情况。</w:t>
        <w:br/>
        <w:br/>
        <w:br/>
        <w:t>五、实行“班干集中制”管理意义</w:t>
        <w:br/>
        <w:br/>
        <w:t>1、取长补短。</w:t>
        <w:br/>
        <w:t>由于我没有丰富的班主任经验，同时班长也是一个学生，不可能面面俱到，外加班级人数众多，这样每当需要做决定，人多集思广益，可以将班主任和班长不能考虑到的能够及时的进行补充。</w:t>
        <w:br/>
        <w:t>避免出现“考虑不周，反复决策”的现象。</w:t>
        <w:br/>
        <w:br/>
        <w:br/>
        <w:t>2、戒躁戒躁。</w:t>
        <w:br/>
        <w:t>“班干集中制”的实施，可以戒除班主任和班干出现骄傲自大的心理，同时也使得班干能够更全面的为班级同学服务，也使班干能够认识到班干不是一个光环，而是要有所付出，这样自己也能得到内在修养的提升。</w:t>
        <w:br/>
        <w:br/>
        <w:br/>
        <w:t>3、加强团结。</w:t>
        <w:br/>
        <w:t>使班干成为一个集体，团结就是力量，班干的团结关系到班级的团结，班级的团结关系到内部的稳定问题。</w:t>
        <w:br/>
        <w:t>所以班干团结显得格外重要，班级重大事情经班干共同商量决定，可以将其他同学的观点带入考虑范围中，做出的决定同学才能从心里接受，服从班级管理。</w:t>
        <w:br/>
        <w:t>班干的声音一致，可以避免班级内部出现“拉帮结派”“互相拆台”现象。</w:t>
        <w:br/>
        <w:br/>
        <w:br/>
        <w:t>4、共同培养。</w:t>
        <w:br/>
        <w:t>现在根本看不出学生以后能发展成什么样，也不能过早对学生下定论，伤害到他们自尊，打击到他们自信心。</w:t>
        <w:br/>
        <w:t>毕竟班长只有一个，不可能轮流当，所以共同培养，多条腿走路，“班干集中制”可以让更多的同学参与班级管理，给学生更多发挥展示才能的机会，也可以满足他们自我展示的要求；同时也可以避免万一班长变坏，由此产生连锁恶性循环的后果。</w:t>
        <w:br/>
        <w:t>（如：经过测评，班长的第一学期平均分为：85分，第二学期平均分为：91分）</w:t>
        <w:br/>
        <w:br/>
        <w:t>点评：每个班级都有每个班级的特点，班主任可以班级和自身特点建立班级的管理制度，案例从组建班级、遴选班委开始，建立了“班干集中制”的管理模式，最后，阐述了“班干集中制”管理的意义。</w:t>
        <w:br/>
        <w:t>这种管理模式对班级管理起到积极的促进作用，也同时锻炼了班干的管理能力，是一套创新、独特且行之有效的模式，具有很好的借鉴意义。</w:t>
        <w:br/>
        <w:br/>
        <w:br/>
        <w:t>◆魏晓鹏</w:t>
        <w:br/>
        <w:br/>
        <w:t>本人于2011年6月被选任为我校学生处后备班主任，辅助管理10秋初汽运1班，并于两周的过渡后正式接手班主任工作。</w:t>
        <w:br/>
        <w:t>这是本人首次管理我校全日制形式班级，在学习和摸索的过程中也获得了一些心得，现在例举学生管理期间的一个案例与各位班主任共同探讨：</w:t>
        <w:br/>
        <w:br/>
        <w:t>在见习期间，我有空时会去听课观察学生的情况，当时就注意到有个叫余浩翔的学生，发型虽然符合仪容仪表的规定，但却比较时尚另类，穿着也长期都是那种“要风度不要温度”的类型。</w:t>
        <w:br/>
        <w:t>我由此判断该生可能性格比较独立倔强，有想法，不太能服从严格的管理，应该是属于不太遵守校纪校规的后进生。</w:t>
        <w:br/>
        <w:t>之后，通过原班主任和自己的了解，我的判断也得到了证实。</w:t>
        <w:br/>
        <w:t>余浩翔家住合肥，父母平时工作很忙，没有足够的精力去管教他，可能这是造成该生自由散漫的主要原因。</w:t>
        <w:br/>
        <w:br/>
        <w:br/>
        <w:t>因此，我及时和余浩翔的家长取得了联系，深入了解了该生在家中的表现，父母对他的叛逆贪玩也比较无奈，只能采取强制约束的方法，对学校的严格管理也表示理解。</w:t>
        <w:br/>
        <w:t>通过一番沟通和思考，我认为，该生平时不太听话，不太懂得尊重他人，但又不会惹是生非，严重错误基本没犯过，可以看出他还是个知道好歹，相对有分寸的孩子，以往采取的是较强硬的管教手段，如果尝试软硬结合、强制和疏导并行，也许会有不同的成效。</w:t>
        <w:br/>
        <w:br/>
        <w:br/>
        <w:t>由此，我开始试着改变对余浩翔的管教方式。</w:t>
        <w:br/>
        <w:t>当然还是以严管为先，紧盯他的上课出勤、外出离校和返校时间、仪容仪表和参加学校活动等的情况，发现有明显问题时就严厉批评并进行一定程度的处罚。</w:t>
        <w:br/>
        <w:t>期间，我秉承“对事不对人”的原则，仔细去留心他表现较好的方面或一些小事，并及时对其做出表扬，以此鼓励他。</w:t>
        <w:br/>
        <w:t>但并非每次都有明显的改善，甚至有一次他还因为不满我的强制要求而和我发生了语言顶撞，当时我只是直接做出了处理决定，并没有在当下批评他。</w:t>
        <w:br/>
        <w:t>事后，我把他找来坐下，两人好好谈了一次话。</w:t>
        <w:br/>
        <w:t>他坦言，自己平时没遵守纪律或者和家长、老师有矛盾，并不是对人有感情色彩，而只是觉得这些要求都不符合自己的意愿，所以容易激发抵触情绪，总不想按照他人制定的要求来做。</w:t>
        <w:br/>
        <w:t>我听后，首先肯定他有思想，但不够成熟理性。</w:t>
        <w:br/>
        <w:t>接着，我以一个兄长的身份和他推心置腹地谈了平时他容易犯错的各种问题，引导他设身处地地去体会父母、学校和师长对同学们严加管教的苦心，设想如果放松管理，学生可能会发生的各种不良后果，从而让他意识到制度缺失的严重性；也让他设想日后自己步入社会参加工作不被人尊重受人欺负或者为人父母后含辛茹苦却不被子女尊敬时的悲伤之情，使他体会相处中言行对人的伤害；还让他设想学校耗费大量心血组织一个团体活动，结果很多人不积极响应时其他人同学的扫兴之感和组织者的失落心理，并与大家踊跃参与、热情高涨、团结协作的积极画面和激动的心情相对比，让他认识到团队和责任的意义，以及自己作为集体一员那缺一不可的重要性；此外，我甚至还带着他设想了一个品行良好的女生对男生的外在美和内在美的审美标准，让他明白现在流行的所谓时尚前卫的装束并不是成熟踏实的表现，并不会给人留下好的印象。</w:t>
        <w:br/>
        <w:t>我和余浩翔动之以情晓之以理，他也在这引导和换位的过程中陷入了思考。</w:t>
        <w:br/>
        <w:t>谈完话后，我又和他父母沟通了一次，把谈话的情况做了介绍，也建议他父母能试着更加平等轻松的去和孩子相处，用鼓励的方式去引导他为人处事。</w:t>
        <w:br/>
        <w:t>这次交流以后，余浩翔有了一定的改变，对老师和同学都比较尊重客气了，见面能很礼貌的打招呼，各项出勤率也较以往高了，宿舍内务卫生也能比较自觉地整理了，偶尔没有整理被我发现后也能及时地做好，给我和其他</w:t>
        <w:br/>
        <w:br/>
        <w:t>任课老师都展现了一个较新的精神面貌。</w:t>
        <w:br/>
        <w:t>当然，转变也不是一蹴而就的，余浩翔的这些问题也没有通过一次谈话就彻底根除，有几天，他的出勤和内务又有了比较明显的反弹，我又去找他谈了一次，和他回忆了上次谈话的内容，还任命他为寝室长，让他通过责任感警醒自己。</w:t>
        <w:br/>
        <w:t>两次谈话后，余浩翔较之从前有了较明显和稳定的改善。</w:t>
        <w:br/>
        <w:t>当四月份他父母来校办理离校手续时，我们都对孩子现在的表现感到欣喜，也让我感到一丝育人的成就感。</w:t>
        <w:br/>
        <w:br/>
        <w:br/>
        <w:t>通过该生的案例，我感到，在中专这个年龄段的孩子，很多都处在一个过渡的阶段，既比较独立有思想，又还不够成熟理性，为人处事容易冲动钻牛角尖，有时候越不顺他意越容易抵触，听不进去道理。</w:t>
        <w:br/>
        <w:t>如果以朋友或其他比较亲近的身份去和他沟通，慢慢说道理，关键是引导他学会换位思考，站在别人的立场替他人考虑问题，这样有的问题就容易想通也愿意去改正了。</w:t>
        <w:br/>
        <w:t>我想，这不仅对学生在校，甚至对他将来进入社会与人相处独立生活都是大有裨益的。</w:t>
        <w:br/>
        <w:br/>
        <w:br/>
        <w:t>点评：案例通过对个体学生教育方式的转变，促使学生的学习态度及生活态度转向良性发展，详细阐明了如何对不同的学生进行有针对性的教管模式，所谓“因材施教”，即使如此。</w:t>
        <w:br/>
        <w:t>案例中的班主任善于把握中职学生该年龄段的身心特点，并善于换位思考，注意引导，促使学生更好的成长与发展。</w:t>
        <w:br/>
        <w:br/>
        <w:br/>
        <w:t>四、鼓励奖案例</w:t>
        <w:br/>
        <w:br/>
        <w:t>◆崔涛</w:t>
        <w:br/>
        <w:br/>
        <w:t>一、案例名称：用建设班级图书角来促进班风学风建设</w:t>
        <w:br/>
        <w:br/>
        <w:t>二、具体案例：</w:t>
        <w:br/>
        <w:br/>
        <w:t>自2008年承担08高职1班的班主任工作开始时，因班级人数多（68人），又全部是男生，比较懒散，班级布置、卫生及学风都不太理想。</w:t>
        <w:br/>
        <w:t>自2009年起我通过对班级学生在校情况分析，提出了建立班级图书角的想法并付诸实施，到今年7月前学生离校时共有班级图书156本，收到了良好的班级管理效果。</w:t>
        <w:br/>
        <w:t>学生们通过在图书角建设过程中的每一步亲自参与：图书角位置的确定、热心捐赠班书、动手制作图书柜、对图书编号、设计借阅表格、对图书进行维护管理等让同学们增强了班级责任感、养成了整洁卫生的好习惯、提高了学生的综合素养，从而促进了班风学风建设。</w:t>
        <w:br/>
        <w:br/>
        <w:br/>
        <w:t>三、案例分析：</w:t>
        <w:br/>
        <w:br/>
        <w:t>我们学校是寄宿制，学生绝大部分的时间都是在校园，平时因为没有良好的学习习惯和对集体的责任感，往往会存在班级卫生脏乱、个人素质不高，违纪频发等情况。</w:t>
        <w:br/>
        <w:t>图书馆作为拓展学生的视野，培养良好学风的一个载体，我校已经规划好但还未建设。</w:t>
        <w:br/>
        <w:t>那么在班级内建设图书角就显得很有必要了，有了图书角让班级更有学习的氛围，学生们在课余时间会多待在班级阅读，逐步增长见识、懂得更多道理，做更多有益的事情，自然会对班级整体工作有很大的促进作用。</w:t>
        <w:br/>
        <w:br/>
        <w:br/>
        <w:t>班级图书角的建设具体作用有两个方面：一方面是图书角内洁净的卫生、学生亲手制作精巧的书柜、洁白的盖布、摆放整齐的图书这些外在建设使进到班级的同学和老师第一感觉就很整洁美观，有浓厚的学习气氛，来达到美化班级，增强学风的作用；另一方面通过建设过程：捐书，提高学生对班级的责任感；管书，锻炼了学生管理能力，培养爱护公物素质；看书，扩展学生眼界，成为与班主任沟通的桥梁；论书，让同学们学会分享，提高了表达能力，增强团队精神等这些内在建设达到了利于学生成长，提高综合能力素质，促进良好班风学风形成等一系列重要作用。</w:t>
        <w:br/>
        <w:br/>
        <w:br/>
        <w:t>◆陈丽娟</w:t>
        <w:br/>
        <w:br/>
        <w:t>教育的本身是平等的，她要求我们要面向全体学生，让每一位同学都能抬起头来。</w:t>
        <w:br/>
        <w:t>使学生的思想道德、文化科学、劳动技能、身体心理素质都能得到全面和谐地发展，个性特长得到充分的培育。</w:t>
        <w:br/>
        <w:t>这是长期的、具有划时代意义的改革。</w:t>
        <w:br/>
        <w:br/>
        <w:br/>
        <w:t>职业类学校的高中生具有统一的特点：参加过高中学学习，熬过夜，吃过苦，但同时也有高考失败的阴影。</w:t>
        <w:br/>
        <w:t>高中起点的中职学生，相对文化及综合素质较好，组织观念更强，所以从管理的角度来说，高中起点的学生更容易管理，更容易沟通。</w:t>
        <w:br/>
        <w:t>但相对更加敏感，高考失败的打击使他们自信心差，同时不良的学习习惯，学习方法持续时间更长，也对现在的学习造成了不良影响。</w:t>
        <w:br/>
        <w:br/>
        <w:br/>
        <w:t>因此我对这些高中起点的中职学生的管理有了一个最简单的认识——“攻心为上”。</w:t>
        <w:br/>
        <w:br/>
        <w:br/>
        <w:t>1.各个击破，解决“问题”</w:t>
        <w:br/>
        <w:br/>
        <w:t>俗话说：“十个指头伸出有长短。</w:t>
        <w:br/>
        <w:t>”每个班级都有所谓的“问题学生”，但每个“问题”都有他的成因，转化后进生成了每一个中职学校班主任都会遇到的问题。</w:t>
        <w:br/>
        <w:br/>
        <w:br/>
        <w:t>有人说：“一切最好的教育方法，一切最好的教育艺术，都产生于教育对学生无比热爱的炽热心灵中。</w:t>
        <w:br/>
        <w:t>”作为一名合格的教师、一名班主任，首先做到的应该是爱护孩子。</w:t>
        <w:br/>
        <w:t>对所有的学生，均应一视同仁，爱得公正，爱得让学生信服。</w:t>
        <w:br/>
        <w:t>班主任对于他们不仅是师长，更是亲人，朋友。</w:t>
        <w:br/>
        <w:t>在生活学习中不仅仅要给予爱心、给予细心，更应给予耐心。</w:t>
        <w:br/>
        <w:t>“谁爱孩子，孩子就会爱他，只有用爱才能教育孩子。</w:t>
        <w:br/>
        <w:t>”班主任要善于接近孩子，体贴和关心学生，和他们进行亲密的思想交流，让他们真正感受到老师对他的亲近和“爱”。</w:t>
        <w:br/>
        <w:t>这是班主任顺利开展一切工作的基础。</w:t>
        <w:br/>
        <w:br/>
        <w:br/>
        <w:t>研究学生是教育取得成功的必要条件，最好的途径是通过活动观察。</w:t>
        <w:br/>
        <w:t>班里有个李姓的男生是相对比较难沟通的一个学生。</w:t>
        <w:br/>
        <w:t>由于家庭变故，家人在外地打工，他对学习一点兴趣都没有，上课要么扰乱他人学习，要么情绪低落；上课迟到，不做作业，上课睡觉更是家常便饭。</w:t>
        <w:br/>
        <w:t>任课老师经常向我告状，真让我头痛。</w:t>
        <w:br/>
        <w:t>该生打过架，翻过围墙，交过朋友，无论是苦口婆心的教育或是声色俱厉的批评均无济于事，一副"软硬不吃"的样子。</w:t>
        <w:br/>
        <w:t>我一次次苦心策划的警告，劝说都宣告失败。</w:t>
        <w:br/>
        <w:t>实在是无计可施了，但又不忍放弃，放弃不等于宣判“不可救药”了吗？</w:t>
        <w:br/>
        <w:br/>
        <w:t>在一次偶然听到“冷处理”法之后，我想，何不试一试呢？于是，一段时间以来，我对他采取不闻不问。</w:t>
        <w:br/>
        <w:t>每次犯了错误我让她给我上交一份材料，作为上报学生处的依据。</w:t>
        <w:br/>
        <w:t>时间长了，也没老师督促他学习了，渐渐的在班级就孤立了起来，他自己反到觉得不自在。</w:t>
        <w:br/>
        <w:t>然后我又看准时机，给他分配一些小任务，利用他为人仗义，人缘广的优点，让他组织班级的体育活动。</w:t>
        <w:br/>
        <w:t>并且告诉他班级的体育活动开展的好坏，将直接影响班级的量化考核，评优评先，会影响到大家的福利。</w:t>
        <w:br/>
        <w:t>在他付出努力有了小小的成就后我又给予适当的表扬，慢慢让他找回了信心。</w:t>
        <w:br/>
        <w:t>同时细心注意他方方面面的，哪怕是微小的进步，在班级及时给予公开的表扬和激励。</w:t>
        <w:br/>
        <w:t>使他处处感到老师在关心他，信赖他。</w:t>
        <w:br/>
        <w:t>他也逐渐明白了做人的道理，明确了学习的目的，看到了自身的力量，获得了成功的喜悦与自信。</w:t>
        <w:br/>
        <w:t>古希腊这人说过：“使人前进的最大一种刺激物，是一种成功的感觉。</w:t>
        <w:br/>
        <w:t>做了一点事的人，无论事情大小，只要他尝着一点成功的快乐，便会渴望再次成功的光荣。</w:t>
        <w:br/>
        <w:t>”终于我高兴地看到他逐渐有好转的迹象了：学习兴趣浓了、纪律好了、集体归属感更强了。</w:t>
        <w:br/>
        <w:br/>
        <w:br/>
        <w:t>点评：每个班级都有每个班级的特点，班主任可以班级和自身特点建立班级的管理制度，案例从组建班级、遴选班委开始，建立了“班干集中制”的管理模式，最后，阐述了“班干集中制”管理的意义。</w:t>
        <w:br/>
        <w:t>这种管理模式对班级管理起到积极的促进作用，也同时锻炼了班干的管理能力，是一套创新、独特且行之有效的模式，具有很好的借鉴意义。</w:t>
        <w:br/>
        <w:br/>
        <w:br/>
        <w:t>◆魏晓鹏</w:t>
        <w:br/>
        <w:br/>
        <w:t>本人于2011年6月被选任为我校学生处后备班主任，辅助管理10秋初汽运1班，并于两周的过渡后正式接手班主任工作。</w:t>
        <w:br/>
        <w:t>这是本人首次管理我校全日制形式班级，在学习和摸索的过程中也获得了一些心得，现在例举学生管理期间的一个案例与各位班主任共同探讨：</w:t>
        <w:br/>
        <w:br/>
        <w:t>在见习期间，我有空时会去听课观察学生的情况，当时就注意到有个叫余浩翔的学生，发型虽然符合仪容仪表的规定，但却比较时尚另类，穿着也长期都是那种“要风度不要温度”的类型。</w:t>
        <w:br/>
        <w:t>我由此判断该生可能性格比较独立倔强，有想法，不太能服从严格的管理，应该是属于不太遵守校纪校规的后进生。</w:t>
        <w:br/>
        <w:t>之后，通过原班主任和自己的了解，我的判断也得到了证实。</w:t>
        <w:br/>
        <w:t>余浩翔家住合肥，父母平时工作很忙，没有足够的精力去管教他，可能这是造成该生自由散漫的主要原因。</w:t>
        <w:br/>
        <w:br/>
        <w:br/>
        <w:t>因此，我及时和余浩翔的家长取得了联系，深入了解了该生在家中的表现，父母对他的叛逆贪玩也比较无奈，只能采取强制约束的方法，对学校的严格管理也表示理解。</w:t>
        <w:br/>
        <w:t>通过一番沟通和思考，我认为，该生平时不太听话，不太懂得尊重他人，但又不会惹是生非，严重错误基本没犯过，可以看出他还是个知道好歹，相对有分寸的孩子，以往采取的是较强硬的管教手段，如果尝试软硬结合、强制和疏导并行，也许会有不同的成效。</w:t>
        <w:br/>
        <w:br/>
        <w:br/>
        <w:t>由此，我开始试着改变对余浩翔的管教方式。</w:t>
        <w:br/>
        <w:t>当然还是以严管为先，紧盯他的上课出勤、外出离校和返校时间、仪容仪表和参加学校活动等的情况，发现有明显问题时就严厉批评并进行一定程度的处罚。</w:t>
        <w:br/>
        <w:t>期间，我秉承“对事不对人”的原则，仔细去留心他表现较好的方面或一些小事，并及时对其做出表扬，以此鼓励他。</w:t>
        <w:br/>
        <w:t>但并非每次都有明显的改善，甚至有一次他还因为不满我的强制要求而和我发生了语言顶撞，当时我只是直接做出了处理决定，并没有在当下批评他。</w:t>
        <w:br/>
        <w:t>事后，我把他找来坐下，两人好好谈了一次话。</w:t>
        <w:br/>
        <w:t>他坦言，自己平时没遵守纪律或者和家长、老师有矛盾，并不是对人有感情色彩，而只是觉得这些要求都不符合自己的意愿，所以容易激发抵触情绪，总不想按照他人制定的要求来做。</w:t>
        <w:br/>
        <w:t>我听后，首先肯定他有思想，但不够成熟理性。</w:t>
        <w:br/>
        <w:t>接着，我以一个兄长的身份和他推心置腹地谈了平时他容易犯错的各种问题，引导他设身处地地去体会父母、学校和师长对同学们严加管教的苦心，设想如果放松管理，学生可能会发生的各种不良后果，从而让他意识到制度缺失的严重性；也让他设想日后自己步入社会参加工作不被人尊重受人欺负或者为人父母后含辛茹苦却不被子女尊敬时的悲伤之情，使他体会相处中言行对人的伤害；还让他设想学校耗费大量心血组织一个团体活动，结果很多人不积极响应时其他人同学的扫兴之感和组织者的失落心理，并与大家踊跃参与、热情高涨、团结协作的积极画面和激动的心情相对比，让他认识到团队和责任的意义，以及自己作为集体一员那缺一不可的重要性；此外，我甚至还带着他设想了一个品行良好的女生对男生的外在美和内在美的审美标准，让他明白现在流行的所谓时尚前卫的装束并不是成熟踏实的表现，并不会给人留下好的印象。</w:t>
        <w:br/>
        <w:t>我和余浩翔动之以情晓之以理，他也在这引导和换位的过程中陷入了思考。</w:t>
        <w:br/>
        <w:t>谈完话后，我又和他父母沟通了一次，把谈话的情况做了介绍，也建议他父母能试着更加平等轻松的去和孩子相处，用鼓励的方式去引导他为人处事。</w:t>
        <w:br/>
        <w:t>这次交流以后，余浩翔有了一定的改变，对老师和同学都比较尊重客气了，见面能很礼貌的打招呼，各项出勤率也较以往高了，宿舍内务卫生也能比较自觉地整理了，偶尔没有整理被我发现后也能及时地做好，给我和其他</w:t>
        <w:br/>
        <w:br/>
        <w:t>任课老师都展现了一个较新的精神面貌。</w:t>
        <w:br/>
        <w:t>当然，转变也不是一蹴而就的，余浩翔的这些问题也没有通过一次谈话就彻底根除，有几天，他的出勤和内务又有了比较明显的反弹，我又去找他谈了一次，和他回忆了上次谈话的内容，还任命他为寝室长，让他通过责任感警醒自己。</w:t>
        <w:br/>
        <w:t>两次谈话后，余浩翔较之从前有了较明显和稳定的改善。</w:t>
        <w:br/>
        <w:t>当四月份他父母来校办理离校手续时，我们都对孩子现在的表现感到欣喜，也让我感到一丝育人的成就感。</w:t>
        <w:br/>
        <w:br/>
        <w:br/>
        <w:t>通过该生的案例，我感到，在中专这个年龄段的孩子，很多都处在一个过渡的阶段，既比较独立有思想，又还不够成熟理性，为人处事容易冲动钻牛角尖，有时候越不顺他意越容易抵触，听不进去道理。</w:t>
        <w:br/>
        <w:t>如果以朋友或其他比较亲近的身份去和他沟通，慢慢说道理，关键是引导他学会换位思考，站在别人的立场替他人考虑问题，这样有的问题就容易想通也愿意去改正了。</w:t>
        <w:br/>
        <w:t>我想，这不仅对学生在校，甚至对他将来进入社会与人相处独立生活都是大有裨益的。</w:t>
        <w:br/>
        <w:br/>
        <w:br/>
        <w:t>点评：案例通过对个体学生教育方式的转变，促使学生的学习态度及生活态度转向良性发展，详细阐明了如何对不同的学生进行有针对性的教管模式，所谓“因材施教”，即使如此。</w:t>
        <w:br/>
        <w:t>案例中的班主任善于把握中职学生该年龄段的身心特点，并善于换位思考，注意引导，促使学生更好的成长与发展。</w:t>
        <w:br/>
        <w:br/>
        <w:br/>
        <w:t>四、鼓励奖案例</w:t>
        <w:br/>
        <w:br/>
        <w:t>◆崔涛</w:t>
        <w:br/>
        <w:br/>
        <w:t>一、案例名称：用建设班级图书角来促进班风学风建设</w:t>
        <w:br/>
        <w:br/>
        <w:t>二、具体案例：</w:t>
        <w:br/>
        <w:br/>
        <w:t>自2008年承担08高职1班的班主任工作开始时，因班级人数多（68人），又全部是男生，比较懒散，班级布置、卫生及学风都不太理想。</w:t>
        <w:br/>
        <w:t>自2009年起我通过对班级学生在校情况分析，提出了建立班级图书角的想法并付诸实施，到今年7月前学生离校时共有班级图书156本，收到了良好的班级管理效果。</w:t>
        <w:br/>
        <w:t>学生们通过在图书角建设过程中的每一步亲自参与：图书角位置的确定、热心捐赠班书、动手制作图书柜、对图书编号、设计借阅表格、对图书进行维护管理等让同学们增强了班级责任感、养成了整洁卫生的好习惯、提高了学生的综合素养，从而促进了班风学风建设。</w:t>
        <w:br/>
        <w:br/>
        <w:br/>
        <w:t>三、案例分析：</w:t>
        <w:br/>
        <w:br/>
        <w:t>我们学校是寄宿制，学生绝大部分的时间都是在校园，平时因为没有良好的学习习惯和对集体的责任感，往往会存在班级卫生脏乱、个人素质不高，违纪频发等情况。</w:t>
        <w:br/>
        <w:t>图书馆作为拓展学生的视野，培养良好学风的一个载体，我校已经规划好但还未建设。</w:t>
        <w:br/>
        <w:t>那么在班级内建设图书角就显得很有必要了，有了图书角让班级更有学习的氛围，学生们在课余时间会多待在班级阅读，逐步增长见识、懂得更多道理，做更多有益的事情，自然会对班级整体工作有很大的促进作用。</w:t>
        <w:br/>
        <w:br/>
        <w:br/>
        <w:t>班级图书角的建设具体作用有两个方面：一方面是图书角内洁净的卫生、学生亲手制作精巧的书柜、洁白的盖布、摆放整齐的图书这些外在建设使进到班级的同学和老师第一感觉就很整洁美观，有浓厚的学习气氛，来达到美化班级，增强学风的作用；另一方面通过建设过程：捐书，提高学生对班级的责任感；管书，锻炼了学生管理能力，培养爱护公物素质；看书，扩展学生眼界，成为与班主任沟通的桥梁；论书，让同学们学会分享，提高了表达能力，增强团队精神等这些内在建设达到了利于学生成长，提高综合能力素质，促进良好班风学风形成等一系列重要作用。</w:t>
        <w:br/>
        <w:br/>
        <w:br/>
        <w:t>◆陈丽娟</w:t>
        <w:br/>
        <w:br/>
        <w:t>教育的本身是平等的，她要求我们要面向全体学生，让每一位同学都能抬起头来。</w:t>
        <w:br/>
        <w:t>使学生的思想道德、文化科学、劳动技能、身体心理素质都能得到全面和谐地发展，个性特长得到充分的培育。</w:t>
        <w:br/>
        <w:t>这是长期的、具有划时代意义的改革。</w:t>
        <w:br/>
        <w:br/>
        <w:br/>
        <w:t>职业类学校的高中生具有统一的特点：参加过高中学学习，熬过夜，吃过苦，但同时也有高考失败的阴影。</w:t>
        <w:br/>
        <w:t>高中起点的中职学生，相对文化及综合素质较好，组织观念更强，所以从管理的角度来说，高中起点的学生更容易管理，更容易沟通。</w:t>
        <w:br/>
        <w:t>但相对更加敏感，高考失败的打击使他们自信心差，同时不良的学习习惯，学习方法持续时间更长，也对现在的学习造成了不良影响。</w:t>
        <w:br/>
        <w:br/>
        <w:br/>
        <w:t>因此我对这些高中起点的中职学生的管理有了一个最简单的认识——“攻心为上”。</w:t>
        <w:br/>
        <w:br/>
        <w:br/>
        <w:t>1.各个击破，解决“问题”</w:t>
        <w:br/>
        <w:br/>
        <w:t>俗话说：“十个指头伸出有长短。</w:t>
        <w:br/>
        <w:t>”每个班级都有所谓的“问题学生”，但每个“问题”都有他的成因，转化后进生成了每一个中职学校班主任都会遇到的问题。</w:t>
        <w:br/>
        <w:br/>
        <w:br/>
        <w:t>有人说：“一切最好的教育方法，一切最好的教育艺术，都产生于教育对学生无比热爱的炽热心灵中。</w:t>
        <w:br/>
        <w:t>”作为一名合格的教师、一名班主任，首先做到的应该是爱护孩子。</w:t>
        <w:br/>
        <w:t>对所有的学生，均应一视同仁，爱得公正，爱得让学生信服。</w:t>
        <w:br/>
        <w:t>班主任对于他们不仅是师长，更是亲人，朋友。</w:t>
        <w:br/>
        <w:t>在生活学习中不仅仅要给予爱心、给予细心，更应给予耐心。</w:t>
        <w:br/>
        <w:t>“谁爱孩子，孩子就会爱他，只有用爱才能教育孩子。</w:t>
        <w:br/>
        <w:t>”班主任要善于接近孩子，体贴和关心学生，和他们进行亲密的思想交流，让他们真正感受到老师对他的亲近和“爱”。</w:t>
        <w:br/>
        <w:t>这是班主任顺利开展一切工作的基础。</w:t>
        <w:br/>
        <w:br/>
        <w:br/>
        <w:t>研究学生是教育取得成功的必要条件，最好的途径是通过活动观察。</w:t>
        <w:br/>
        <w:t>班里有个李姓的男生是相对比较难沟通的一个学生。</w:t>
        <w:br/>
        <w:t>由于家庭变故，家人在外地打工，他对学习一点兴趣都没有，上课要么扰乱他人学习，要么情绪低落；上课迟到，不做作业，上课睡觉更是家常便饭。</w:t>
        <w:br/>
        <w:t>任课老师经常向我告状，真让我头痛。</w:t>
        <w:br/>
        <w:t>该生打过架，翻过围墙，交过朋友，无论是苦口婆心的教育或是声色俱厉的批评均无济于事，一副"软硬不吃"的样子。</w:t>
        <w:br/>
        <w:t>我一次次苦心策划的警告，劝说都宣告失败。</w:t>
        <w:br/>
        <w:t>实在是无计可施了，但又不忍放弃，放弃不等于宣判“不可救药”了吗？</w:t>
        <w:br/>
        <w:br/>
        <w:t>在一次偶然听到“冷处理”法之后，我想，何不试一试呢？于是，一段时间以来，我对他采取不闻不问。</w:t>
        <w:br/>
        <w:t>每次犯了错误我让她给我上交一份材料，作为上报学生处的依据。</w:t>
        <w:br/>
        <w:t>时间长了，也没老师督促他学习了，渐渐的在班级就孤立了起来，他自己反到觉得不自在。</w:t>
        <w:br/>
        <w:t>然后我又看准时机，给他分配一些小任务，利用他为人仗义，人缘广的优点，让他组织班级的体育活动。</w:t>
        <w:br/>
        <w:t>并且告诉他班级的体育活动开展的好坏，将直接影响班级的量化考核，评优评先，会影响到大家的福利。</w:t>
        <w:br/>
        <w:t>在他付出努力有了小小的成就后我又给予适当的表扬，慢慢让他找回了信心。</w:t>
        <w:br/>
        <w:t>同时细心注意他方方面面的，哪怕是微小的进步，在班级及时给予公开的表扬和激励。</w:t>
        <w:br/>
        <w:t>使他处处感到老师在关心他，信赖他。</w:t>
        <w:br/>
        <w:t>他也逐渐明白了做人的道理，明确了学习的目的，看到了自身的力量，获得了成功的喜悦与自信。</w:t>
        <w:br/>
        <w:t>古希腊这人说过：“使人前进的最大一种刺激物，是一种成功的感觉。</w:t>
        <w:br/>
        <w:t>做了一点事的人，无论事情大小，只要他尝着一点成功的快乐，便会渴望再次成功的光荣。</w:t>
        <w:br/>
        <w:t>”终于我高兴地看到他逐渐有好转的迹象了：学习兴趣浓了、纪律好了、集体归属感更强了。</w:t>
        <w:br/>
        <w:br/>
        <w:br/>
        <w:t>俗话说“一把钥匙开一把锁“，每个问题都会有他的解决方法，关键在于我们班主任的如何观察和理解。</w:t>
        <w:br/>
        <w:br/>
        <w:br/>
        <w:t>2.以心换心，发现“明珠”</w:t>
        <w:br/>
        <w:br/>
        <w:t>我们常说班主任应是学生的良师益友。</w:t>
        <w:br/>
        <w:t>现实中良师易做，益友难当。</w:t>
        <w:br/>
        <w:t>作为班主任不仅要传道授业，还应像朋友一样善于倾听学生的心声，了解他们的内心世界，随时随地的同学生“心理换位”。</w:t>
        <w:br/>
        <w:t>想其所想，再晓之以理、导之以行，才能真正成为孩子们的学习生活中的益友。</w:t>
        <w:br/>
        <w:br/>
        <w:br/>
        <w:t>我班有个男生，父母都在从事个体经营，家庭条件很好，但是平常家庭教育顾不上，这个孩子的服从意识，团队协作精神很差，任课老师，班级同学均表示无能为力。</w:t>
        <w:br/>
        <w:t>这个孩子很有点“混世魔王”的味道。</w:t>
        <w:br/>
        <w:t>我找他谈话，道理说了一千遍，全成了耳边风。</w:t>
        <w:br/>
        <w:t>听到任课老师反映他调皮的情况，一气之下命令他写检讨、写保证书，这一招好不了三天。</w:t>
        <w:br/>
        <w:t>这样的孩子怎么办呢？我不得不好好的反省——是不是抓住了主要矛盾。</w:t>
        <w:br/>
        <w:br/>
        <w:br/>
        <w:t>一天下午，我把他请到办公室，并让他坐下来。</w:t>
        <w:br/>
        <w:t>我接着和颜悦色地说：“最近碰到一个难题，一直解决不了，大家都说你的主意比较多，我想请你帮我想想办法。</w:t>
        <w:br/>
        <w:t>”边说我边用真诚的目光盯着他，老师的信任使他不好意思地低下了头。</w:t>
        <w:br/>
        <w:t>紧接着，我让他对当前班级的情况提出自己的看法，并向他征求改进管理班级的意见，那次谈话之后，我大胆给他唯一委以重任，担任纪律委员，充分激发其责任感。</w:t>
        <w:br/>
        <w:t>果然，“混世魔王”不在调皮，班级其他的“小混混”见魔王都被拿下了，也纷纷的缴械投降。</w:t>
        <w:br/>
        <w:t>至此，班级情况明显开始好转。</w:t>
        <w:br/>
        <w:t>运动会上，他获得长跑第一，短跑第二的好成绩。</w:t>
        <w:br/>
        <w:t>期中考试，他的成绩也有所提高。</w:t>
        <w:br/>
        <w:br/>
        <w:br/>
        <w:t>他的转变使我相信了一句话——“世界上没有真正的垃圾，只有放错了地方的资源。</w:t>
        <w:br/>
        <w:t>”关键是作为班主任的我们有没有发现的眼光。</w:t>
        <w:br/>
        <w:br/>
        <w:br/>
        <w:t>每一个孩子都应该被宠爱，不管是什么样的学生，特别是高中专这些敏感的孩子应倾注满腔的热情，不带任何偏见，努力从他们身上的发现闪光点。</w:t>
        <w:br/>
        <w:t>正如苏霍姆林斯基所说：“要让每一个学生都抬起头来走路。</w:t>
        <w:br/>
        <w:t>”老师公正客观的对他们评价，才能如和煦的春风，沁人心脾，润物无声。</w:t>
        <w:br/>
        <w:br/>
        <w:br/>
        <w:t>任课老师都展现了一个较新的精神面貌。</w:t>
        <w:br/>
        <w:t>当然，转变也不是一蹴而就的，余浩翔的这些问题也没有通过一次谈话就彻底根除，有几天，他的出勤和内务又有了比较明显的反弹，我又去找他谈了一次，和他回忆了上次谈话的内容，还任命他为寝室长，让他通过责任感警醒自己。</w:t>
        <w:br/>
        <w:t>两次谈话后，余浩翔较之从前有了较明显和稳定的改善。</w:t>
        <w:br/>
        <w:t>当四月份他父母来校办理离校手续时，我们都对孩子现在的表现感到欣喜，也让我感到一丝育人的成就感。</w:t>
        <w:br/>
        <w:br/>
        <w:br/>
        <w:t>通过该生的案例，我感到，在中专这个年龄段的孩子，很多都处在一个过渡的阶段，既比较独立有思想，又还不够成熟理性，为人处事容易冲动钻牛角尖，有时候越不顺他意越容易抵触，听不进去道理。</w:t>
        <w:br/>
        <w:t>如果以朋友或其他比较亲近的身份去和他沟通，慢慢说道理，关键是引导他学会换位思考，站在别人的立场替他人考虑问题，这样有的问题就容易想通也愿意去改正了。</w:t>
        <w:br/>
        <w:t>我想，这不仅对学生在校，甚至对他将来进入社会与人相处独立生活都是大有裨益的。</w:t>
        <w:br/>
        <w:br/>
        <w:br/>
        <w:t>点评：案例通过对个体学生教育方式的转变，促使学生的学习态度及生活态度转向良性发展，详细阐明了如何对不同的学生进行有针对性的教管模式，所谓“因材施教”，即使如此。</w:t>
        <w:br/>
        <w:t>案例中的班主任善于把握中职学生该年龄段的身心特点，并善于换位思考，注意引导，促使学生更好的成长与发展。</w:t>
        <w:br/>
        <w:br/>
        <w:br/>
        <w:t>四、鼓励奖案例</w:t>
        <w:br/>
        <w:br/>
        <w:t>◆崔涛</w:t>
        <w:br/>
        <w:br/>
        <w:t>一、案例名称：用建设班级图书角来促进班风学风建设</w:t>
        <w:br/>
        <w:br/>
        <w:t>二、具体案例：</w:t>
        <w:br/>
        <w:br/>
        <w:t>自2008年承担08高职1班的班主任工作开始时，因班级人数多（68人），又全部是男生，比较懒散，班级布置、卫生及学风都不太理想。</w:t>
        <w:br/>
        <w:t>自2009年起我通过对班级学生在校情况分析，提出了建立班级图书角的想法并付诸实施，到今年7月前学生离校时共有班级图书156本，收到了良好的班级管理效果。</w:t>
        <w:br/>
        <w:t>学生们通过在图书角建设过程中的每一步亲自参与：图书角位置的确定、热心捐赠班书、动手制作图书柜、对图书编号、设计借阅表格、对图书进行维护管理等让同学们增强了班级责任感、养成了整洁卫生的好习惯、提高了学生的综合素养，从而促进了班风学风建设。</w:t>
        <w:br/>
        <w:br/>
        <w:br/>
        <w:t>三、案例分析：</w:t>
        <w:br/>
        <w:br/>
        <w:t>我们学校是寄宿制，学生绝大部分的时间都是在校园，平时因为没有良好的学习习惯和对集体的责任感，往往会存在班级卫生脏乱、个人素质不高，违纪频发等情况。</w:t>
        <w:br/>
        <w:t>图书馆作为拓展学生的视野，培养良好学风的一个载体，我校已经规划好但还未建设。</w:t>
        <w:br/>
        <w:t>那么在班级内建设图书角就显得很有必要了，有了图书角让班级更有学习的氛围，学生们在课余时间会多待在班级阅读，逐步增长见识、懂得更多道理，做更多有益的事情，自然会对班级整体工作有很大的促进作用。</w:t>
        <w:br/>
        <w:br/>
        <w:br/>
        <w:t>班级图书角的建设具体作用有两个方面：一方面是图书角内洁净的卫生、学生亲手制作精巧的书柜、洁白的盖布、摆放整齐的图书这些外在建设使进到班级的同学和老师第一感觉就很整洁美观，有浓厚的学习气氛，来达到美化班级，增强学风的作用；另一方面通过建设过程：捐书，提高学生对班级的责任感；管书，锻炼了学生管理能力，培养爱护公物素质；看书，扩展学生眼界，成为与班主任沟通的桥梁；论书，让同学们学会分享，提高了表达能力，增强团队精神等这些内在建设达到了利于学生成长，提高综合能力素质，促进良好班风学风形成等一系列重要作用。</w:t>
        <w:br/>
        <w:br/>
        <w:br/>
        <w:t>◆陈丽娟</w:t>
        <w:br/>
        <w:br/>
        <w:t>教育的本身是平等的，她要求我们要面向全体学生，让每一位同学都能抬起头来。</w:t>
        <w:br/>
        <w:t>使学生的思想道德、文化科学、劳动技能、身体心理素质都能得到全面和谐地发展，个性特长得到充分的培育。</w:t>
        <w:br/>
        <w:t>这是长期的、具有划时代意义的改革。</w:t>
        <w:br/>
        <w:br/>
        <w:br/>
        <w:t>职业类学校的高中生具有统一的特点：参加过高中学学习，熬过夜，吃过苦，但同时也有高考失败的阴影。</w:t>
        <w:br/>
        <w:t>高中起点的中职学生，相对文化及综合素质较好，组织观念更强，所以从管理的角度来说，高中起点的学生更容易管理，更容易沟通。</w:t>
        <w:br/>
        <w:t>但相对更加敏感，高考失败的打击使他们自信心差，同时不良的学习习惯，学习方法持续时间更长，也对现在的学习造成了不良影响。</w:t>
        <w:br/>
        <w:br/>
        <w:br/>
        <w:t>因此我对这些高中起点的中职学生的管理有了一个最简单的认识——“攻心为上”。</w:t>
        <w:br/>
        <w:br/>
        <w:br/>
        <w:t>1.各个击破，解决“问题”</w:t>
        <w:br/>
        <w:br/>
        <w:t>俗话说：“十个指头伸出有长短。</w:t>
        <w:br/>
        <w:t>”每个班级都有所谓的“问题学生”，但每个“问题”都有他的成因，转化后进生成了每一个中职学校班主任都会遇到的问题。</w:t>
        <w:br/>
        <w:br/>
        <w:br/>
        <w:t>有人说：“一切最好的教育方法，一切最好的教育艺术，都产生于教育对学生无比热爱的炽热心灵中。</w:t>
        <w:br/>
        <w:t>”作为一名合格的教师、一名班主任，首先做到的应该是爱护孩子。</w:t>
        <w:br/>
        <w:t>对所有的学生，均应一视同仁，爱得公正，爱得让学生信服。</w:t>
        <w:br/>
        <w:t>班主任对于他们不仅是师长，更是亲人，朋友。</w:t>
        <w:br/>
        <w:t>在生活学习中不仅仅要给予爱心、给予细心，更应给予耐心。</w:t>
        <w:br/>
        <w:t>“谁爱孩子，孩子就会爱他，只有用爱才能教育孩子。</w:t>
        <w:br/>
        <w:t>”班主任要善于接近孩子，体贴和关心学生，和他们进行亲密的思想交流，让他们真正感受到老师对他的亲近和“爱”。</w:t>
        <w:br/>
        <w:t>这是班主任顺利开展一切工作的基础。</w:t>
        <w:br/>
        <w:br/>
        <w:br/>
        <w:t>研究学生是教育取得成功的必要条件，最好的途径是通过活动观察。</w:t>
        <w:br/>
        <w:t>班里有个李姓的男生是相对比较难沟通的一个学生。</w:t>
        <w:br/>
        <w:t>由于家庭变故，家人在外地打工，他对学习一点兴趣都没有，上课要么扰乱他人学习，要么情绪低落；上课迟到，不做作业，上课睡觉更是家常便饭。</w:t>
        <w:br/>
        <w:t>任课老师经常向我告状，真让我头痛。</w:t>
        <w:br/>
        <w:t>该生打过架，翻过围墙，交过朋友，无论是苦口婆心的教育或是声色俱厉的批评均无济于事，一副"软硬不吃"的样子。</w:t>
        <w:br/>
        <w:t>我一次次苦心策划的警告，劝说都宣告失败。</w:t>
        <w:br/>
        <w:t>实在是无计可施了，但又不忍放弃，放弃不等于宣判“不可救药”了吗？</w:t>
        <w:br/>
        <w:br/>
        <w:t>在一次偶然听到“冷处理”法之后，我想，何不试一试呢？于是，一段时间以来，我对他采取不闻不问。</w:t>
        <w:br/>
        <w:t>每次犯了错误我让她给我上交一份材料，作为上报学生处的依据。</w:t>
        <w:br/>
        <w:t>时间长了，也没老师督促他学习了，渐渐的在班级就孤立了起来，他自己反到觉得不自在。</w:t>
        <w:br/>
        <w:t>然后我又看准时机，给他分配一些小任务，利用他为人仗义，人缘广的优点，让他组织班级的体育活动。</w:t>
        <w:br/>
        <w:t>并且告诉他班级的体育活动开展的好坏，将直接影响班级的量化考核，评优评先，会影响到大家的福利。</w:t>
        <w:br/>
        <w:t>在他付出努力有了小小的成就后我又给予适当的表扬，慢慢让他找回了信心。</w:t>
        <w:br/>
        <w:t>同时细心注意他方方面面的，哪怕是微小的进步，在班级及时给予公开的表扬和激励。</w:t>
        <w:br/>
        <w:t>使他处处感到老师在关心他，信赖他。</w:t>
        <w:br/>
        <w:t>他也逐渐明白了做人的道理，明确了学习的目的，看到了自身的力量，获得了成功的喜悦与自信。</w:t>
        <w:br/>
        <w:t>古希腊这人说过：“使人前进的最大一种刺激物，是一种成功的感觉。</w:t>
        <w:br/>
        <w:t>做了一点事的人，无论事情大小，只要他尝着一点成功的快乐，便会渴望再次成功的光荣。</w:t>
        <w:br/>
        <w:t>”终于我高兴地看到他逐渐有好转的迹象了：学习兴趣浓了、纪律好了、集体归属感更强了。</w:t>
        <w:br/>
        <w:br/>
        <w:br/>
        <w:t>俗话说“一把钥匙开一把锁“，每个问题都会有他的解决方法，关键在于我们班主任的如何观察和理解。</w:t>
        <w:br/>
        <w:br/>
        <w:br/>
        <w:t>2.以心换心，发现“明珠”</w:t>
        <w:br/>
        <w:br/>
        <w:t>我们常说班主任应是学生的良师益友。</w:t>
        <w:br/>
        <w:t>现实中良师易做，益友难当。</w:t>
        <w:br/>
        <w:t>作为班主任不仅要传道授业，还应像朋友一样善于倾听学生的心声，了解他们的内心世界，随时随地的同学生“心理换位”。</w:t>
        <w:br/>
        <w:t>想其所想，再晓之以理、导之以行，才能真正成为孩子们的学习生活中的益友。</w:t>
        <w:br/>
        <w:br/>
        <w:br/>
        <w:t>我班有个男生，父母都在从事个体经营，家庭条件很好，但是平常家庭教育顾不上，这个孩子的服从意识，团队协作精神很差，任课老师，班级同学均表示无能为力。</w:t>
        <w:br/>
        <w:t>这个孩子很有点“混世魔王”的味道。</w:t>
        <w:br/>
        <w:t>我找他谈话，道理说了一千遍，全成了耳边风。</w:t>
        <w:br/>
        <w:t>听到任课老师反映他调皮的情况，一气之下命令他写检讨、写保证书，这一招好不了三天。</w:t>
        <w:br/>
        <w:t>这样的孩子怎么办呢？我不得不好好的反省——是不是抓住了主要矛盾。</w:t>
        <w:br/>
        <w:br/>
        <w:br/>
        <w:t>一天下午，我把他请到办公室，并让他坐下来。</w:t>
        <w:br/>
        <w:t>我接着和颜悦色地说：“最近碰到一个难题，一直解决不了，大家都说你的主意比较多，我想请你帮我想想办法。</w:t>
        <w:br/>
        <w:t>”边说我边用真诚的目光盯着他，老师的信任使他不好意思地低下了头。</w:t>
        <w:br/>
        <w:t>紧接着，我让他对当前班级的情况提出自己的看法，并向他征求改进管理班级的意见，那次谈话之后，我大胆给他唯一委以重任，担任纪律委员，充分激发其责任感。</w:t>
        <w:br/>
        <w:t>果然，“混世魔王”不在调皮，班级其他的“小混混”见魔王都被拿下了，也纷纷的缴械投降。</w:t>
        <w:br/>
        <w:t>至此，班级情况明显开始好转。</w:t>
        <w:br/>
        <w:t>运动会上，他获得长跑第一，短跑第二的好成绩。</w:t>
        <w:br/>
        <w:t>期中考试，他的成绩也有所提高。</w:t>
        <w:br/>
        <w:br/>
        <w:br/>
        <w:t>他的转变使我相信了一句话——“世界上没有真正的垃圾，只有放错了地方的资源。</w:t>
        <w:br/>
        <w:t>”关键是作为班主任的我们有没有发现的眼光。</w:t>
        <w:br/>
        <w:br/>
        <w:br/>
        <w:t>每一个孩子都应该被宠爱，不管是什么样的学生，特别是高中专这些敏感的孩子应倾注满腔的热情，不带任何偏见，努力从他们身上的发现闪光点。</w:t>
        <w:br/>
        <w:t>正如苏霍姆林斯基所说：“要让每一个学生都抬起头来走路。</w:t>
        <w:br/>
        <w:t>”老师公正客观的对他们评价，才能如和煦的春风，沁人心脾，润物无声。</w:t>
        <w:br/>
        <w:br/>
        <w:br/>
        <w:t>中职班主任工作，可说酸甜苦辣样样滋味皆在其中。</w:t>
        <w:br/>
        <w:t>尽管工作尚不够尽善尽美，但已尽心尽职。</w:t>
        <w:br/>
        <w:t>我总想，只要每个班主任能够以爱心、细心、耐心去面对工作、面对学生，就“没有过不去的关”，“没有解决不了的问题”。</w:t>
        <w:br/>
        <w:br/>
        <w:br/>
        <w:t>说实话，当班主任工作很累，事情很多，很操心，有的时候不会很心烦，这都是免不了的，但是，当你走上讲台，看到那一双双善良的眼睛，当你看到你的学生在你努力下有很大的改变，当你被学生围着快乐的谈笑，当学生把你当成最好的朋友，像亲人般称呼你，当家长打电话来告诉你，孩子变了，变的懂事听话了……那快乐会从心灵最深处涌出。</w:t>
        <w:br/>
        <w:br/>
        <w:br/>
        <w:t>每一个班主任要用个人的魅力征服学生，要能够以心换心，要用自己的热情和朝气去感染学生，无论是服装还是言谈，都会对学生产生很大的影响。</w:t>
        <w:br/>
        <w:br/>
        <w:br/>
        <w:t>班主任工作是很有挑战性的工作，每一个孩子都是一个美好的世界，要想成为每一个学生的朋友，要想得到每一个学生的信任，需要付出很多的努力与心血。</w:t>
        <w:br/>
        <w:t>但是，这一切都很值得，因为，你得到的将是一个青春洋溢的世界。</w:t>
        <w:br/>
        <w:t>这个世界中你永远不会衰老。</w:t>
        <w:br/>
        <w:br/>
        <w:br/>
        <w:t>以上是我的一些不成熟的事例与看法，不足之处恳请各位领导前辈斧正。</w:t>
        <w:br/>
        <w:br/>
        <w:br/>
        <w:t>◆杜萍</w:t>
        <w:br/>
        <w:br/>
        <w:t>班风是一种自然养成，不需要任何人去要求及命令。</w:t>
        <w:br/>
        <w:t>然而良好的班风会给学生们带来快乐而充实的学习生活，更会让班主任工作顺利有序开展。</w:t>
        <w:br/>
        <w:br/>
        <w:br/>
        <w:t>一、建立相互信任</w:t>
        <w:br/>
        <w:br/>
        <w:t>用微笑迎来一个个形色匆匆的脸，是班主任必须的态度；用犀利的洞察力去发现张张脸庞后面的种种不同和太多的毛病，这是班主任不能停歇的脚步；用宽容和豁达去理解眼前的不成熟和“病垢”，这是班主任内心深处的煎熬；用一张同学们看不透的脸面对他们，这是班主任最难的表演。</w:t>
        <w:br/>
        <w:br/>
        <w:br/>
        <w:t>班主任需要在最短的时间里面了解每一个人。</w:t>
        <w:br/>
        <w:t>掌握他们的家庭背景、学习情况、生活习惯和养成，最重要的是一些内心深处无言告之老师的事情。</w:t>
        <w:br/>
        <w:t>如果他们能告诉老师，这就建立了信任。</w:t>
        <w:br/>
        <w:t>想来达到这样的信号信任是很难的。</w:t>
        <w:br/>
        <w:br/>
        <w:br/>
        <w:t>若要别人尊重你，必须先尊重别人。</w:t>
        <w:br/>
        <w:t>尊重他们的隐私和经历，给他们树立的价值观和人生观，在新生入学的时候同时等于树立了班主任的形象。</w:t>
        <w:br/>
        <w:t>有些人错误种种，但是他不是傻子，能够辨认是非；有些人狂妄自大，但是他不是白痴，知道坐井观天的道理；有些人郁郁寡欢，但是他不是木头，喜怒哀乐都暗藏心底。</w:t>
        <w:br/>
        <w:t>然而我们的班主任要做什么呢？坐以待毙，等待他们把过去的陋习在此重演，等待他们忧郁情商迁移于此，或者等待他们沉溺网络等带入新的学习的领域······这些，都是万万不能发生的事情。</w:t>
        <w:br/>
        <w:t>当老师的方向完全由学生牵引的时候，学生就变得主动。</w:t>
        <w:br/>
        <w:t>班主任应该将自己的寒窗苦读的经历、人生的阅历和丰富的知识去打开他们狭窄的心门。</w:t>
        <w:br/>
        <w:t>让他们在新学期开学的时候忙碌、有目标和生活激情，班主任就如同那远航的灯一样，照亮前方。</w:t>
        <w:br/>
        <w:t>这种追随，这种信赖，都是相互的。</w:t>
        <w:br/>
        <w:br/>
        <w:br/>
        <w:t>三、案例分析：</w:t>
        <w:br/>
        <w:br/>
        <w:t>我们学校是寄宿制，学生绝大部分的时间都是在校园，平时因为没有良好的学习习惯和对集体的责任感，往往会存在班级卫生脏乱、个人素质不高，违纪频发等情况。</w:t>
        <w:br/>
        <w:t>图书馆作为拓展学生的视野，培养良好学风的一个载体，我校已经规划好但还未建设。</w:t>
        <w:br/>
        <w:t>那么在班级内建设图书角就显得很有必要了，有了图书角让班级更有学习的氛围，学生们在课余时间会多待在班级阅读，逐步增长见识、懂得更多道理，做更多有益的事情，自然会对班级整体工作有很大的促进作用。</w:t>
        <w:br/>
        <w:br/>
        <w:br/>
        <w:t>班级图书角的建设具体作用有两个方面：一方面是图书角内洁净的卫生、学生亲手制作精巧的书柜、洁白的盖布、摆放整齐的图书这些外在建设使进到班级的同学和老师第一感觉就很整洁美观，有浓厚的学习气氛，来达到美化班级，增强学风的作用；另一方面通过建设过程：捐书，提高学生对班级的责任感；管书，锻炼了学生管理能力，培养爱护公物素质；看书，扩展学生眼界，成为与班主任沟通的桥梁；论书，让同学们学会分享，提高了表达能力，增强团队精神等这些内在建设达到了利于学生成长，提高综合能力素质，促进良好班风学风形成等一系列重要作用。</w:t>
        <w:br/>
        <w:br/>
        <w:br/>
        <w:t>◆陈丽娟</w:t>
        <w:br/>
        <w:br/>
        <w:t>教育的本身是平等的，她要求我们要面向全体学生，让每一位同学都能抬起头来。</w:t>
        <w:br/>
        <w:t>使学生的思想道德、文化科学、劳动技能、身体心理素质都能得到全面和谐地发展，个性特长得到充分的培育。</w:t>
        <w:br/>
        <w:t>这是长期的、具有划时代意义的改革。</w:t>
        <w:br/>
        <w:br/>
        <w:br/>
        <w:t>职业类学校的高中生具有统一的特点：参加过高中学学习，熬过夜，吃过苦，但同时也有高考失败的阴影。</w:t>
        <w:br/>
        <w:t>高中起点的中职学生，相对文化及综合素质较好，组织观念更强，所以从管理的角度来说，高中起点的学生更容易管理，更容易沟通。</w:t>
        <w:br/>
        <w:t>但相对更加敏感，高考失败的打击使他们自信心差，同时不良的学习习惯，学习方法持续时间更长，也对现在的学习造成了不良影响。</w:t>
        <w:br/>
        <w:br/>
        <w:br/>
        <w:t>因此我对这些高中起点的中职学生的管理有了一个最简单的认识——“攻心为上”。</w:t>
        <w:br/>
        <w:br/>
        <w:br/>
        <w:t>1.各个击破，解决“问题”</w:t>
        <w:br/>
        <w:br/>
        <w:t>俗话说：“十个指头伸出有长短。</w:t>
        <w:br/>
        <w:t>”每个班级都有所谓的“问题学生”，但每个“问题”都有他的成因，转化后进生成了每一个中职学校班主任都会遇到的问题。</w:t>
        <w:br/>
        <w:br/>
        <w:br/>
        <w:t>有人说：“一切最好的教育方法，一切最好的教育艺术，都产生于教育对学生无比热爱的炽热心灵中。</w:t>
        <w:br/>
        <w:t>”作为一名合格的教师、一名班主任，首先做到的应该是爱护孩子。</w:t>
        <w:br/>
        <w:t>对所有的学生，均应一视同仁，爱得公正，爱得让学生信服。</w:t>
        <w:br/>
        <w:t>班主任对于他们不仅是师长，更是亲人，朋友。</w:t>
        <w:br/>
        <w:t>在生活学习中不仅仅要给予爱心、给予细心，更应给予耐心。</w:t>
        <w:br/>
        <w:t>“谁爱孩子，孩子就会爱他，只有用爱才能教育孩子。</w:t>
        <w:br/>
        <w:t>”班主任要善于接近孩子，体贴和关心学生，和他们进行亲密的思想交流，让他们真正感受到老师对他的亲近和“爱”。</w:t>
        <w:br/>
        <w:t>这是班主任顺利开展一切工作的基础。</w:t>
        <w:br/>
        <w:br/>
        <w:br/>
        <w:t>研究学生是教育取得成功的必要条件，最好的途径是通过活动观察。</w:t>
        <w:br/>
        <w:t>班里有个李姓的男生是相对比较难沟通的一个学生。</w:t>
        <w:br/>
        <w:t>由于家庭变故，家人在外地打工，他对学习一点兴趣都没有，上课要么扰乱他人学习，要么情绪低落；上课迟到，不做作业，上课睡觉更是家常便饭。</w:t>
        <w:br/>
        <w:t>任课老师经常向我告状，真让我头痛。</w:t>
        <w:br/>
        <w:t>该生打过架，翻过围墙，交过朋友，无论是苦口婆心的教育或是声色俱厉的批评均无济于事，一副"软硬不吃"的样子。</w:t>
        <w:br/>
        <w:t>我一次次苦心策划的警告，劝说都宣告失败。</w:t>
        <w:br/>
        <w:t>实在是无计可施了，但又不忍放弃，放弃不等于宣判“不可救药”了吗？</w:t>
        <w:br/>
        <w:br/>
        <w:t>在一次偶然听到“冷处理”法之后，我想，何不试一试呢？于是，一段时间以来，我对他采取不闻不问。</w:t>
        <w:br/>
        <w:t>每次犯了错误我让她给我上交一份材料，作为上报学生处的依据。</w:t>
        <w:br/>
        <w:t>时间长了，也没老师督促他学习了，渐渐的在班级就孤立了起来，他自己反到觉得不自在。</w:t>
        <w:br/>
        <w:t>然后我又看准时机，给他分配一些小任务，利用他为人仗义，人缘广的优点，让他组织班级的体育活动。</w:t>
        <w:br/>
        <w:t>并且告诉他班级的体育活动开展的好坏，将直接影响班级的量化考核，评优评先，会影响到大家的福利。</w:t>
        <w:br/>
        <w:t>在他付出努力有了小小的成就后我又给予适当的表扬，慢慢让他找回了信心。</w:t>
        <w:br/>
        <w:t>同时细心注意他方方面面的，哪怕是微小的进步，在班级及时给予公开的表扬和激励。</w:t>
        <w:br/>
        <w:t>使他处处感到老师在关心他，信赖他。</w:t>
        <w:br/>
        <w:t>他也逐渐明白了做人的道理，明确了学习的目的，看到了自身的力量，获得了成功的喜悦与自信。</w:t>
        <w:br/>
        <w:t>古希腊这人说过：“使人前进的最大一种刺激物，是一种成功的感觉。</w:t>
        <w:br/>
        <w:t>做了一点事的人，无论事情大小，只要他尝着一点成功的快乐，便会渴望再次成功的光荣。</w:t>
        <w:br/>
        <w:t>”终于我高兴地看到他逐渐有好转的迹象了：学习兴趣浓了、纪律好了、集体归属感更强了。</w:t>
        <w:br/>
        <w:br/>
        <w:br/>
        <w:t>俗话说“一把钥匙开一把锁“，每个问题都会有他的解决方法，关键在于我们班主任的如何观察和理解。</w:t>
        <w:br/>
        <w:br/>
        <w:br/>
        <w:t>2.以心换心，发现“明珠”</w:t>
        <w:br/>
        <w:br/>
        <w:t>我们常说班主任应是学生的良师益友。</w:t>
        <w:br/>
        <w:t>现实中良师易做，益友难当。</w:t>
        <w:br/>
        <w:t>作为班主任不仅要传道授业，还应像朋友一样善于倾听学生的心声，了解他们的内心世界，随时随地的同学生“心理换位”。</w:t>
        <w:br/>
        <w:t>想其所想，再晓之以理、导之以行，才能真正成为孩子们的学习生活中的益友。</w:t>
        <w:br/>
        <w:br/>
        <w:br/>
        <w:t>我班有个男生，父母都在从事个体经营，家庭条件很好，但是平常家庭教育顾不上，这个孩子的服从意识，团队协作精神很差，任课老师，班级同学均表示无能为力。</w:t>
        <w:br/>
        <w:t>这个孩子很有点“混世魔王”的味道。</w:t>
        <w:br/>
        <w:t>我找他谈话，道理说了一千遍，全成了耳边风。</w:t>
        <w:br/>
        <w:t>听到任课老师反映他调皮的情况，一气之下命令他写检讨、写保证书，这一招好不了三天。</w:t>
        <w:br/>
        <w:t>这样的孩子怎么办呢？我不得不好好的反省——是不是抓住了主要矛盾。</w:t>
        <w:br/>
        <w:br/>
        <w:br/>
        <w:t>一天下午，我把他请到办公室，并让他坐下来。</w:t>
        <w:br/>
        <w:t>我接着和颜悦色地说：“最近碰到一个难题，一直解决不了，大家都说你的主意比较多，我想请你帮我想想办法。</w:t>
        <w:br/>
        <w:t>”边说我边用真诚的目光盯着他，老师的信任使他不好意思地低下了头。</w:t>
        <w:br/>
        <w:t>紧接着，我让他对当前班级的情况提出自己的看法，并向他征求改进管理班级的意见，那次谈话之后，我大胆给他唯一委以重任，担任纪律委员，充分激发其责任感。</w:t>
        <w:br/>
        <w:t>果然，“混世魔王”不在调皮，班级其他的“小混混”见魔王都被拿下了，也纷纷的缴械投降。</w:t>
        <w:br/>
        <w:t>至此，班级情况明显开始好转。</w:t>
        <w:br/>
        <w:t>运动会上，他获得长跑第一，短跑第二的好成绩。</w:t>
        <w:br/>
        <w:t>期中考试，他的成绩也有所提高。</w:t>
        <w:br/>
        <w:br/>
        <w:br/>
        <w:t>他的转变使我相信了一句话——“世界上没有真正的垃圾，只有放错了地方的资源。</w:t>
        <w:br/>
        <w:t>”关键是作为班主任的我们有没有发现的眼光。</w:t>
        <w:br/>
        <w:br/>
        <w:br/>
        <w:t>每一个孩子都应该被宠爱，不管是什么样的学生，特别是高中专这些敏感的孩子应倾注满腔的热情，不带任何偏见，努力从他们身上的发现闪光点。</w:t>
        <w:br/>
        <w:t>正如苏霍姆林斯基所说：“要让每一个学生都抬起头来走路。</w:t>
        <w:br/>
        <w:t>”老师公正客观的对他们评价，才能如和煦的春风，沁人心脾，润物无声。</w:t>
        <w:br/>
        <w:br/>
        <w:br/>
        <w:t>中职班主任工作，可说酸甜苦辣样样滋味皆在其中。</w:t>
        <w:br/>
        <w:t>尽管工作尚不够尽善尽美，但已尽心尽职。</w:t>
        <w:br/>
        <w:t>我总想，只要每个班主任能够以爱心、细心、耐心去面对工作、面对学生，就“没有过不去的关”，“没有解决不了的问题”。</w:t>
        <w:br/>
        <w:br/>
        <w:br/>
        <w:t>说实话，当班主任工作很累，事情很多，很操心，有的时候不会很心烦，这都是免不了的，但是，当你走上讲台，看到那一双双善良的眼睛，当你看到你的学生在你努力下有很大的改变，当你被学生围着快乐的谈笑，当学生把你当成最好的朋友，像亲人般称呼你，当家长打电话来告诉你，孩子变了，变的懂事听话了……那快乐会从心灵最深处涌出。</w:t>
        <w:br/>
        <w:br/>
        <w:br/>
        <w:t>每一个班主任要用个人的魅力征服学生，要能够以心换心，要用自己的热情和朝气去感染学生，无论是服装还是言谈，都会对学生产生很大的影响。</w:t>
        <w:br/>
        <w:br/>
        <w:br/>
        <w:t>班主任工作是很有挑战性的工作，每一个孩子都是一个美好的世界，要想成为每一个学生的朋友，要想得到每一个学生的信任，需要付出很多的努力与心血。</w:t>
        <w:br/>
        <w:t>但是，这一切都很值得，因为，你得到的将是一个青春洋溢的世界。</w:t>
        <w:br/>
        <w:t>这个世界中你永远不会衰老。</w:t>
        <w:br/>
        <w:br/>
        <w:br/>
        <w:t>以上是我的一些不成熟的事例与看法，不足之处恳请各位领导前辈斧正。</w:t>
        <w:br/>
        <w:br/>
        <w:br/>
        <w:t>◆杜萍</w:t>
        <w:br/>
        <w:br/>
        <w:t>班风是一种自然养成，不需要任何人去要求及命令。</w:t>
        <w:br/>
        <w:t>然而良好的班风会给学生们带来快乐而充实的学习生活，更会让班主任工作顺利有序开展。</w:t>
        <w:br/>
        <w:br/>
        <w:br/>
        <w:t>一、建立相互信任</w:t>
        <w:br/>
        <w:br/>
        <w:t>用微笑迎来一个个形色匆匆的脸，是班主任必须的态度；用犀利的洞察力去发现张张脸庞后面的种种不同和太多的毛病，这是班主任不能停歇的脚步；用宽容和豁达去理解眼前的不成熟和“病垢”，这是班主任内心深处的煎熬；用一张同学们看不透的脸面对他们，这是班主任最难的表演。</w:t>
        <w:br/>
        <w:br/>
        <w:br/>
        <w:t>班主任需要在最短的时间里面了解每一个人。</w:t>
        <w:br/>
        <w:t>掌握他们的家庭背景、学习情况、生活习惯和养成，最重要的是一些内心深处无言告之老师的事情。</w:t>
        <w:br/>
        <w:t>如果他们能告诉老师，这就建立了信任。</w:t>
        <w:br/>
        <w:t>想来达到这样的信号信任是很难的。</w:t>
        <w:br/>
        <w:br/>
        <w:br/>
        <w:t>若要别人尊重你，必须先尊重别人。</w:t>
        <w:br/>
        <w:t>尊重他们的隐私和经历，给他们树立的价值观和人生观，在新生入学的时候同时等于树立了班主任的形象。</w:t>
        <w:br/>
        <w:t>有些人错误种种，但是他不是傻子，能够辨认是非；有些人狂妄自大，但是他不是白痴，知道坐井观天的道理；有些人郁郁寡欢，但是他不是木头，喜怒哀乐都暗藏心底。</w:t>
        <w:br/>
        <w:t>然而我们的班主任要做什么呢？坐以待毙，等待他们把过去的陋习在此重演，等待他们忧郁情商迁移于此，或者等待他们沉溺网络等带入新的学习的领域······这些，都是万万不能发生的事情。</w:t>
        <w:br/>
        <w:t>当老师的方向完全由学生牵引的时候，学生就变得主动。</w:t>
        <w:br/>
        <w:t>班主任应该将自己的寒窗苦读的经历、人生的阅历和丰富的知识去打开他们狭窄的心门。</w:t>
        <w:br/>
        <w:t>让他们在新学期开学的时候忙碌、有目标和生活激情，班主任就如同那远航的灯一样，照亮前方。</w:t>
        <w:br/>
        <w:t>这种追随，这种信赖，都是相互的。</w:t>
        <w:br/>
        <w:br/>
        <w:br/>
        <w:t>二、建立强大的班委</w:t>
        <w:br/>
        <w:br/>
        <w:t>在晚自习时候，会有一个班级比较凶悍的同学坐在上面控制班级的纪律。</w:t>
        <w:br/>
        <w:t>这种现象在良好的班级里是不允许出现的现象。</w:t>
        <w:br/>
        <w:t>如果需要别人时时刻刻压制，我们的学生是把自己视为何等地位呢？每个人都会用无形的尺子来衡量人活着的意义和价值，所以自觉的去追逐这种社会品质在潜移默化中不断前行。</w:t>
        <w:br/>
        <w:t>具有组织协调能力、掌握特殊能力、富有相对个性的人以及个别“刺头”就会在班主任的章法下被安置不同的班委位置，可以说量体裁衣，发挥所长，激发潜质，积极主动的向着那个班主任设定的目标前行。</w:t>
        <w:br/>
        <w:t>这支队伍在无形的班级文化影响下，树立属于这个团体的班风。</w:t>
        <w:br/>
        <w:t>而班风中，“集体主义”则是第一位置的，“每一人的安全”是第一纲领。</w:t>
        <w:br/>
        <w:t>当团结成为一种力量时，当集体荣誉成为一种力量时，什么广播操、大合唱、拔河等各项活动就会成为表现班级团结的机会，种种历练会让这个集体更团结。</w:t>
        <w:br/>
        <w:t>更珍惜这不期而遇的相聚。</w:t>
        <w:br/>
        <w:br/>
        <w:br/>
        <w:t>三、奖罚分明，奖励大于惩罚</w:t>
        <w:br/>
        <w:br/>
        <w:t>允许学生犯错，接收学生犯错，只有在错误中才能看到问题，才能从问题中看到本质，有质的飞跃。</w:t>
        <w:br/>
        <w:t>所以，错误的背后是帮助改正错误，而不是去追逐太多的惩罚。</w:t>
        <w:br/>
        <w:t>更多的惩罚只会让人反感和丧失力量，而宽容的处理和何时的引导才能从错误中走出来。</w:t>
        <w:br/>
        <w:t>奖励会刺激人得潜能，让事情前所未有的进步。</w:t>
        <w:br/>
        <w:br/>
        <w:br/>
        <w:t>四、合理处理学生的家庭和隐秘事件</w:t>
        <w:br/>
        <w:br/>
        <w:t>都是有故事的人，世界上不可能有两片相同的叶子。</w:t>
        <w:br/>
        <w:t>学生的人性和之后的故事，形形色色，种种情况下给班主任老师到来太多的挑战。</w:t>
        <w:br/>
        <w:t>对这些问题，“换位的思考”可能是老师们解决问题最好的方法。</w:t>
        <w:br/>
        <w:t>更多的时候，班主任要学会“装糊涂”。</w:t>
        <w:br/>
        <w:t>比如有些人的恶习养成以后很多年，怎可能会因为一个班主任就会改变，所以要装作不知道，要学生“含沙射影”的去教育。</w:t>
        <w:br/>
        <w:br/>
        <w:br/>
        <w:t>五、不要轻易承诺，一旦承诺一定要履行</w:t>
        <w:br/>
        <w:br/>
        <w:t>以上是本人对班风建设的几点建议。</w:t>
        <w:br/>
        <w:t>不妥之处，希望批评指正。</w:t>
        <w:br/>
        <w:br/>
        <w:br/>
        <w:t>◆龚碧锋</w:t>
        <w:br/>
        <w:br/>
        <w:t>班主任工作首先是要给自己一个明确的定位，你在班级的位置既是管理者，更重要的你是服务者，提供好的服务是为了达到更好的管理目标。</w:t>
        <w:br/>
        <w:t>管理工作注重的是过程中的细节。</w:t>
        <w:br/>
        <w:t>这些细节工作涵盖的内容很多，首先是班级规章制度的制定，在班主任的指导下由学生自己去制定班级规章制度对于学生更有说服力，更便于执行。</w:t>
        <w:br/>
        <w:t>选拔一批优秀的学生做班干协助班主任进行管理，这一批学生不但要有能力最主要的是执行当中的服从意识。</w:t>
        <w:br/>
        <w:t>学生班干始终还是学生，管理能力，个人各方面的素质有很多的地方，还是要多花功夫去教去培养，只有班级的管理队伍过硬，管理工作就更加顺畅，更显得有力度。</w:t>
        <w:br/>
        <w:br/>
        <w:br/>
        <w:t>有人说：“一切最好的教育方法，一切最好的教育艺术，都产生于教育对学生无比热爱的炽热心灵中。</w:t>
        <w:br/>
        <w:t>”作为一名合格的教师、一名班主任，首先做到的应该是爱护孩子。</w:t>
        <w:br/>
        <w:t>对所有的学生，均应一视同仁，爱得公正，爱得让学生信服。</w:t>
        <w:br/>
        <w:t>班主任对于他们不仅是师长，更是亲人，朋友。</w:t>
        <w:br/>
        <w:t>在生活学习中不仅仅要给予爱心、给予细心，更应给予耐心。</w:t>
        <w:br/>
        <w:t>“谁爱孩子，孩子就会爱他，只有用爱才能教育孩子。</w:t>
        <w:br/>
        <w:t>”班主任要善于接近孩子，体贴和关心学生，和他们进行亲密的思想交流，让他们真正感受到老师对他的亲近和“爱”。</w:t>
        <w:br/>
        <w:t>这是班主任顺利开展一切工作的基础。</w:t>
        <w:br/>
        <w:br/>
        <w:br/>
        <w:t>研究学生是教育取得成功的必要条件，最好的途径是通过活动观察。</w:t>
        <w:br/>
        <w:t>班里有个李姓的男生是相对比较难沟通的一个学生。</w:t>
        <w:br/>
        <w:t>由于家庭变故，家人在外地打工，他对学习一点兴趣都没有，上课要么扰乱他人学习，要么情绪低落；上课迟到，不做作业，上课睡觉更是家常便饭。</w:t>
        <w:br/>
        <w:t>任课老师经常向我告状，真让我头痛。</w:t>
        <w:br/>
        <w:t>该生打过架，翻过围墙，交过朋友，无论是苦口婆心的教育或是声色俱厉的批评均无济于事，一副"软硬不吃"的样子。</w:t>
        <w:br/>
        <w:t>我一次次苦心策划的警告，劝说都宣告失败。</w:t>
        <w:br/>
        <w:t>实在是无计可施了，但又不忍放弃，放弃不等于宣判“不可救药”了吗？</w:t>
        <w:br/>
        <w:br/>
        <w:t>在一次偶然听到“冷处理”法之后，我想，何不试一试呢？于是，一段时间以来，我对他采取不闻不问。</w:t>
        <w:br/>
        <w:t>每次犯了错误我让她给我上交一份材料，作为上报学生处的依据。</w:t>
        <w:br/>
        <w:t>时间长了，也没老师督促他学习了，渐渐的在班级就孤立了起来，他自己反到觉得不自在。</w:t>
        <w:br/>
        <w:t>然后我又看准时机，给他分配一些小任务，利用他为人仗义，人缘广的优点，让他组织班级的体育活动。</w:t>
        <w:br/>
        <w:t>并且告诉他班级的体育活动开展的好坏，将直接影响班级的量化考核，评优评先，会影响到大家的福利。</w:t>
        <w:br/>
        <w:t>在他付出努力有了小小的成就后我又给予适当的表扬，慢慢让他找回了信心。</w:t>
        <w:br/>
        <w:t>同时细心注意他方方面面的，哪怕是微小的进步，在班级及时给予公开的表扬和激励。</w:t>
        <w:br/>
        <w:t>使他处处感到老师在关心他，信赖他。</w:t>
        <w:br/>
        <w:t>他也逐渐明白了做人的道理，明确了学习的目的，看到了自身的力量，获得了成功的喜悦与自信。</w:t>
        <w:br/>
        <w:t>古希腊这人说过：“使人前进的最大一种刺激物，是一种成功的感觉。</w:t>
        <w:br/>
        <w:t>做了一点事的人，无论事情大小，只要他尝着一点成功的快乐，便会渴望再次成功的光荣。</w:t>
        <w:br/>
        <w:t>”终于我高兴地看到他逐渐有好转的迹象了：学习兴趣浓了、纪律好了、集体归属感更强了。</w:t>
        <w:br/>
        <w:br/>
        <w:br/>
        <w:t>俗话说“一把钥匙开一把锁“，每个问题都会有他的解决方法，关键在于我们班主任的如何观察和理解。</w:t>
        <w:br/>
        <w:br/>
        <w:br/>
        <w:t>2.以心换心，发现“明珠”</w:t>
        <w:br/>
        <w:br/>
        <w:t>我们常说班主任应是学生的良师益友。</w:t>
        <w:br/>
        <w:t>现实中良师易做，益友难当。</w:t>
        <w:br/>
        <w:t>作为班主任不仅要传道授业，还应像朋友一样善于倾听学生的心声，了解他们的内心世界，随时随地的同学生“心理换位”。</w:t>
        <w:br/>
        <w:t>想其所想，再晓之以理、导之以行，才能真正成为孩子们的学习生活中的益友。</w:t>
        <w:br/>
        <w:br/>
        <w:br/>
        <w:t>我班有个男生，父母都在从事个体经营，家庭条件很好，但是平常家庭教育顾不上，这个孩子的服从意识，团队协作精神很差，任课老师，班级同学均表示无能为力。</w:t>
        <w:br/>
        <w:t>这个孩子很有点“混世魔王”的味道。</w:t>
        <w:br/>
        <w:t>我找他谈话，道理说了一千遍，全成了耳边风。</w:t>
        <w:br/>
        <w:t>听到任课老师反映他调皮的情况，一气之下命令他写检讨、写保证书，这一招好不了三天。</w:t>
        <w:br/>
        <w:t>这样的孩子怎么办呢？我不得不好好的反省——是不是抓住了主要矛盾。</w:t>
        <w:br/>
        <w:br/>
        <w:br/>
        <w:t>一天下午，我把他请到办公室，并让他坐下来。</w:t>
        <w:br/>
        <w:t>我接着和颜悦色地说：“最近碰到一个难题，一直解决不了，大家都说你的主意比较多，我想请你帮我想想办法。</w:t>
        <w:br/>
        <w:t>”边说我边用真诚的目光盯着他，老师的信任使他不好意思地低下了头。</w:t>
        <w:br/>
        <w:t>紧接着，我让他对当前班级的情况提出自己的看法，并向他征求改进管理班级的意见，那次谈话之后，我大胆给他唯一委以重任，担任纪律委员，充分激发其责任感。</w:t>
        <w:br/>
        <w:t>果然，“混世魔王”不在调皮，班级其他的“小混混”见魔王都被拿下了，也纷纷的缴械投降。</w:t>
        <w:br/>
        <w:t>至此，班级情况明显开始好转。</w:t>
        <w:br/>
        <w:t>运动会上，他获得长跑第一，短跑第二的好成绩。</w:t>
        <w:br/>
        <w:t>期中考试，他的成绩也有所提高。</w:t>
        <w:br/>
        <w:br/>
        <w:br/>
        <w:t>他的转变使我相信了一句话——“世界上没有真正的垃圾，只有放错了地方的资源。</w:t>
        <w:br/>
        <w:t>”关键是作为班主任的我们有没有发现的眼光。</w:t>
        <w:br/>
        <w:br/>
        <w:br/>
        <w:t>每一个孩子都应该被宠爱，不管是什么样的学生，特别是高中专这些敏感的孩子应倾注满腔的热情，不带任何偏见，努力从他们身上的发现闪光点。</w:t>
        <w:br/>
        <w:t>正如苏霍姆林斯基所说：“要让每一个学生都抬起头来走路。</w:t>
        <w:br/>
        <w:t>”老师公正客观的对他们评价，才能如和煦的春风，沁人心脾，润物无声。</w:t>
        <w:br/>
        <w:br/>
        <w:br/>
        <w:t>中职班主任工作，可说酸甜苦辣样样滋味皆在其中。</w:t>
        <w:br/>
        <w:t>尽管工作尚不够尽善尽美，但已尽心尽职。</w:t>
        <w:br/>
        <w:t>我总想，只要每个班主任能够以爱心、细心、耐心去面对工作、面对学生，就“没有过不去的关”，“没有解决不了的问题”。</w:t>
        <w:br/>
        <w:br/>
        <w:br/>
        <w:t>说实话，当班主任工作很累，事情很多，很操心，有的时候不会很心烦，这都是免不了的，但是，当你走上讲台，看到那一双双善良的眼睛，当你看到你的学生在你努力下有很大的改变，当你被学生围着快乐的谈笑，当学生把你当成最好的朋友，像亲人般称呼你，当家长打电话来告诉你，孩子变了，变的懂事听话了……那快乐会从心灵最深处涌出。</w:t>
        <w:br/>
        <w:br/>
        <w:br/>
        <w:t>每一个班主任要用个人的魅力征服学生，要能够以心换心，要用自己的热情和朝气去感染学生，无论是服装还是言谈，都会对学生产生很大的影响。</w:t>
        <w:br/>
        <w:br/>
        <w:br/>
        <w:t>班主任工作是很有挑战性的工作，每一个孩子都是一个美好的世界，要想成为每一个学生的朋友，要想得到每一个学生的信任，需要付出很多的努力与心血。</w:t>
        <w:br/>
        <w:t>但是，这一切都很值得，因为，你得到的将是一个青春洋溢的世界。</w:t>
        <w:br/>
        <w:t>这个世界中你永远不会衰老。</w:t>
        <w:br/>
        <w:br/>
        <w:br/>
        <w:t>以上是我的一些不成熟的事例与看法，不足之处恳请各位领导前辈斧正。</w:t>
        <w:br/>
        <w:br/>
        <w:br/>
        <w:t>◆杜萍</w:t>
        <w:br/>
        <w:br/>
        <w:t>班风是一种自然养成，不需要任何人去要求及命令。</w:t>
        <w:br/>
        <w:t>然而良好的班风会给学生们带来快乐而充实的学习生活，更会让班主任工作顺利有序开展。</w:t>
        <w:br/>
        <w:br/>
        <w:br/>
        <w:t>一、建立相互信任</w:t>
        <w:br/>
        <w:br/>
        <w:t>用微笑迎来一个个形色匆匆的脸，是班主任必须的态度；用犀利的洞察力去发现张张脸庞后面的种种不同和太多的毛病，这是班主任不能停歇的脚步；用宽容和豁达去理解眼前的不成熟和“病垢”，这是班主任内心深处的煎熬；用一张同学们看不透的脸面对他们，这是班主任最难的表演。</w:t>
        <w:br/>
        <w:br/>
        <w:br/>
        <w:t>班主任需要在最短的时间里面了解每一个人。</w:t>
        <w:br/>
        <w:t>掌握他们的家庭背景、学习情况、生活习惯和养成，最重要的是一些内心深处无言告之老师的事情。</w:t>
        <w:br/>
        <w:t>如果他们能告诉老师，这就建立了信任。</w:t>
        <w:br/>
        <w:t>想来达到这样的信号信任是很难的。</w:t>
        <w:br/>
        <w:br/>
        <w:br/>
        <w:t>若要别人尊重你，必须先尊重别人。</w:t>
        <w:br/>
        <w:t>尊重他们的隐私和经历，给他们树立的价值观和人生观，在新生入学的时候同时等于树立了班主任的形象。</w:t>
        <w:br/>
        <w:t>有些人错误种种，但是他不是傻子，能够辨认是非；有些人狂妄自大，但是他不是白痴，知道坐井观天的道理；有些人郁郁寡欢，但是他不是木头，喜怒哀乐都暗藏心底。</w:t>
        <w:br/>
        <w:t>然而我们的班主任要做什么呢？坐以待毙，等待他们把过去的陋习在此重演，等待他们忧郁情商迁移于此，或者等待他们沉溺网络等带入新的学习的领域······这些，都是万万不能发生的事情。</w:t>
        <w:br/>
        <w:t>当老师的方向完全由学生牵引的时候，学生就变得主动。</w:t>
        <w:br/>
        <w:t>班主任应该将自己的寒窗苦读的经历、人生的阅历和丰富的知识去打开他们狭窄的心门。</w:t>
        <w:br/>
        <w:t>让他们在新学期开学的时候忙碌、有目标和生活激情，班主任就如同那远航的灯一样，照亮前方。</w:t>
        <w:br/>
        <w:t>这种追随，这种信赖，都是相互的。</w:t>
        <w:br/>
        <w:br/>
        <w:br/>
        <w:t>二、建立强大的班委</w:t>
        <w:br/>
        <w:br/>
        <w:t>在晚自习时候，会有一个班级比较凶悍的同学坐在上面控制班级的纪律。</w:t>
        <w:br/>
        <w:t>这种现象在良好的班级里是不允许出现的现象。</w:t>
        <w:br/>
        <w:t>如果需要别人时时刻刻压制，我们的学生是把自己视为何等地位呢？每个人都会用无形的尺子来衡量人活着的意义和价值，所以自觉的去追逐这种社会品质在潜移默化中不断前行。</w:t>
        <w:br/>
        <w:t>具有组织协调能力、掌握特殊能力、富有相对个性的人以及个别“刺头”就会在班主任的章法下被安置不同的班委位置，可以说量体裁衣，发挥所长，激发潜质，积极主动的向着那个班主任设定的目标前行。</w:t>
        <w:br/>
        <w:t>这支队伍在无形的班级文化影响下，树立属于这个团体的班风。</w:t>
        <w:br/>
        <w:t>而班风中，“集体主义”则是第一位置的，“每一人的安全”是第一纲领。</w:t>
        <w:br/>
        <w:t>当团结成为一种力量时，当集体荣誉成为一种力量时，什么广播操、大合唱、拔河等各项活动就会成为表现班级团结的机会，种种历练会让这个集体更团结。</w:t>
        <w:br/>
        <w:t>更珍惜这不期而遇的相聚。</w:t>
        <w:br/>
        <w:br/>
        <w:br/>
        <w:t>三、奖罚分明，奖励大于惩罚</w:t>
        <w:br/>
        <w:br/>
        <w:t>允许学生犯错，接收学生犯错，只有在错误中才能看到问题，才能从问题中看到本质，有质的飞跃。</w:t>
        <w:br/>
        <w:t>所以，错误的背后是帮助改正错误，而不是去追逐太多的惩罚。</w:t>
        <w:br/>
        <w:t>更多的惩罚只会让人反感和丧失力量，而宽容的处理和何时的引导才能从错误中走出来。</w:t>
        <w:br/>
        <w:t>奖励会刺激人得潜能，让事情前所未有的进步。</w:t>
        <w:br/>
        <w:br/>
        <w:br/>
        <w:t>四、合理处理学生的家庭和隐秘事件</w:t>
        <w:br/>
        <w:br/>
        <w:t>都是有故事的人，世界上不可能有两片相同的叶子。</w:t>
        <w:br/>
        <w:t>学生的人性和之后的故事，形形色色，种种情况下给班主任老师到来太多的挑战。</w:t>
        <w:br/>
        <w:t>对这些问题，“换位的思考”可能是老师们解决问题最好的方法。</w:t>
        <w:br/>
        <w:t>更多的时候，班主任要学会“装糊涂”。</w:t>
        <w:br/>
        <w:t>比如有些人的恶习养成以后很多年，怎可能会因为一个班主任就会改变，所以要装作不知道，要学生“含沙射影”的去教育。</w:t>
        <w:br/>
        <w:br/>
        <w:br/>
        <w:t>五、不要轻易承诺，一旦承诺一定要履行</w:t>
        <w:br/>
        <w:br/>
        <w:t>以上是本人对班风建设的几点建议。</w:t>
        <w:br/>
        <w:t>不妥之处，希望批评指正。</w:t>
        <w:br/>
        <w:br/>
        <w:br/>
        <w:t>◆龚碧锋</w:t>
        <w:br/>
        <w:br/>
        <w:t>班主任工作首先是要给自己一个明确的定位，你在班级的位置既是管理者，更重要的你是服务者，提供好的服务是为了达到更好的管理目标。</w:t>
        <w:br/>
        <w:t>管理工作注重的是过程中的细节。</w:t>
        <w:br/>
        <w:t>这些细节工作涵盖的内容很多，首先是班级规章制度的制定，在班主任的指导下由学生自己去制定班级规章制度对于学生更有说服力，更便于执行。</w:t>
        <w:br/>
        <w:t>选拔一批优秀的学生做班干协助班主任进行管理，这一批学生不但要有能力最主要的是执行当中的服从意识。</w:t>
        <w:br/>
        <w:t>学生班干始终还是学生，管理能力，个人各方面的素质有很多的地方，还是要多花功夫去教去培养，只有班级的管理队伍过硬，管理工作就更加顺畅，更显得有力度。</w:t>
        <w:br/>
        <w:br/>
        <w:br/>
        <w:t>班主任工作会碰到学生各有各的特点，每天所遇到的问题也是各式各样，所以班主任在处理的过程中同样要以不同的角色出现去应对。</w:t>
        <w:br/>
        <w:t>如老师管理者、朋友、父母。</w:t>
        <w:br/>
        <w:t>当你的学生思想出现问题是不要一味的指责，应该多从问题的背后多去挖掘问题的原因才能找到问题解决的办法，想让学生和你有一个良好的沟通的氛围，说出心里的话，找到解决问题的办法，唯一的办法就是把他当成你的朋友。</w:t>
        <w:br/>
        <w:t>记得08年我带过一个06奇瑞2班，因为是在最后一个学期组建的班级时间比较短，并且男女生混合班，让我最头痛的问题就是男女交往不当的问题，一开始对这个问题，我采用的办法就是高压的办法，在第一次班会课时就强调这是高压线不允许任何学生触及。</w:t>
        <w:br/>
        <w:t>可在没过多久的一次无意间的看班级录像时发现一对男女生在班级的后面抱在一起行为不检。</w:t>
        <w:br/>
        <w:t>我考虑了很久让班干把他们两叫到我的办公室，先让男生进来狠狠批评了一顿后让他先回去写检查，然后叫女生进来，我先是问她对这件事的想法，女生没说话，我就对她讲了我中学时班级有5对所谓交往恋爱朋友的同学没有一对现在是夫妻的，对于此类事女生受伤害总是要多一点，现在你们是学生，之后进入企业、社会的变化你能把握多少，不说他会变，也许你在进入社会以后看到的、你对生活、社会、人生观、价值观的理解都会变。</w:t>
        <w:br/>
        <w:t>听了这话后她只说了一句也许吧，我就紧跟着说了句那你为什么现在要浪费时间，为什么不能现在保持同学之间的纯真。</w:t>
        <w:br/>
        <w:t>她后来跟我讲了她家庭的情况，父母在她很小的时候就离婚了她跟着妈妈，之后妈妈再婚有了一个弟弟，她跟妈妈也就慢慢地疏远了，爸爸也很少过问她的事，班主任今天跟我说的以前从来没人这么跟我说过，我心里有的话也不知道和谁说，我知道这样不对以后我会处理好这件事和他保持距离。</w:t>
        <w:br/>
        <w:t>我又和她说这不是为了我是为了你自己，以后有什么事可以来找我。</w:t>
        <w:br/>
        <w:t>这个女生哭着说了一声“好的”。</w:t>
        <w:br/>
        <w:t>通过这一件事的处理，我觉得我完成了管理工作中的三个角色的转换，达到我的管理目的，当让每个人的方法不同</w:t>
        <w:br/>
        <w:br/>
        <w:t>俗话说“一把钥匙开一把锁“，每个问题都会有他的解决方法，关键在于我们班主任的如何观察和理解。</w:t>
        <w:br/>
        <w:br/>
        <w:br/>
        <w:t>2.以心换心，发现“明珠”</w:t>
        <w:br/>
        <w:br/>
        <w:t>我们常说班主任应是学生的良师益友。</w:t>
        <w:br/>
        <w:t>现实中良师易做，益友难当。</w:t>
        <w:br/>
        <w:t>作为班主任不仅要传道授业，还应像朋友一样善于倾听学生的心声，了解他们的内心世界，随时随地的同学生“心理换位”。</w:t>
        <w:br/>
        <w:t>想其所想，再晓之以理、导之以行，才能真正成为孩子们的学习生活中的益友。</w:t>
        <w:br/>
        <w:br/>
        <w:br/>
        <w:t>我班有个男生，父母都在从事个体经营，家庭条件很好，但是平常家庭教育顾不上，这个孩子的服从意识，团队协作精神很差，任课老师，班级同学均表示无能为力。</w:t>
        <w:br/>
        <w:t>这个孩子很有点“混世魔王”的味道。</w:t>
        <w:br/>
        <w:t>我找他谈话，道理说了一千遍，全成了耳边风。</w:t>
        <w:br/>
        <w:t>听到任课老师反映他调皮的情况，一气之下命令他写检讨、写保证书，这一招好不了三天。</w:t>
        <w:br/>
        <w:t>这样的孩子怎么办呢？我不得不好好的反省——是不是抓住了主要矛盾。</w:t>
        <w:br/>
        <w:br/>
        <w:br/>
        <w:t>一天下午，我把他请到办公室，并让他坐下来。</w:t>
        <w:br/>
        <w:t>我接着和颜悦色地说：“最近碰到一个难题，一直解决不了，大家都说你的主意比较多，我想请你帮我想想办法。</w:t>
        <w:br/>
        <w:t>”边说我边用真诚的目光盯着他，老师的信任使他不好意思地低下了头。</w:t>
        <w:br/>
        <w:t>紧接着，我让他对当前班级的情况提出自己的看法，并向他征求改进管理班级的意见，那次谈话之后，我大胆给他唯一委以重任，担任纪律委员，充分激发其责任感。</w:t>
        <w:br/>
        <w:t>果然，“混世魔王”不在调皮，班级其他的“小混混”见魔王都被拿下了，也纷纷的缴械投降。</w:t>
        <w:br/>
        <w:t>至此，班级情况明显开始好转。</w:t>
        <w:br/>
        <w:t>运动会上，他获得长跑第一，短跑第二的好成绩。</w:t>
        <w:br/>
        <w:t>期中考试，他的成绩也有所提高。</w:t>
        <w:br/>
        <w:br/>
        <w:br/>
        <w:t>他的转变使我相信了一句话——“世界上没有真正的垃圾，只有放错了地方的资源。</w:t>
        <w:br/>
        <w:t>”关键是作为班主任的我们有没有发现的眼光。</w:t>
        <w:br/>
        <w:br/>
        <w:br/>
        <w:t>每一个孩子都应该被宠爱，不管是什么样的学生，特别是高中专这些敏感的孩子应倾注满腔的热情，不带任何偏见，努力从他们身上的发现闪光点。</w:t>
        <w:br/>
        <w:t>正如苏霍姆林斯基所说：“要让每一个学生都抬起头来走路。</w:t>
        <w:br/>
        <w:t>”老师公正客观的对他们评价，才能如和煦的春风，沁人心脾，润物无声。</w:t>
        <w:br/>
        <w:br/>
        <w:br/>
        <w:t>中职班主任工作，可说酸甜苦辣样样滋味皆在其中。</w:t>
        <w:br/>
        <w:t>尽管工作尚不够尽善尽美，但已尽心尽职。</w:t>
        <w:br/>
        <w:t>我总想，只要每个班主任能够以爱心、细心、耐心去面对工作、面对学生，就“没有过不去的关”，“没有解决不了的问题”。</w:t>
        <w:br/>
        <w:br/>
        <w:br/>
        <w:t>说实话，当班主任工作很累，事情很多，很操心，有的时候不会很心烦，这都是免不了的，但是，当你走上讲台，看到那一双双善良的眼睛，当你看到你的学生在你努力下有很大的改变，当你被学生围着快乐的谈笑，当学生把你当成最好的朋友，像亲人般称呼你，当家长打电话来告诉你，孩子变了，变的懂事听话了……那快乐会从心灵最深处涌出。</w:t>
        <w:br/>
        <w:br/>
        <w:br/>
        <w:t>每一个班主任要用个人的魅力征服学生，要能够以心换心，要用自己的热情和朝气去感染学生，无论是服装还是言谈，都会对学生产生很大的影响。</w:t>
        <w:br/>
        <w:br/>
        <w:br/>
        <w:t>班主任工作是很有挑战性的工作，每一个孩子都是一个美好的世界，要想成为每一个学生的朋友，要想得到每一个学生的信任，需要付出很多的努力与心血。</w:t>
        <w:br/>
        <w:t>但是，这一切都很值得，因为，你得到的将是一个青春洋溢的世界。</w:t>
        <w:br/>
        <w:t>这个世界中你永远不会衰老。</w:t>
        <w:br/>
        <w:br/>
        <w:br/>
        <w:t>以上是我的一些不成熟的事例与看法，不足之处恳请各位领导前辈斧正。</w:t>
        <w:br/>
        <w:br/>
        <w:br/>
        <w:t>◆杜萍</w:t>
        <w:br/>
        <w:br/>
        <w:t>班风是一种自然养成，不需要任何人去要求及命令。</w:t>
        <w:br/>
        <w:t>然而良好的班风会给学生们带来快乐而充实的学习生活，更会让班主任工作顺利有序开展。</w:t>
        <w:br/>
        <w:br/>
        <w:br/>
        <w:t>一、建立相互信任</w:t>
        <w:br/>
        <w:br/>
        <w:t>用微笑迎来一个个形色匆匆的脸，是班主任必须的态度；用犀利的洞察力去发现张张脸庞后面的种种不同和太多的毛病，这是班主任不能停歇的脚步；用宽容和豁达去理解眼前的不成熟和“病垢”，这是班主任内心深处的煎熬；用一张同学们看不透的脸面对他们，这是班主任最难的表演。</w:t>
        <w:br/>
        <w:br/>
        <w:br/>
        <w:t>班主任需要在最短的时间里面了解每一个人。</w:t>
        <w:br/>
        <w:t>掌握他们的家庭背景、学习情况、生活习惯和养成，最重要的是一些内心深处无言告之老师的事情。</w:t>
        <w:br/>
        <w:t>如果他们能告诉老师，这就建立了信任。</w:t>
        <w:br/>
        <w:t>想来达到这样的信号信任是很难的。</w:t>
        <w:br/>
        <w:br/>
        <w:br/>
        <w:t>若要别人尊重你，必须先尊重别人。</w:t>
        <w:br/>
        <w:t>尊重他们的隐私和经历，给他们树立的价值观和人生观，在新生入学的时候同时等于树立了班主任的形象。</w:t>
        <w:br/>
        <w:t>有些人错误种种，但是他不是傻子，能够辨认是非；有些人狂妄自大，但是他不是白痴，知道坐井观天的道理；有些人郁郁寡欢，但是他不是木头，喜怒哀乐都暗藏心底。</w:t>
        <w:br/>
        <w:t>然而我们的班主任要做什么呢？坐以待毙，等待他们把过去的陋习在此重演，等待他们忧郁情商迁移于此，或者等待他们沉溺网络等带入新的学习的领域······这些，都是万万不能发生的事情。</w:t>
        <w:br/>
        <w:t>当老师的方向完全由学生牵引的时候，学生就变得主动。</w:t>
        <w:br/>
        <w:t>班主任应该将自己的寒窗苦读的经历、人生的阅历和丰富的知识去打开他们狭窄的心门。</w:t>
        <w:br/>
        <w:t>让他们在新学期开学的时候忙碌、有目标和生活激情，班主任就如同那远航的灯一样，照亮前方。</w:t>
        <w:br/>
        <w:t>这种追随，这种信赖，都是相互的。</w:t>
        <w:br/>
        <w:br/>
        <w:br/>
        <w:t>二、建立强大的班委</w:t>
        <w:br/>
        <w:br/>
        <w:t>在晚自习时候，会有一个班级比较凶悍的同学坐在上面控制班级的纪律。</w:t>
        <w:br/>
        <w:t>这种现象在良好的班级里是不允许出现的现象。</w:t>
        <w:br/>
        <w:t>如果需要别人时时刻刻压制，我们的学生是把自己视为何等地位呢？每个人都会用无形的尺子来衡量人活着的意义和价值，所以自觉的去追逐这种社会品质在潜移默化中不断前行。</w:t>
        <w:br/>
        <w:t>具有组织协调能力、掌握特殊能力、富有相对个性的人以及个别“刺头”就会在班主任的章法下被安置不同的班委位置，可以说量体裁衣，发挥所长，激发潜质，积极主动的向着那个班主任设定的目标前行。</w:t>
        <w:br/>
        <w:t>这支队伍在无形的班级文化影响下，树立属于这个团体的班风。</w:t>
        <w:br/>
        <w:t>而班风中，“集体主义”则是第一位置的，“每一人的安全”是第一纲领。</w:t>
        <w:br/>
        <w:t>当团结成为一种力量时，当集体荣誉成为一种力量时，什么广播操、大合唱、拔河等各项活动就会成为表现班级团结的机会，种种历练会让这个集体更团结。</w:t>
        <w:br/>
        <w:t>更珍惜这不期而遇的相聚。</w:t>
        <w:br/>
        <w:br/>
        <w:br/>
        <w:t>三、奖罚分明，奖励大于惩罚</w:t>
        <w:br/>
        <w:br/>
        <w:t>允许学生犯错，接收学生犯错，只有在错误中才能看到问题，才能从问题中看到本质，有质的飞跃。</w:t>
        <w:br/>
        <w:t>所以，错误的背后是帮助改正错误，而不是去追逐太多的惩罚。</w:t>
        <w:br/>
        <w:t>更多的惩罚只会让人反感和丧失力量，而宽容的处理和何时的引导才能从错误中走出来。</w:t>
        <w:br/>
        <w:t>奖励会刺激人得潜能，让事情前所未有的进步。</w:t>
        <w:br/>
        <w:br/>
        <w:br/>
        <w:t>四、合理处理学生的家庭和隐秘事件</w:t>
        <w:br/>
        <w:br/>
        <w:t>都是有故事的人，世界上不可能有两片相同的叶子。</w:t>
        <w:br/>
        <w:t>学生的人性和之后的故事，形形色色，种种情况下给班主任老师到来太多的挑战。</w:t>
        <w:br/>
        <w:t>对这些问题，“换位的思考”可能是老师们解决问题最好的方法。</w:t>
        <w:br/>
        <w:t>更多的时候，班主任要学会“装糊涂”。</w:t>
        <w:br/>
        <w:t>比如有些人的恶习养成以后很多年，怎可能会因为一个班主任就会改变，所以要装作不知道，要学生“含沙射影”的去教育。</w:t>
        <w:br/>
        <w:br/>
        <w:br/>
        <w:t>五、不要轻易承诺，一旦承诺一定要履行</w:t>
        <w:br/>
        <w:br/>
        <w:t>以上是本人对班风建设的几点建议。</w:t>
        <w:br/>
        <w:t>不妥之处，希望批评指正。</w:t>
        <w:br/>
        <w:br/>
        <w:br/>
        <w:t>◆龚碧锋</w:t>
        <w:br/>
        <w:br/>
        <w:t>班主任工作首先是要给自己一个明确的定位，你在班级的位置既是管理者，更重要的你是服务者，提供好的服务是为了达到更好的管理目标。</w:t>
        <w:br/>
        <w:t>管理工作注重的是过程中的细节。</w:t>
        <w:br/>
        <w:t>这些细节工作涵盖的内容很多，首先是班级规章制度的制定，在班主任的指导下由学生自己去制定班级规章制度对于学生更有说服力，更便于执行。</w:t>
        <w:br/>
        <w:t>选拔一批优秀的学生做班干协助班主任进行管理，这一批学生不但要有能力最主要的是执行当中的服从意识。</w:t>
        <w:br/>
        <w:t>学生班干始终还是学生，管理能力，个人各方面的素质有很多的地方，还是要多花功夫去教去培养，只有班级的管理队伍过硬，管理工作就更加顺畅，更显得有力度。</w:t>
        <w:br/>
        <w:br/>
        <w:br/>
        <w:t>班主任工作会碰到学生各有各的特点，每天所遇到的问题也是各式各样，所以班主任在处理的过程中同样要以不同的角色出现去应对。</w:t>
        <w:br/>
        <w:t>如老师管理者、朋友、父母。</w:t>
        <w:br/>
        <w:t>当你的学生思想出现问题是不要一味的指责，应该多从问题的背后多去挖掘问题的原因才能找到问题解决的办法，想让学生和你有一个良好的沟通的氛围，说出心里的话，找到解决问题的办法，唯一的办法就是把他当成你的朋友。</w:t>
        <w:br/>
        <w:t>记得08年我带过一个06奇瑞2班，因为是在最后一个学期组建的班级时间比较短，并且男女生混合班，让我最头痛的问题就是男女交往不当的问题，一开始对这个问题，我采用的办法就是高压的办法，在第一次班会课时就强调这是高压线不允许任何学生触及。</w:t>
        <w:br/>
        <w:t>可在没过多久的一次无意间的看班级录像时发现一对男女生在班级的后面抱在一起行为不检。</w:t>
        <w:br/>
        <w:t>我考虑了很久让班干把他们两叫到我的办公室，先让男生进来狠狠批评了一顿后让他先回去写检查，然后叫女生进来，我先是问她对这件事的想法，女生没说话，我就对她讲了我中学时班级有5对所谓交往恋爱朋友的同学没有一对现在是夫妻的，对于此类事女生受伤害总是要多一点，现在你们是学生，之后进入企业、社会的变化你能把握多少，不说他会变，也许你在进入社会以后看到的、你对生活、社会、人生观、价值观的理解都会变。</w:t>
        <w:br/>
        <w:t>听了这话后她只说了一句也许吧，我就紧跟着说了句那你为什么现在要浪费时间，为什么不能现在保持同学之间的纯真。</w:t>
        <w:br/>
        <w:t>她后来跟我讲了她家庭的情况，父母在她很小的时候就离婚了她跟着妈妈，之后妈妈再婚有了一个弟弟，她跟妈妈也就慢慢地疏远了，爸爸也很少过问她的事，班主任今天跟我说的以前从来没人这么跟我说过，我心里有的话也不知道和谁说，我知道这样不对以后我会处理好这件事和他保持距离。</w:t>
        <w:br/>
        <w:t>我又和她说这不是为了我是为了你自己，以后有什么事可以来找我。</w:t>
        <w:br/>
        <w:t>这个女生哭着说了一声“好的”。</w:t>
        <w:br/>
        <w:t>通过这一件事的处理，我觉得我完成了管理工作中的三个角色的转换，达到我的管理目的，当让每个人的方法不同</w:t>
        <w:br/>
        <w:br/>
        <w:t>。</w:t>
        <w:br/>
        <w:br/>
        <w:br/>
        <w:t>上案例仅供参考。</w:t>
        <w:br/>
        <w:br/>
        <w:br/>
        <w:t>◆殷存楷</w:t>
        <w:br/>
        <w:br/>
        <w:t>相信我们带班主任的都遇到这样的几个学生，他们总是喜欢偷偷的吸烟，寝室、厕所、偏僻拐角处不时的见到他们仍的烟头。</w:t>
        <w:br/>
        <w:t>吸烟成了一场他们与老师们斗智斗勇的战斗，也想一场猫和老鼠捉迷藏似的游戏。</w:t>
        <w:br/>
        <w:t>为何如此？吸烟有如此的魔力让他们明知违规违纪还乐此不彼。</w:t>
        <w:br/>
        <w:t>我姑且就本班的一两名吸烟的同学处理的事例供大家参考。</w:t>
        <w:br/>
        <w:br/>
        <w:br/>
        <w:t>王XX(化名)，18岁，个头中等，活泼阳光。</w:t>
        <w:br/>
        <w:t>张XX(化名)，18岁，个头高大，文质彬彬。</w:t>
        <w:br/>
        <w:t>这样的两名男孩，你表面绝对看不出他们有吸烟的问题，甚至发现后我和他们的父母通报交流时连父母都不相信他们会吸烟，在家人眼里他们除了不爱学习贪玩没有什么不良嗜好。</w:t>
        <w:br/>
        <w:t>他们何以会吸烟，而且不止一两次甚至于如果发展下去会迷上？</w:t>
        <w:br/>
        <w:br/>
        <w:t>我们先来看看烟吧！相信我们都见过烟，每个烟盒上都有几个大字“吸烟有害健康”，我们都知道，学生他不知道吗？答案是知道，他们都不傻，但为何他们还要吸烟呢？我找了一些本班的同学做了一次随即谈话式的调查，他们都知道吸烟有害健康，但到底有哪些害处呢？他们说不出个所以然，朦朦胧胧似懂非懂。</w:t>
        <w:br/>
        <w:t>这就凸显了我们的这方面知识普及不够。</w:t>
        <w:br/>
        <w:t>这方面我们必须加强。</w:t>
        <w:br/>
        <w:t>例如：你给他们讲这样一组数据。</w:t>
        <w:br/>
        <w:t>肺癌死亡人数中约85％由吸烟造成，吸烟者喉癌发病率较不吸烟者高十几倍。</w:t>
        <w:br/>
        <w:t>膀胱癌发病率增加3倍此外，吸烟与唇癌、舌癌、口腔癌、食道癌、胃癌、结肠癌、胰腺癌、肾癌和子宫颈癌的发生都有一定关系。</w:t>
        <w:br/>
        <w:t>这些“血淋淋的劝解”应该是有效果的。</w:t>
        <w:br/>
        <w:t>这方面知识的普及是非常有必要的，不能光说有害，到底有何害处呢？</w:t>
        <w:br/>
        <w:br/>
        <w:t>以上是其一，光这些不至于能促使他们去吸烟。</w:t>
        <w:br/>
        <w:t>那何种原因促使他们吸烟呢？那当然是吸烟的“好处”了。</w:t>
        <w:br/>
        <w:t>对，我带着他们吸烟时，我先不要他们写检讨，而是让他们写出他们认为的吸烟的好处（促使他们吸烟的主因）。</w:t>
        <w:br/>
        <w:t>他们都写了，而且还列出了不少。</w:t>
        <w:br/>
        <w:t>部分如下：吸烟绝对帅气酷；吸烟能治病；吸烟可以打发时间，排除寂寞；吸烟长寿，好多吸烟的人活得都长；吸烟能增进兄弟情谊；等等很多部一一罗列了。</w:t>
        <w:br/>
        <w:t>看了这些，我不禁苦笑，叫他们讲吸烟的害处就是违规违纪有害健康，讲“好处”到很多很多，而且有些还真不是错误的。</w:t>
        <w:br/>
        <w:t>于是你就要攻坚了，教育好让他改正不容易啊！</w:t>
        <w:br/>
        <w:br/>
        <w:t>中职班主任工作，可说酸甜苦辣样样滋味皆在其中。</w:t>
        <w:br/>
        <w:t>尽管工作尚不够尽善尽美，但已尽心尽职。</w:t>
        <w:br/>
        <w:t>我总想，只要每个班主任能够以爱心、细心、耐心去面对工作、面对学生，就“没有过不去的关”，“没有解决不了的问题”。</w:t>
        <w:br/>
        <w:br/>
        <w:br/>
        <w:t>说实话，当班主任工作很累，事情很多，很操心，有的时候不会很心烦，这都是免不了的，但是，当你走上讲台，看到那一双双善良的眼睛，当你看到你的学生在你努力下有很大的改变，当你被学生围着快乐的谈笑，当学生把你当成最好的朋友，像亲人般称呼你，当家长打电话来告诉你，孩子变了，变的懂事听话了……那快乐会从心灵最深处涌出。</w:t>
        <w:br/>
        <w:br/>
        <w:br/>
        <w:t>每一个班主任要用个人的魅力征服学生，要能够以心换心，要用自己的热情和朝气去感染学生，无论是服装还是言谈，都会对学生产生很大的影响。</w:t>
        <w:br/>
        <w:br/>
        <w:br/>
        <w:t>班主任工作是很有挑战性的工作，每一个孩子都是一个美好的世界，要想成为每一个学生的朋友，要想得到每一个学生的信任，需要付出很多的努力与心血。</w:t>
        <w:br/>
        <w:t>但是，这一切都很值得，因为，你得到的将是一个青春洋溢的世界。</w:t>
        <w:br/>
        <w:t>这个世界中你永远不会衰老。</w:t>
        <w:br/>
        <w:br/>
        <w:br/>
        <w:t>以上是我的一些不成熟的事例与看法，不足之处恳请各位领导前辈斧正。</w:t>
        <w:br/>
        <w:br/>
        <w:br/>
        <w:t>◆杜萍</w:t>
        <w:br/>
        <w:br/>
        <w:t>班风是一种自然养成，不需要任何人去要求及命令。</w:t>
        <w:br/>
        <w:t>然而良好的班风会给学生们带来快乐而充实的学习生活，更会让班主任工作顺利有序开展。</w:t>
        <w:br/>
        <w:br/>
        <w:br/>
        <w:t>一、建立相互信任</w:t>
        <w:br/>
        <w:br/>
        <w:t>用微笑迎来一个个形色匆匆的脸，是班主任必须的态度；用犀利的洞察力去发现张张脸庞后面的种种不同和太多的毛病，这是班主任不能停歇的脚步；用宽容和豁达去理解眼前的不成熟和“病垢”，这是班主任内心深处的煎熬；用一张同学们看不透的脸面对他们，这是班主任最难的表演。</w:t>
        <w:br/>
        <w:br/>
        <w:br/>
        <w:t>班主任需要在最短的时间里面了解每一个人。</w:t>
        <w:br/>
        <w:t>掌握他们的家庭背景、学习情况、生活习惯和养成，最重要的是一些内心深处无言告之老师的事情。</w:t>
        <w:br/>
        <w:t>如果他们能告诉老师，这就建立了信任。</w:t>
        <w:br/>
        <w:t>想来达到这样的信号信任是很难的。</w:t>
        <w:br/>
        <w:br/>
        <w:br/>
        <w:t>若要别人尊重你，必须先尊重别人。</w:t>
        <w:br/>
        <w:t>尊重他们的隐私和经历，给他们树立的价值观和人生观，在新生入学的时候同时等于树立了班主任的形象。</w:t>
        <w:br/>
        <w:t>有些人错误种种，但是他不是傻子，能够辨认是非；有些人狂妄自大，但是他不是白痴，知道坐井观天的道理；有些人郁郁寡欢，但是他不是木头，喜怒哀乐都暗藏心底。</w:t>
        <w:br/>
        <w:t>然而我们的班主任要做什么呢？坐以待毙，等待他们把过去的陋习在此重演，等待他们忧郁情商迁移于此，或者等待他们沉溺网络等带入新的学习的领域······这些，都是万万不能发生的事情。</w:t>
        <w:br/>
        <w:t>当老师的方向完全由学生牵引的时候，学生就变得主动。</w:t>
        <w:br/>
        <w:t>班主任应该将自己的寒窗苦读的经历、人生的阅历和丰富的知识去打开他们狭窄的心门。</w:t>
        <w:br/>
        <w:t>让他们在新学期开学的时候忙碌、有目标和生活激情，班主任就如同那远航的灯一样，照亮前方。</w:t>
        <w:br/>
        <w:t>这种追随，这种信赖，都是相互的。</w:t>
        <w:br/>
        <w:br/>
        <w:br/>
        <w:t>二、建立强大的班委</w:t>
        <w:br/>
        <w:br/>
        <w:t>在晚自习时候，会有一个班级比较凶悍的同学坐在上面控制班级的纪律。</w:t>
        <w:br/>
        <w:t>这种现象在良好的班级里是不允许出现的现象。</w:t>
        <w:br/>
        <w:t>如果需要别人时时刻刻压制，我们的学生是把自己视为何等地位呢？每个人都会用无形的尺子来衡量人活着的意义和价值，所以自觉的去追逐这种社会品质在潜移默化中不断前行。</w:t>
        <w:br/>
        <w:t>具有组织协调能力、掌握特殊能力、富有相对个性的人以及个别“刺头”就会在班主任的章法下被安置不同的班委位置，可以说量体裁衣，发挥所长，激发潜质，积极主动的向着那个班主任设定的目标前行。</w:t>
        <w:br/>
        <w:t>这支队伍在无形的班级文化影响下，树立属于这个团体的班风。</w:t>
        <w:br/>
        <w:t>而班风中，“集体主义”则是第一位置的，“每一人的安全”是第一纲领。</w:t>
        <w:br/>
        <w:t>当团结成为一种力量时，当集体荣誉成为一种力量时，什么广播操、大合唱、拔河等各项活动就会成为表现班级团结的机会，种种历练会让这个集体更团结。</w:t>
        <w:br/>
        <w:t>更珍惜这不期而遇的相聚。</w:t>
        <w:br/>
        <w:br/>
        <w:br/>
        <w:t>三、奖罚分明，奖励大于惩罚</w:t>
        <w:br/>
        <w:br/>
        <w:t>允许学生犯错，接收学生犯错，只有在错误中才能看到问题，才能从问题中看到本质，有质的飞跃。</w:t>
        <w:br/>
        <w:t>所以，错误的背后是帮助改正错误，而不是去追逐太多的惩罚。</w:t>
        <w:br/>
        <w:t>更多的惩罚只会让人反感和丧失力量，而宽容的处理和何时的引导才能从错误中走出来。</w:t>
        <w:br/>
        <w:t>奖励会刺激人得潜能，让事情前所未有的进步。</w:t>
        <w:br/>
        <w:br/>
        <w:br/>
        <w:t>四、合理处理学生的家庭和隐秘事件</w:t>
        <w:br/>
        <w:br/>
        <w:t>都是有故事的人，世界上不可能有两片相同的叶子。</w:t>
        <w:br/>
        <w:t>学生的人性和之后的故事，形形色色，种种情况下给班主任老师到来太多的挑战。</w:t>
        <w:br/>
        <w:t>对这些问题，“换位的思考”可能是老师们解决问题最好的方法。</w:t>
        <w:br/>
        <w:t>更多的时候，班主任要学会“装糊涂”。</w:t>
        <w:br/>
        <w:t>比如有些人的恶习养成以后很多年，怎可能会因为一个班主任就会改变，所以要装作不知道，要学生“含沙射影”的去教育。</w:t>
        <w:br/>
        <w:br/>
        <w:br/>
        <w:t>五、不要轻易承诺，一旦承诺一定要履行</w:t>
        <w:br/>
        <w:br/>
        <w:t>以上是本人对班风建设的几点建议。</w:t>
        <w:br/>
        <w:t>不妥之处，希望批评指正。</w:t>
        <w:br/>
        <w:br/>
        <w:br/>
        <w:t>◆龚碧锋</w:t>
        <w:br/>
        <w:br/>
        <w:t>班主任工作首先是要给自己一个明确的定位，你在班级的位置既是管理者，更重要的你是服务者，提供好的服务是为了达到更好的管理目标。</w:t>
        <w:br/>
        <w:t>管理工作注重的是过程中的细节。</w:t>
        <w:br/>
        <w:t>这些细节工作涵盖的内容很多，首先是班级规章制度的制定，在班主任的指导下由学生自己去制定班级规章制度对于学生更有说服力，更便于执行。</w:t>
        <w:br/>
        <w:t>选拔一批优秀的学生做班干协助班主任进行管理，这一批学生不但要有能力最主要的是执行当中的服从意识。</w:t>
        <w:br/>
        <w:t>学生班干始终还是学生，管理能力，个人各方面的素质有很多的地方，还是要多花功夫去教去培养，只有班级的管理队伍过硬，管理工作就更加顺畅，更显得有力度。</w:t>
        <w:br/>
        <w:br/>
        <w:br/>
        <w:t>班主任工作会碰到学生各有各的特点，每天所遇到的问题也是各式各样，所以班主任在处理的过程中同样要以不同的角色出现去应对。</w:t>
        <w:br/>
        <w:t>如老师管理者、朋友、父母。</w:t>
        <w:br/>
        <w:t>当你的学生思想出现问题是不要一味的指责，应该多从问题的背后多去挖掘问题的原因才能找到问题解决的办法，想让学生和你有一个良好的沟通的氛围，说出心里的话，找到解决问题的办法，唯一的办法就是把他当成你的朋友。</w:t>
        <w:br/>
        <w:t>记得08年我带过一个06奇瑞2班，因为是在最后一个学期组建的班级时间比较短，并且男女生混合班，让我最头痛的问题就是男女交往不当的问题，一开始对这个问题，我采用的办法就是高压的办法，在第一次班会课时就强调这是高压线不允许任何学生触及。</w:t>
        <w:br/>
        <w:t>可在没过多久的一次无意间的看班级录像时发现一对男女生在班级的后面抱在一起行为不检。</w:t>
        <w:br/>
        <w:t>我考虑了很久让班干把他们两叫到我的办公室，先让男生进来狠狠批评了一顿后让他先回去写检查，然后叫女生进来，我先是问她对这件事的想法，女生没说话，我就对她讲了我中学时班级有5对所谓交往恋爱朋友的同学没有一对现在是夫妻的，对于此类事女生受伤害总是要多一点，现在你们是学生，之后进入企业、社会的变化你能把握多少，不说他会变，也许你在进入社会以后看到的、你对生活、社会、人生观、价值观的理解都会变。</w:t>
        <w:br/>
        <w:t>听了这话后她只说了一句也许吧，我就紧跟着说了句那你为什么现在要浪费时间，为什么不能现在保持同学之间的纯真。</w:t>
        <w:br/>
        <w:t>她后来跟我讲了她家庭的情况，父母在她很小的时候就离婚了她跟着妈妈，之后妈妈再婚有了一个弟弟，她跟妈妈也就慢慢地疏远了，爸爸也很少过问她的事，班主任今天跟我说的以前从来没人这么跟我说过，我心里有的话也不知道和谁说，我知道这样不对以后我会处理好这件事和他保持距离。</w:t>
        <w:br/>
        <w:t>我又和她说这不是为了我是为了你自己，以后有什么事可以来找我。</w:t>
        <w:br/>
        <w:t>这个女生哭着说了一声“好的”。</w:t>
        <w:br/>
        <w:t>通过这一件事的处理，我觉得我完成了管理工作中的三个角色的转换，达到我的管理目的，当让每个人的方法不同</w:t>
        <w:br/>
        <w:br/>
        <w:t>。</w:t>
        <w:br/>
        <w:br/>
        <w:br/>
        <w:t>上案例仅供参考。</w:t>
        <w:br/>
        <w:br/>
        <w:br/>
        <w:t>◆殷存楷</w:t>
        <w:br/>
        <w:br/>
        <w:t>相信我们带班主任的都遇到这样的几个学生，他们总是喜欢偷偷的吸烟，寝室、厕所、偏僻拐角处不时的见到他们仍的烟头。</w:t>
        <w:br/>
        <w:t>吸烟成了一场他们与老师们斗智斗勇的战斗，也想一场猫和老鼠捉迷藏似的游戏。</w:t>
        <w:br/>
        <w:t>为何如此？吸烟有如此的魔力让他们明知违规违纪还乐此不彼。</w:t>
        <w:br/>
        <w:t>我姑且就本班的一两名吸烟的同学处理的事例供大家参考。</w:t>
        <w:br/>
        <w:br/>
        <w:br/>
        <w:t>王XX(化名)，18岁，个头中等，活泼阳光。</w:t>
        <w:br/>
        <w:t>张XX(化名)，18岁，个头高大，文质彬彬。</w:t>
        <w:br/>
        <w:t>这样的两名男孩，你表面绝对看不出他们有吸烟的问题，甚至发现后我和他们的父母通报交流时连父母都不相信他们会吸烟，在家人眼里他们除了不爱学习贪玩没有什么不良嗜好。</w:t>
        <w:br/>
        <w:t>他们何以会吸烟，而且不止一两次甚至于如果发展下去会迷上？</w:t>
        <w:br/>
        <w:br/>
        <w:t>我们先来看看烟吧！相信我们都见过烟，每个烟盒上都有几个大字“吸烟有害健康”，我们都知道，学生他不知道吗？答案是知道，他们都不傻，但为何他们还要吸烟呢？我找了一些本班的同学做了一次随即谈话式的调查，他们都知道吸烟有害健康，但到底有哪些害处呢？他们说不出个所以然，朦朦胧胧似懂非懂。</w:t>
        <w:br/>
        <w:t>这就凸显了我们的这方面知识普及不够。</w:t>
        <w:br/>
        <w:t>这方面我们必须加强。</w:t>
        <w:br/>
        <w:t>例如：你给他们讲这样一组数据。</w:t>
        <w:br/>
        <w:t>肺癌死亡人数中约85％由吸烟造成，吸烟者喉癌发病率较不吸烟者高十几倍。</w:t>
        <w:br/>
        <w:t>膀胱癌发病率增加3倍此外，吸烟与唇癌、舌癌、口腔癌、食道癌、胃癌、结肠癌、胰腺癌、肾癌和子宫颈癌的发生都有一定关系。</w:t>
        <w:br/>
        <w:t>这些“血淋淋的劝解”应该是有效果的。</w:t>
        <w:br/>
        <w:t>这方面知识的普及是非常有必要的，不能光说有害，到底有何害处呢？</w:t>
        <w:br/>
        <w:br/>
        <w:t>以上是其一，光这些不至于能促使他们去吸烟。</w:t>
        <w:br/>
        <w:t>那何种原因促使他们吸烟呢？那当然是吸烟的“好处”了。</w:t>
        <w:br/>
        <w:t>对，我带着他们吸烟时，我先不要他们写检讨，而是让他们写出他们认为的吸烟的好处（促使他们吸烟的主因）。</w:t>
        <w:br/>
        <w:t>他们都写了，而且还列出了不少。</w:t>
        <w:br/>
        <w:t>部分如下：吸烟绝对帅气酷；吸烟能治病；吸烟可以打发时间，排除寂寞；吸烟长寿，好多吸烟的人活得都长；吸烟能增进兄弟情谊；等等很多部一一罗列了。</w:t>
        <w:br/>
        <w:t>看了这些，我不禁苦笑，叫他们讲吸烟的害处就是违规违纪有害健康，讲“好处”到很多很多，而且有些还真不是错误的。</w:t>
        <w:br/>
        <w:t>于是你就要攻坚了，教育好让他改正不容易啊！</w:t>
        <w:br/>
        <w:br/>
        <w:t>那你不清楚害处，我就来讲，班会课余，文字、图片、视屏都来，害处就是要你有害怕的心理从而不去触碰。</w:t>
        <w:br/>
        <w:t>你们所人为的“好处”假的纠正过来，真是的话找出健康的替代方式。</w:t>
        <w:br/>
        <w:br/>
        <w:br/>
        <w:t>啰嗦太多，仅此以供参考，欢迎交流指正批评。</w:t>
        <w:br/>
        <w:br/>
        <w:br/>
        <w:t>◆程银燕</w:t>
        <w:br/>
        <w:br/>
        <w:t>事件描述：</w:t>
        <w:br/>
        <w:br/>
        <w:t>接手11高职市场营销班的第三天，早晨，我还在上班的路上，接到汪元元（化名）的电话。</w:t>
        <w:br/>
        <w:t>她问我现在可在学校，我说我大约八点能到。</w:t>
        <w:br/>
        <w:t>孩子对我说她想请假回家。</w:t>
        <w:br/>
        <w:t>我说这个星期考查课在进行期末考查，你回去会耽误考试的。</w:t>
        <w:br/>
        <w:t>孩子说她清楚，听得出来她很沮丧。</w:t>
        <w:br/>
        <w:t>我让她在办公室等我。</w:t>
        <w:br/>
        <w:t>因为那天安排我一整天监考，所以到校后我先去教学处拿了卷子再去自己的办公室。</w:t>
        <w:br/>
        <w:t>汪元元如约在办公室门口等着我，怯怯地站在那。</w:t>
        <w:br/>
        <w:t>我想可能是有为难的事，于是我就和她在办公室外面谈。</w:t>
        <w:br/>
        <w:t>她哭着告诉我，现在她不敢回教室，因为昨天晚上发生了一些事，班级的其他孩子要求女生部给她下处分。</w:t>
        <w:br/>
        <w:t>我当时很吃惊，我很奇怪她们为什么要这么做。</w:t>
        <w:br/>
        <w:t>汪元元说是因为之前发生的事，班里的孩子还不能原谅她。</w:t>
        <w:br/>
        <w:t>我说这次到底发生什么了，孩子支支吾吾没说清。</w:t>
        <w:br/>
        <w:t>我当她的面把班长叫来。</w:t>
        <w:br/>
        <w:t>问到底发生什么了，班长说汪元元自己清楚，班长在说这话时貌似很气愤。</w:t>
        <w:br/>
        <w:t>我对班长说不管发生什么了，因为你是一班之长，我需要你站在一个客观的角度把昨晚发生的事向我陈述一遍。</w:t>
        <w:br/>
        <w:t>原来汪元元因上学期犯了一个严重的错误，将班长的头衔丢了，在同学们的一致同意下现任班长接任。</w:t>
        <w:br/>
        <w:t>也是因为上学期的事件汪元元没有真正得到同学们的信任，所以现在她和班里的同学们不能融合到一起。</w:t>
        <w:br/>
        <w:t>昨天晚上我们班同学与11秋初市场营销班同学发生了冲突，据班长讲是因为汪元元在两个班之间讲了一些不恰当的话引起的，当我班同学及11秋初市场营销班的同学在一起对质时，发现汪元元讲的都是些无中生有的话，两班的同学们都很气愤，让汪元元当面道歉。</w:t>
        <w:br/>
        <w:t>但孩子昨晚立即打电话回家告诉家长要回去，家长让孩子今天早上来找我。</w:t>
        <w:br/>
        <w:t>汪元元说她不想在面对班里的学生坚决要回家，但监考时间到了，我得去监考。</w:t>
        <w:br/>
        <w:br/>
        <w:br/>
        <w:t>二、建立强大的班委</w:t>
        <w:br/>
        <w:br/>
        <w:t>在晚自习时候，会有一个班级比较凶悍的同学坐在上面控制班级的纪律。</w:t>
        <w:br/>
        <w:t>这种现象在良好的班级里是不允许出现的现象。</w:t>
        <w:br/>
        <w:t>如果需要别人时时刻刻压制，我们的学生是把自己视为何等地位呢？每个人都会用无形的尺子来衡量人活着的意义和价值，所以自觉的去追逐这种社会品质在潜移默化中不断前行。</w:t>
        <w:br/>
        <w:t>具有组织协调能力、掌握特殊能力、富有相对个性的人以及个别“刺头”就会在班主任的章法下被安置不同的班委位置，可以说量体裁衣，发挥所长，激发潜质，积极主动的向着那个班主任设定的目标前行。</w:t>
        <w:br/>
        <w:t>这支队伍在无形的班级文化影响下，树立属于这个团体的班风。</w:t>
        <w:br/>
        <w:t>而班风中，“集体主义”则是第一位置的，“每一人的安全”是第一纲领。</w:t>
        <w:br/>
        <w:t>当团结成为一种力量时，当集体荣誉成为一种力量时，什么广播操、大合唱、拔河等各项活动就会成为表现班级团结的机会，种种历练会让这个集体更团结。</w:t>
        <w:br/>
        <w:t>更珍惜这不期而遇的相聚。</w:t>
        <w:br/>
        <w:br/>
        <w:br/>
        <w:t>三、奖罚分明，奖励大于惩罚</w:t>
        <w:br/>
        <w:br/>
        <w:t>允许学生犯错，接收学生犯错，只有在错误中才能看到问题，才能从问题中看到本质，有质的飞跃。</w:t>
        <w:br/>
        <w:t>所以，错误的背后是帮助改正错误，而不是去追逐太多的惩罚。</w:t>
        <w:br/>
        <w:t>更多的惩罚只会让人反感和丧失力量，而宽容的处理和何时的引导才能从错误中走出来。</w:t>
        <w:br/>
        <w:t>奖励会刺激人得潜能，让事情前所未有的进步。</w:t>
        <w:br/>
        <w:br/>
        <w:br/>
        <w:t>四、合理处理学生的家庭和隐秘事件</w:t>
        <w:br/>
        <w:br/>
        <w:t>都是有故事的人，世界上不可能有两片相同的叶子。</w:t>
        <w:br/>
        <w:t>学生的人性和之后的故事，形形色色，种种情况下给班主任老师到来太多的挑战。</w:t>
        <w:br/>
        <w:t>对这些问题，“换位的思考”可能是老师们解决问题最好的方法。</w:t>
        <w:br/>
        <w:t>更多的时候，班主任要学会“装糊涂”。</w:t>
        <w:br/>
        <w:t>比如有些人的恶习养成以后很多年，怎可能会因为一个班主任就会改变，所以要装作不知道，要学生“含沙射影”的去教育。</w:t>
        <w:br/>
        <w:br/>
        <w:br/>
        <w:t>五、不要轻易承诺，一旦承诺一定要履行</w:t>
        <w:br/>
        <w:br/>
        <w:t>以上是本人对班风建设的几点建议。</w:t>
        <w:br/>
        <w:t>不妥之处，希望批评指正。</w:t>
        <w:br/>
        <w:br/>
        <w:br/>
        <w:t>◆龚碧锋</w:t>
        <w:br/>
        <w:br/>
        <w:t>班主任工作首先是要给自己一个明确的定位，你在班级的位置既是管理者，更重要的你是服务者，提供好的服务是为了达到更好的管理目标。</w:t>
        <w:br/>
        <w:t>管理工作注重的是过程中的细节。</w:t>
        <w:br/>
        <w:t>这些细节工作涵盖的内容很多，首先是班级规章制度的制定，在班主任的指导下由学生自己去制定班级规章制度对于学生更有说服力，更便于执行。</w:t>
        <w:br/>
        <w:t>选拔一批优秀的学生做班干协助班主任进行管理，这一批学生不但要有能力最主要的是执行当中的服从意识。</w:t>
        <w:br/>
        <w:t>学生班干始终还是学生，管理能力，个人各方面的素质有很多的地方，还是要多花功夫去教去培养，只有班级的管理队伍过硬，管理工作就更加顺畅，更显得有力度。</w:t>
        <w:br/>
        <w:br/>
        <w:br/>
        <w:t>班主任工作会碰到学生各有各的特点，每天所遇到的问题也是各式各样，所以班主任在处理的过程中同样要以不同的角色出现去应对。</w:t>
        <w:br/>
        <w:t>如老师管理者、朋友、父母。</w:t>
        <w:br/>
        <w:t>当你的学生思想出现问题是不要一味的指责，应该多从问题的背后多去挖掘问题的原因才能找到问题解决的办法，想让学生和你有一个良好的沟通的氛围，说出心里的话，找到解决问题的办法，唯一的办法就是把他当成你的朋友。</w:t>
        <w:br/>
        <w:t>记得08年我带过一个06奇瑞2班，因为是在最后一个学期组建的班级时间比较短，并且男女生混合班，让我最头痛的问题就是男女交往不当的问题，一开始对这个问题，我采用的办法就是高压的办法，在第一次班会课时就强调这是高压线不允许任何学生触及。</w:t>
        <w:br/>
        <w:t>可在没过多久的一次无意间的看班级录像时发现一对男女生在班级的后面抱在一起行为不检。</w:t>
        <w:br/>
        <w:t>我考虑了很久让班干把他们两叫到我的办公室，先让男生进来狠狠批评了一顿后让他先回去写检查，然后叫女生进来，我先是问她对这件事的想法，女生没说话，我就对她讲了我中学时班级有5对所谓交往恋爱朋友的同学没有一对现在是夫妻的，对于此类事女生受伤害总是要多一点，现在你们是学生，之后进入企业、社会的变化你能把握多少，不说他会变，也许你在进入社会以后看到的、你对生活、社会、人生观、价值观的理解都会变。</w:t>
        <w:br/>
        <w:t>听了这话后她只说了一句也许吧，我就紧跟着说了句那你为什么现在要浪费时间，为什么不能现在保持同学之间的纯真。</w:t>
        <w:br/>
        <w:t>她后来跟我讲了她家庭的情况，父母在她很小的时候就离婚了她跟着妈妈，之后妈妈再婚有了一个弟弟，她跟妈妈也就慢慢地疏远了，爸爸也很少过问她的事，班主任今天跟我说的以前从来没人这么跟我说过，我心里有的话也不知道和谁说，我知道这样不对以后我会处理好这件事和他保持距离。</w:t>
        <w:br/>
        <w:t>我又和她说这不是为了我是为了你自己，以后有什么事可以来找我。</w:t>
        <w:br/>
        <w:t>这个女生哭着说了一声“好的”。</w:t>
        <w:br/>
        <w:t>通过这一件事的处理，我觉得我完成了管理工作中的三个角色的转换，达到我的管理目的，当让每个人的方法不同</w:t>
        <w:br/>
        <w:br/>
        <w:t>。</w:t>
        <w:br/>
        <w:br/>
        <w:br/>
        <w:t>上案例仅供参考。</w:t>
        <w:br/>
        <w:br/>
        <w:br/>
        <w:t>◆殷存楷</w:t>
        <w:br/>
        <w:br/>
        <w:t>相信我们带班主任的都遇到这样的几个学生，他们总是喜欢偷偷的吸烟，寝室、厕所、偏僻拐角处不时的见到他们仍的烟头。</w:t>
        <w:br/>
        <w:t>吸烟成了一场他们与老师们斗智斗勇的战斗，也想一场猫和老鼠捉迷藏似的游戏。</w:t>
        <w:br/>
        <w:t>为何如此？吸烟有如此的魔力让他们明知违规违纪还乐此不彼。</w:t>
        <w:br/>
        <w:t>我姑且就本班的一两名吸烟的同学处理的事例供大家参考。</w:t>
        <w:br/>
        <w:br/>
        <w:br/>
        <w:t>王XX(化名)，18岁，个头中等，活泼阳光。</w:t>
        <w:br/>
        <w:t>张XX(化名)，18岁，个头高大，文质彬彬。</w:t>
        <w:br/>
        <w:t>这样的两名男孩，你表面绝对看不出他们有吸烟的问题，甚至发现后我和他们的父母通报交流时连父母都不相信他们会吸烟，在家人眼里他们除了不爱学习贪玩没有什么不良嗜好。</w:t>
        <w:br/>
        <w:t>他们何以会吸烟，而且不止一两次甚至于如果发展下去会迷上？</w:t>
        <w:br/>
        <w:br/>
        <w:t>我们先来看看烟吧！相信我们都见过烟，每个烟盒上都有几个大字“吸烟有害健康”，我们都知道，学生他不知道吗？答案是知道，他们都不傻，但为何他们还要吸烟呢？我找了一些本班的同学做了一次随即谈话式的调查，他们都知道吸烟有害健康，但到底有哪些害处呢？他们说不出个所以然，朦朦胧胧似懂非懂。</w:t>
        <w:br/>
        <w:t>这就凸显了我们的这方面知识普及不够。</w:t>
        <w:br/>
        <w:t>这方面我们必须加强。</w:t>
        <w:br/>
        <w:t>例如：你给他们讲这样一组数据。</w:t>
        <w:br/>
        <w:t>肺癌死亡人数中约85％由吸烟造成，吸烟者喉癌发病率较不吸烟者高十几倍。</w:t>
        <w:br/>
        <w:t>膀胱癌发病率增加3倍此外，吸烟与唇癌、舌癌、口腔癌、食道癌、胃癌、结肠癌、胰腺癌、肾癌和子宫颈癌的发生都有一定关系。</w:t>
        <w:br/>
        <w:t>这些“血淋淋的劝解”应该是有效果的。</w:t>
        <w:br/>
        <w:t>这方面知识的普及是非常有必要的，不能光说有害，到底有何害处呢？</w:t>
        <w:br/>
        <w:br/>
        <w:t>以上是其一，光这些不至于能促使他们去吸烟。</w:t>
        <w:br/>
        <w:t>那何种原因促使他们吸烟呢？那当然是吸烟的“好处”了。</w:t>
        <w:br/>
        <w:t>对，我带着他们吸烟时，我先不要他们写检讨，而是让他们写出他们认为的吸烟的好处（促使他们吸烟的主因）。</w:t>
        <w:br/>
        <w:t>他们都写了，而且还列出了不少。</w:t>
        <w:br/>
        <w:t>部分如下：吸烟绝对帅气酷；吸烟能治病；吸烟可以打发时间，排除寂寞；吸烟长寿，好多吸烟的人活得都长；吸烟能增进兄弟情谊；等等很多部一一罗列了。</w:t>
        <w:br/>
        <w:t>看了这些，我不禁苦笑，叫他们讲吸烟的害处就是违规违纪有害健康，讲“好处”到很多很多，而且有些还真不是错误的。</w:t>
        <w:br/>
        <w:t>于是你就要攻坚了，教育好让他改正不容易啊！</w:t>
        <w:br/>
        <w:br/>
        <w:t>那你不清楚害处，我就来讲，班会课余，文字、图片、视屏都来，害处就是要你有害怕的心理从而不去触碰。</w:t>
        <w:br/>
        <w:t>你们所人为的“好处”假的纠正过来，真是的话找出健康的替代方式。</w:t>
        <w:br/>
        <w:br/>
        <w:br/>
        <w:t>啰嗦太多，仅此以供参考，欢迎交流指正批评。</w:t>
        <w:br/>
        <w:br/>
        <w:br/>
        <w:t>◆程银燕</w:t>
        <w:br/>
        <w:br/>
        <w:t>事件描述：</w:t>
        <w:br/>
        <w:br/>
        <w:t>接手11高职市场营销班的第三天，早晨，我还在上班的路上，接到汪元元（化名）的电话。</w:t>
        <w:br/>
        <w:t>她问我现在可在学校，我说我大约八点能到。</w:t>
        <w:br/>
        <w:t>孩子对我说她想请假回家。</w:t>
        <w:br/>
        <w:t>我说这个星期考查课在进行期末考查，你回去会耽误考试的。</w:t>
        <w:br/>
        <w:t>孩子说她清楚，听得出来她很沮丧。</w:t>
        <w:br/>
        <w:t>我让她在办公室等我。</w:t>
        <w:br/>
        <w:t>因为那天安排我一整天监考，所以到校后我先去教学处拿了卷子再去自己的办公室。</w:t>
        <w:br/>
        <w:t>汪元元如约在办公室门口等着我，怯怯地站在那。</w:t>
        <w:br/>
        <w:t>我想可能是有为难的事，于是我就和她在办公室外面谈。</w:t>
        <w:br/>
        <w:t>她哭着告诉我，现在她不敢回教室，因为昨天晚上发生了一些事，班级的其他孩子要求女生部给她下处分。</w:t>
        <w:br/>
        <w:t>我当时很吃惊，我很奇怪她们为什么要这么做。</w:t>
        <w:br/>
        <w:t>汪元元说是因为之前发生的事，班里的孩子还不能原谅她。</w:t>
        <w:br/>
        <w:t>我说这次到底发生什么了，孩子支支吾吾没说清。</w:t>
        <w:br/>
        <w:t>我当她的面把班长叫来。</w:t>
        <w:br/>
        <w:t>问到底发生什么了，班长说汪元元自己清楚，班长在说这话时貌似很气愤。</w:t>
        <w:br/>
        <w:t>我对班长说不管发生什么了，因为你是一班之长，我需要你站在一个客观的角度把昨晚发生的事向我陈述一遍。</w:t>
        <w:br/>
        <w:t>原来汪元元因上学期犯了一个严重的错误，将班长的头衔丢了，在同学们的一致同意下现任班长接任。</w:t>
        <w:br/>
        <w:t>也是因为上学期的事件汪元元没有真正得到同学们的信任，所以现在她和班里的同学们不能融合到一起。</w:t>
        <w:br/>
        <w:t>昨天晚上我们班同学与11秋初市场营销班同学发生了冲突，据班长讲是因为汪元元在两个班之间讲了一些不恰当的话引起的，当我班同学及11秋初市场营销班的同学在一起对质时，发现汪元元讲的都是些无中生有的话，两班的同学们都很气愤，让汪元元当面道歉。</w:t>
        <w:br/>
        <w:t>但孩子昨晚立即打电话回家告诉家长要回去，家长让孩子今天早上来找我。</w:t>
        <w:br/>
        <w:t>汪元元说她不想在面对班里的学生坚决要回家，但监考时间到了，我得去监考。</w:t>
        <w:br/>
        <w:br/>
        <w:br/>
        <w:t>处理方式：</w:t>
        <w:br/>
        <w:br/>
        <w:t>1、让班长先回班级，让汪元元就在我办公室等我。</w:t>
        <w:br/>
        <w:t>这孩子此时肯定是没法面对全班同学了。</w:t>
        <w:br/>
        <w:t>告诉他们我监考完我就直接到班里去。</w:t>
        <w:br/>
        <w:br/>
        <w:br/>
        <w:t>2、监考完毕，我直接去教室，做同学们的思想工作，但孩子们说不能再原谅汪元元，这样下去会纵容她的，这次一定要让学生会给她下处分。</w:t>
        <w:br/>
        <w:t>我列出了以下几点：第一我们大家在一起学习，同食共寝不容易，违心地说，这叫缘分，人生一世，草木一秋，有些缘分我们该珍惜；第二，汪元元不愿意回到班级，是因为害怕大家，如果一个人不敢面对问题，她就意识到这件事她错了，我让同学们设身处地地想想如果老师冤枉了你，在听老师训时，是否将头尽量抬高，如果错了，是否低眉顺眼，不敢面对，孩子们此时点头赞同；第三，如果下处分能让她悔改，老师现在就去申请，但你们虽能预料到，并保证下了这处分她以后就不再这样了，孩子们没人吱声。</w:t>
        <w:br/>
        <w:t>第四，此时最难过的不是你们，也不是老师，而是汪元元，如果此时我们惩罚她，有可能不会起到惩罚的效果，反而让她觉得既然得到了已有的处罚，她也不必那么自责，让她从心里想上对自己的过错做出让步；第五，我要当着你们，及汪元元的面严肃地说明，我们可以犯错误，老师会给你们每人两次机会，但第三次再犯时，我会将三件事加在一起来重罚。</w:t>
        <w:br/>
        <w:t>孩子们同意再原谅她一次。</w:t>
        <w:br/>
        <w:br/>
        <w:br/>
        <w:t>3、打电话给汪元元，让她到教室来找我，但孩子始终坚持不来，害怕。</w:t>
        <w:br/>
        <w:t>我只好回到办公室，给她做了思想工作，让她先回家调整一下，并打电话给她的母亲告知回家的事。</w:t>
        <w:br/>
        <w:t>并希望她母亲好好做孩子的工作，不要过分责备她，同时如果有可能，希望下星期能和孩子一起来学校。</w:t>
        <w:br/>
        <w:br/>
        <w:br/>
        <w:t>4、四天后孩子的母亲领着汪元元回到学校，孩子的精神状态不错。</w:t>
        <w:br/>
        <w:t>我将孩子的母亲及孩子领到她的宿舍，先让孩子能被室友接纳，后面的事慢慢再说。</w:t>
        <w:br/>
        <w:t>在这过程中，孩子的母亲在室友那做了大量的工作，并在学校住了两天。</w:t>
        <w:br/>
        <w:br/>
        <w:br/>
        <w:t>过了几天，王元元和室友一起来我这请假，我想这件事算是告了一段落。</w:t>
        <w:br/>
        <w:t>班主任工作是一件繁琐的工作，但是我想只要用心做，多站在孩子的角度来考虑问题，把他们当成自己的亲人，会慢慢做好的。</w:t>
        <w:br/>
        <w:br/>
        <w:br/>
        <w:t>班主任工作会碰到学生各有各的特点，每天所遇到的问题也是各式各样，所以班主任在处理的过程中同样要以不同的角色出现去应对。</w:t>
        <w:br/>
        <w:t>如老师管理者、朋友、父母。</w:t>
        <w:br/>
        <w:t>当你的学生思想出现问题是不要一味的指责，应该多从问题的背后多去挖掘问题的原因才能找到问题解决的办法，想让学生和你有一个良好的沟通的氛围，说出心里的话，找到解决问题的办法，唯一的办法就是把他当成你的朋友。</w:t>
        <w:br/>
        <w:t>记得08年我带过一个06奇瑞2班，因为是在最后一个学期组建的班级时间比较短，并且男女生混合班，让我最头痛的问题就是男女交往不当的问题，一开始对这个问题，我采用的办法就是高压的办法，在第一次班会课时就强调这是高压线不允许任何学生触及。</w:t>
        <w:br/>
        <w:t>可在没过多久的一次无意间的看班级录像时发现一对男女生在班级的后面抱在一起行为不检。</w:t>
        <w:br/>
        <w:t>我考虑了很久让班干把他们两叫到我的办公室，先让男生进来狠狠批评了一顿后让他先回去写检查，然后叫女生进来，我先是问她对这件事的想法，女生没说话，我就对她讲了我中学时班级有5对所谓交往恋爱朋友的同学没有一对现在是夫妻的，对于此类事女生受伤害总是要多一点，现在你们是学生，之后进入企业、社会的变化你能把握多少，不说他会变，也许你在进入社会以后看到的、你对生活、社会、人生观、价值观的理解都会变。</w:t>
        <w:br/>
        <w:t>听了这话后她只说了一句也许吧，我就紧跟着说了句那你为什么现在要浪费时间，为什么不能现在保持同学之间的纯真。</w:t>
        <w:br/>
        <w:t>她后来跟我讲了她家庭的情况，父母在她很小的时候就离婚了她跟着妈妈，之后妈妈再婚有了一个弟弟，她跟妈妈也就慢慢地疏远了，爸爸也很少过问她的事，班主任今天跟我说的以前从来没人这么跟我说过，我心里有的话也不知道和谁说，我知道这样不对以后我会处理好这件事和他保持距离。</w:t>
        <w:br/>
        <w:t>我又和她说这不是为了我是为了你自己，以后有什么事可以来找我。</w:t>
        <w:br/>
        <w:t>这个女生哭着说了一声“好的”。</w:t>
        <w:br/>
        <w:t>通过这一件事的处理，我觉得我完成了管理工作中的三个角色的转换，达到我的管理目的，当让每个人的方法不同</w:t>
        <w:br/>
        <w:br/>
        <w:t>。</w:t>
        <w:br/>
        <w:br/>
        <w:br/>
        <w:t>上案例仅供参考。</w:t>
        <w:br/>
        <w:br/>
        <w:br/>
        <w:t>◆殷存楷</w:t>
        <w:br/>
        <w:br/>
        <w:t>相信我们带班主任的都遇到这样的几个学生，他们总是喜欢偷偷的吸烟，寝室、厕所、偏僻拐角处不时的见到他们仍的烟头。</w:t>
        <w:br/>
        <w:t>吸烟成了一场他们与老师们斗智斗勇的战斗，也想一场猫和老鼠捉迷藏似的游戏。</w:t>
        <w:br/>
        <w:t>为何如此？吸烟有如此的魔力让他们明知违规违纪还乐此不彼。</w:t>
        <w:br/>
        <w:t>我姑且就本班的一两名吸烟的同学处理的事例供大家参考。</w:t>
        <w:br/>
        <w:br/>
        <w:br/>
        <w:t>王XX(化名)，18岁，个头中等，活泼阳光。</w:t>
        <w:br/>
        <w:t>张XX(化名)，18岁，个头高大，文质彬彬。</w:t>
        <w:br/>
        <w:t>这样的两名男孩，你表面绝对看不出他们有吸烟的问题，甚至发现后我和他们的父母通报交流时连父母都不相信他们会吸烟，在家人眼里他们除了不爱学习贪玩没有什么不良嗜好。</w:t>
        <w:br/>
        <w:t>他们何以会吸烟，而且不止一两次甚至于如果发展下去会迷上？</w:t>
        <w:br/>
        <w:br/>
        <w:t>我们先来看看烟吧！相信我们都见过烟，每个烟盒上都有几个大字“吸烟有害健康”，我们都知道，学生他不知道吗？答案是知道，他们都不傻，但为何他们还要吸烟呢？我找了一些本班的同学做了一次随即谈话式的调查，他们都知道吸烟有害健康，但到底有哪些害处呢？他们说不出个所以然，朦朦胧胧似懂非懂。</w:t>
        <w:br/>
        <w:t>这就凸显了我们的这方面知识普及不够。</w:t>
        <w:br/>
        <w:t>这方面我们必须加强。</w:t>
        <w:br/>
        <w:t>例如：你给他们讲这样一组数据。</w:t>
        <w:br/>
        <w:t>肺癌死亡人数中约85％由吸烟造成，吸烟者喉癌发病率较不吸烟者高十几倍。</w:t>
        <w:br/>
        <w:t>膀胱癌发病率增加3倍此外，吸烟与唇癌、舌癌、口腔癌、食道癌、胃癌、结肠癌、胰腺癌、肾癌和子宫颈癌的发生都有一定关系。</w:t>
        <w:br/>
        <w:t>这些“血淋淋的劝解”应该是有效果的。</w:t>
        <w:br/>
        <w:t>这方面知识的普及是非常有必要的，不能光说有害，到底有何害处呢？</w:t>
        <w:br/>
        <w:br/>
        <w:t>以上是其一，光这些不至于能促使他们去吸烟。</w:t>
        <w:br/>
        <w:t>那何种原因促使他们吸烟呢？那当然是吸烟的“好处”了。</w:t>
        <w:br/>
        <w:t>对，我带着他们吸烟时，我先不要他们写检讨，而是让他们写出他们认为的吸烟的好处（促使他们吸烟的主因）。</w:t>
        <w:br/>
        <w:t>他们都写了，而且还列出了不少。</w:t>
        <w:br/>
        <w:t>部分如下：吸烟绝对帅气酷；吸烟能治病；吸烟可以打发时间，排除寂寞；吸烟长寿，好多吸烟的人活得都长；吸烟能增进兄弟情谊；等等很多部一一罗列了。</w:t>
        <w:br/>
        <w:t>看了这些，我不禁苦笑，叫他们讲吸烟的害处就是违规违纪有害健康，讲“好处”到很多很多，而且有些还真不是错误的。</w:t>
        <w:br/>
        <w:t>于是你就要攻坚了，教育好让他改正不容易啊！</w:t>
        <w:br/>
        <w:br/>
        <w:t>那你不清楚害处，我就来讲，班会课余，文字、图片、视屏都来，害处就是要你有害怕的心理从而不去触碰。</w:t>
        <w:br/>
        <w:t>你们所人为的“好处”假的纠正过来，真是的话找出健康的替代方式。</w:t>
        <w:br/>
        <w:br/>
        <w:br/>
        <w:t>啰嗦太多，仅此以供参考，欢迎交流指正批评。</w:t>
        <w:br/>
        <w:br/>
        <w:br/>
        <w:t>◆程银燕</w:t>
        <w:br/>
        <w:br/>
        <w:t>事件描述：</w:t>
        <w:br/>
        <w:br/>
        <w:t>接手11高职市场营销班的第三天，早晨，我还在上班的路上，接到汪元元（化名）的电话。</w:t>
        <w:br/>
        <w:t>她问我现在可在学校，我说我大约八点能到。</w:t>
        <w:br/>
        <w:t>孩子对我说她想请假回家。</w:t>
        <w:br/>
        <w:t>我说这个星期考查课在进行期末考查，你回去会耽误考试的。</w:t>
        <w:br/>
        <w:t>孩子说她清楚，听得出来她很沮丧。</w:t>
        <w:br/>
        <w:t>我让她在办公室等我。</w:t>
        <w:br/>
        <w:t>因为那天安排我一整天监考，所以到校后我先去教学处拿了卷子再去自己的办公室。</w:t>
        <w:br/>
        <w:t>汪元元如约在办公室门口等着我，怯怯地站在那。</w:t>
        <w:br/>
        <w:t>我想可能是有为难的事，于是我就和她在办公室外面谈。</w:t>
        <w:br/>
        <w:t>她哭着告诉我，现在她不敢回教室，因为昨天晚上发生了一些事，班级的其他孩子要求女生部给她下处分。</w:t>
        <w:br/>
        <w:t>我当时很吃惊，我很奇怪她们为什么要这么做。</w:t>
        <w:br/>
        <w:t>汪元元说是因为之前发生的事，班里的孩子还不能原谅她。</w:t>
        <w:br/>
        <w:t>我说这次到底发生什么了，孩子支支吾吾没说清。</w:t>
        <w:br/>
        <w:t>我当她的面把班长叫来。</w:t>
        <w:br/>
        <w:t>问到底发生什么了，班长说汪元元自己清楚，班长在说这话时貌似很气愤。</w:t>
        <w:br/>
        <w:t>我对班长说不管发生什么了，因为你是一班之长，我需要你站在一个客观的角度把昨晚发生的事向我陈述一遍。</w:t>
        <w:br/>
        <w:t>原来汪元元因上学期犯了一个严重的错误，将班长的头衔丢了，在同学们的一致同意下现任班长接任。</w:t>
        <w:br/>
        <w:t>也是因为上学期的事件汪元元没有真正得到同学们的信任，所以现在她和班里的同学们不能融合到一起。</w:t>
        <w:br/>
        <w:t>昨天晚上我们班同学与11秋初市场营销班同学发生了冲突，据班长讲是因为汪元元在两个班之间讲了一些不恰当的话引起的，当我班同学及11秋初市场营销班的同学在一起对质时，发现汪元元讲的都是些无中生有的话，两班的同学们都很气愤，让汪元元当面道歉。</w:t>
        <w:br/>
        <w:t>但孩子昨晚立即打电话回家告诉家长要回去，家长让孩子今天早上来找我。</w:t>
        <w:br/>
        <w:t>汪元元说她不想在面对班里的学生坚决要回家，但监考时间到了，我得去监考。</w:t>
        <w:br/>
        <w:br/>
        <w:br/>
        <w:t>处理方式：</w:t>
        <w:br/>
        <w:br/>
        <w:t>1、让班长先回班级，让汪元元就在我办公室等我。</w:t>
        <w:br/>
        <w:t>这孩子此时肯定是没法面对全班同学了。</w:t>
        <w:br/>
        <w:t>告诉他们我监考完我就直接到班里去。</w:t>
        <w:br/>
        <w:br/>
        <w:br/>
        <w:t>2、监考完毕，我直接去教室，做同学们的思想工作，但孩子们说不能再原谅汪元元，这样下去会纵容她的，这次一定要让学生会给她下处分。</w:t>
        <w:br/>
        <w:t>我列出了以下几点：第一我们大家在一起学习，同食共寝不容易，违心地说，这叫缘分，人生一世，草木一秋，有些缘分我们该珍惜；第二，汪元元不愿意回到班级，是因为害怕大家，如果一个人不敢面对问题，她就意识到这件事她错了，我让同学们设身处地地想想如果老师冤枉了你，在听老师训时，是否将头尽量抬高，如果错了，是否低眉顺眼，不敢面对，孩子们此时点头赞同；第三，如果下处分能让她悔改，老师现在就去申请，但你们虽能预料到，并保证下了这处分她以后就不再这样了，孩子们没人吱声。</w:t>
        <w:br/>
        <w:t>第四，此时最难过的不是你们，也不是老师，而是汪元元，如果此时我们惩罚她，有可能不会起到惩罚的效果，反而让她觉得既然得到了已有的处罚，她也不必那么自责，让她从心里想上对自己的过错做出让步；第五，我要当着你们，及汪元元的面严肃地说明，我们可以犯错误，老师会给你们每人两次机会，但第三次再犯时，我会将三件事加在一起来重罚。</w:t>
        <w:br/>
        <w:t>孩子们同意再原谅她一次。</w:t>
        <w:br/>
        <w:br/>
        <w:br/>
        <w:t>3、打电话给汪元元，让她到教室来找我，但孩子始终坚持不来，害怕。</w:t>
        <w:br/>
        <w:t>我只好回到办公室，给她做了思想工作，让她先回家调整一下，并打电话给她的母亲告知回家的事。</w:t>
        <w:br/>
        <w:t>并希望她母亲好好做孩子的工作，不要过分责备她，同时如果有可能，希望下星期能和孩子一起来学校。</w:t>
        <w:br/>
        <w:br/>
        <w:br/>
        <w:t>4、四天后孩子的母亲领着汪元元回到学校，孩子的精神状态不错。</w:t>
        <w:br/>
        <w:t>我将孩子的母亲及孩子领到她的宿舍，先让孩子能被室友接纳，后面的事慢慢再说。</w:t>
        <w:br/>
        <w:t>在这过程中，孩子的母亲在室友那做了大量的工作，并在学校住了两天。</w:t>
        <w:br/>
        <w:br/>
        <w:br/>
        <w:t>过了几天，王元元和室友一起来我这请假，我想这件事算是告了一段落。</w:t>
        <w:br/>
        <w:t>班主任工作是一件繁琐的工作，但是我想只要用心做，多站在孩子的角度来考虑问题，把他们当成自己的亲人，会慢慢做好的。</w:t>
        <w:br/>
        <w:br/>
        <w:br/>
        <w:t>◆储铁成</w:t>
        <w:br/>
        <w:br/>
        <w:t>中职学生难管，我想这是中职学校老师的共同感受。</w:t>
        <w:br/>
        <w:t>不仅是因为中职学生是一些行为习惯较差，在中考竞争中被淘汰下来的学生。</w:t>
        <w:br/>
        <w:t>更是因为社会上的一些不良风气的影响。</w:t>
        <w:br/>
        <w:t>而这些问题并不是班级纪律以及学校的各项规章制度所能解决的。</w:t>
        <w:br/>
        <w:t>比如学生上课玩手机现象就是一个让老师很头疼的事情，而且没有一个能够很好解决的方法。</w:t>
        <w:br/>
        <w:br/>
        <w:br/>
        <w:t>曾经有一次我在上课的时候就遇到过这种问题。</w:t>
        <w:br/>
        <w:t>一名同学在课堂上一直低着头不知道在忙什么，当时我就猜到他肯定是在玩手机。</w:t>
        <w:br/>
        <w:t>于是我就间接地警告了他，让他不要再玩了。</w:t>
        <w:br/>
        <w:t>可是过了一会我发现他还是在那玩，根本没有听见我说的话一样。</w:t>
        <w:br/>
        <w:t>然后我就点名让他不要玩了，并且告诉他再玩就给手机没收了。</w:t>
        <w:br/>
        <w:t>我以为这次他会听我的话。</w:t>
        <w:br/>
        <w:t>结果他不但没有听我说的话，反而理直气壮的和我争辩起来，说手机是他的，想玩就玩。</w:t>
        <w:br/>
        <w:t>当时我真的很气愤，有种想打人的冲动。</w:t>
        <w:br/>
        <w:t>但是我还是抑制住了自己的情绪，因为我知道作为一名老师不允许那样做。</w:t>
        <w:br/>
        <w:t>于是我就慢慢的让自己的情绪平静下来，然后对他说，课余时间你想怎么玩都可以，但是现在我们是在上课。</w:t>
        <w:br/>
        <w:t>既然是上课，就应该遵守课堂纪律，认真听课而不是玩手机。</w:t>
        <w:br/>
        <w:t>你们现在正是学习知识和技能的黄金时期，应该多学点知识，珍惜现在的时光，而不是把时间都浪费在玩手机上。</w:t>
        <w:br/>
        <w:t>你们的父母如果知道你们在学校不好好学习，他们该有多么的伤心。</w:t>
        <w:br/>
        <w:t>在我的一番思想教育之后，他好像有所醒悟，没有再玩手机。</w:t>
        <w:br/>
        <w:t>但是却影响了正常教学秩序。</w:t>
        <w:br/>
        <w:t>那么针对这种现象，我们又该如何应对呢？</w:t>
        <w:br/>
        <w:br/>
        <w:t>我想，有的学生上课玩手机也许是他们自身的问题，基础差，自控能力不强所造成的。</w:t>
        <w:br/>
        <w:t>另一方面，我们老师自身有没有问题呢？我觉得这是我们值得去思考的问题。</w:t>
        <w:br/>
        <w:t>如果一开始看见有学生上课玩手机，及时的给与制止或者没收，如果你的课上的很精彩，能够激发学生的兴趣，能够用自己的人格魅力感染学生，那么课堂上玩手机的现象就会大大降低甚至不会出现。</w:t>
        <w:br/>
        <w:t>所以，在责怪学生的同时，我们老师自己也要有所反思。</w:t>
        <w:br/>
        <w:t>课堂上经常玩手机的学生，大多数是对学习失去兴趣。</w:t>
        <w:br/>
        <w:t>因此，老师要对这类学生进行正确的心理疏导，培养他们的学习兴趣，让学生明白，学习要有耐心，毅力。</w:t>
        <w:br/>
        <w:t>试图通过一两次的教育想彻底转变他们是不现实的。</w:t>
        <w:br/>
        <w:t>对他们的教育要充满信心，相信他们，反复进行教育。</w:t>
        <w:br/>
        <w:t>我们要努力使自己成为他们的朋友，在课堂内外多与他们交流，及时指导他们的意见和建议，努力改善自己的课堂教学，让学生积极主动的去听课和学习。</w:t>
        <w:br/>
        <w:br/>
        <w:br/>
        <w:t>。</w:t>
        <w:br/>
        <w:br/>
        <w:br/>
        <w:t>上案例仅供参考。</w:t>
        <w:br/>
        <w:br/>
        <w:br/>
        <w:t>◆殷存楷</w:t>
        <w:br/>
        <w:br/>
        <w:t>相信我们带班主任的都遇到这样的几个学生，他们总是喜欢偷偷的吸烟，寝室、厕所、偏僻拐角处不时的见到他们仍的烟头。</w:t>
        <w:br/>
        <w:t>吸烟成了一场他们与老师们斗智斗勇的战斗，也想一场猫和老鼠捉迷藏似的游戏。</w:t>
        <w:br/>
        <w:t>为何如此？吸烟有如此的魔力让他们明知违规违纪还乐此不彼。</w:t>
        <w:br/>
        <w:t>我姑且就本班的一两名吸烟的同学处理的事例供大家参考。</w:t>
        <w:br/>
        <w:br/>
        <w:br/>
        <w:t>王XX(化名)，18岁，个头中等，活泼阳光。</w:t>
        <w:br/>
        <w:t>张XX(化名)，18岁，个头高大，文质彬彬。</w:t>
        <w:br/>
        <w:t>这样的两名男孩，你表面绝对看不出他们有吸烟的问题，甚至发现后我和他们的父母通报交流时连父母都不相信他们会吸烟，在家人眼里他们除了不爱学习贪玩没有什么不良嗜好。</w:t>
        <w:br/>
        <w:t>他们何以会吸烟，而且不止一两次甚至于如果发展下去会迷上？</w:t>
        <w:br/>
        <w:br/>
        <w:t>我们先来看看烟吧！相信我们都见过烟，每个烟盒上都有几个大字“吸烟有害健康”，我们都知道，学生他不知道吗？答案是知道，他们都不傻，但为何他们还要吸烟呢？我找了一些本班的同学做了一次随即谈话式的调查，他们都知道吸烟有害健康，但到底有哪些害处呢？他们说不出个所以然，朦朦胧胧似懂非懂。</w:t>
        <w:br/>
        <w:t>这就凸显了我们的这方面知识普及不够。</w:t>
        <w:br/>
        <w:t>这方面我们必须加强。</w:t>
        <w:br/>
        <w:t>例如：你给他们讲这样一组数据。</w:t>
        <w:br/>
        <w:t>肺癌死亡人数中约85％由吸烟造成，吸烟者喉癌发病率较不吸烟者高十几倍。</w:t>
        <w:br/>
        <w:t>膀胱癌发病率增加3倍此外，吸烟与唇癌、舌癌、口腔癌、食道癌、胃癌、结肠癌、胰腺癌、肾癌和子宫颈癌的发生都有一定关系。</w:t>
        <w:br/>
        <w:t>这些“血淋淋的劝解”应该是有效果的。</w:t>
        <w:br/>
        <w:t>这方面知识的普及是非常有必要的，不能光说有害，到底有何害处呢？</w:t>
        <w:br/>
        <w:br/>
        <w:t>以上是其一，光这些不至于能促使他们去吸烟。</w:t>
        <w:br/>
        <w:t>那何种原因促使他们吸烟呢？那当然是吸烟的“好处”了。</w:t>
        <w:br/>
        <w:t>对，我带着他们吸烟时，我先不要他们写检讨，而是让他们写出他们认为的吸烟的好处（促使他们吸烟的主因）。</w:t>
        <w:br/>
        <w:t>他们都写了，而且还列出了不少。</w:t>
        <w:br/>
        <w:t>部分如下：吸烟绝对帅气酷；吸烟能治病；吸烟可以打发时间，排除寂寞；吸烟长寿，好多吸烟的人活得都长；吸烟能增进兄弟情谊；等等很多部一一罗列了。</w:t>
        <w:br/>
        <w:t>看了这些，我不禁苦笑，叫他们讲吸烟的害处就是违规违纪有害健康，讲“好处”到很多很多，而且有些还真不是错误的。</w:t>
        <w:br/>
        <w:t>于是你就要攻坚了，教育好让他改正不容易啊！</w:t>
        <w:br/>
        <w:br/>
        <w:t>那你不清楚害处，我就来讲，班会课余，文字、图片、视屏都来，害处就是要你有害怕的心理从而不去触碰。</w:t>
        <w:br/>
        <w:t>你们所人为的“好处”假的纠正过来，真是的话找出健康的替代方式。</w:t>
        <w:br/>
        <w:br/>
        <w:br/>
        <w:t>啰嗦太多，仅此以供参考，欢迎交流指正批评。</w:t>
        <w:br/>
        <w:br/>
        <w:br/>
        <w:t>◆程银燕</w:t>
        <w:br/>
        <w:br/>
        <w:t>事件描述：</w:t>
        <w:br/>
        <w:br/>
        <w:t>接手11高职市场营销班的第三天，早晨，我还在上班的路上，接到汪元元（化名）的电话。</w:t>
        <w:br/>
        <w:t>她问我现在可在学校，我说我大约八点能到。</w:t>
        <w:br/>
        <w:t>孩子对我说她想请假回家。</w:t>
        <w:br/>
        <w:t>我说这个星期考查课在进行期末考查，你回去会耽误考试的。</w:t>
        <w:br/>
        <w:t>孩子说她清楚，听得出来她很沮丧。</w:t>
        <w:br/>
        <w:t>我让她在办公室等我。</w:t>
        <w:br/>
        <w:t>因为那天安排我一整天监考，所以到校后我先去教学处拿了卷子再去自己的办公室。</w:t>
        <w:br/>
        <w:t>汪元元如约在办公室门口等着我，怯怯地站在那。</w:t>
        <w:br/>
        <w:t>我想可能是有为难的事，于是我就和她在办公室外面谈。</w:t>
        <w:br/>
        <w:t>她哭着告诉我，现在她不敢回教室，因为昨天晚上发生了一些事，班级的其他孩子要求女生部给她下处分。</w:t>
        <w:br/>
        <w:t>我当时很吃惊，我很奇怪她们为什么要这么做。</w:t>
        <w:br/>
        <w:t>汪元元说是因为之前发生的事，班里的孩子还不能原谅她。</w:t>
        <w:br/>
        <w:t>我说这次到底发生什么了，孩子支支吾吾没说清。</w:t>
        <w:br/>
        <w:t>我当她的面把班长叫来。</w:t>
        <w:br/>
        <w:t>问到底发生什么了，班长说汪元元自己清楚，班长在说这话时貌似很气愤。</w:t>
        <w:br/>
        <w:t>我对班长说不管发生什么了，因为你是一班之长，我需要你站在一个客观的角度把昨晚发生的事向我陈述一遍。</w:t>
        <w:br/>
        <w:t>原来汪元元因上学期犯了一个严重的错误，将班长的头衔丢了，在同学们的一致同意下现任班长接任。</w:t>
        <w:br/>
        <w:t>也是因为上学期的事件汪元元没有真正得到同学们的信任，所以现在她和班里的同学们不能融合到一起。</w:t>
        <w:br/>
        <w:t>昨天晚上我们班同学与11秋初市场营销班同学发生了冲突，据班长讲是因为汪元元在两个班之间讲了一些不恰当的话引起的，当我班同学及11秋初市场营销班的同学在一起对质时，发现汪元元讲的都是些无中生有的话，两班的同学们都很气愤，让汪元元当面道歉。</w:t>
        <w:br/>
        <w:t>但孩子昨晚立即打电话回家告诉家长要回去，家长让孩子今天早上来找我。</w:t>
        <w:br/>
        <w:t>汪元元说她不想在面对班里的学生坚决要回家，但监考时间到了，我得去监考。</w:t>
        <w:br/>
        <w:br/>
        <w:br/>
        <w:t>处理方式：</w:t>
        <w:br/>
        <w:br/>
        <w:t>1、让班长先回班级，让汪元元就在我办公室等我。</w:t>
        <w:br/>
        <w:t>这孩子此时肯定是没法面对全班同学了。</w:t>
        <w:br/>
        <w:t>告诉他们我监考完我就直接到班里去。</w:t>
        <w:br/>
        <w:br/>
        <w:br/>
        <w:t>2、监考完毕，我直接去教室，做同学们的思想工作，但孩子们说不能再原谅汪元元，这样下去会纵容她的，这次一定要让学生会给她下处分。</w:t>
        <w:br/>
        <w:t>我列出了以下几点：第一我们大家在一起学习，同食共寝不容易，违心地说，这叫缘分，人生一世，草木一秋，有些缘分我们该珍惜；第二，汪元元不愿意回到班级，是因为害怕大家，如果一个人不敢面对问题，她就意识到这件事她错了，我让同学们设身处地地想想如果老师冤枉了你，在听老师训时，是否将头尽量抬高，如果错了，是否低眉顺眼，不敢面对，孩子们此时点头赞同；第三，如果下处分能让她悔改，老师现在就去申请，但你们虽能预料到，并保证下了这处分她以后就不再这样了，孩子们没人吱声。</w:t>
        <w:br/>
        <w:t>第四，此时最难过的不是你们，也不是老师，而是汪元元，如果此时我们惩罚她，有可能不会起到惩罚的效果，反而让她觉得既然得到了已有的处罚，她也不必那么自责，让她从心里想上对自己的过错做出让步；第五，我要当着你们，及汪元元的面严肃地说明，我们可以犯错误，老师会给你们每人两次机会，但第三次再犯时，我会将三件事加在一起来重罚。</w:t>
        <w:br/>
        <w:t>孩子们同意再原谅她一次。</w:t>
        <w:br/>
        <w:br/>
        <w:br/>
        <w:t>3、打电话给汪元元，让她到教室来找我，但孩子始终坚持不来，害怕。</w:t>
        <w:br/>
        <w:t>我只好回到办公室，给她做了思想工作，让她先回家调整一下，并打电话给她的母亲告知回家的事。</w:t>
        <w:br/>
        <w:t>并希望她母亲好好做孩子的工作，不要过分责备她，同时如果有可能，希望下星期能和孩子一起来学校。</w:t>
        <w:br/>
        <w:br/>
        <w:br/>
        <w:t>4、四天后孩子的母亲领着汪元元回到学校，孩子的精神状态不错。</w:t>
        <w:br/>
        <w:t>我将孩子的母亲及孩子领到她的宿舍，先让孩子能被室友接纳，后面的事慢慢再说。</w:t>
        <w:br/>
        <w:t>在这过程中，孩子的母亲在室友那做了大量的工作，并在学校住了两天。</w:t>
        <w:br/>
        <w:br/>
        <w:br/>
        <w:t>过了几天，王元元和室友一起来我这请假，我想这件事算是告了一段落。</w:t>
        <w:br/>
        <w:t>班主任工作是一件繁琐的工作，但是我想只要用心做，多站在孩子的角度来考虑问题，把他们当成自己的亲人，会慢慢做好的。</w:t>
        <w:br/>
        <w:br/>
        <w:br/>
        <w:t>◆储铁成</w:t>
        <w:br/>
        <w:br/>
        <w:t>中职学生难管，我想这是中职学校老师的共同感受。</w:t>
        <w:br/>
        <w:t>不仅是因为中职学生是一些行为习惯较差，在中考竞争中被淘汰下来的学生。</w:t>
        <w:br/>
        <w:t>更是因为社会上的一些不良风气的影响。</w:t>
        <w:br/>
        <w:t>而这些问题并不是班级纪律以及学校的各项规章制度所能解决的。</w:t>
        <w:br/>
        <w:t>比如学生上课玩手机现象就是一个让老师很头疼的事情，而且没有一个能够很好解决的方法。</w:t>
        <w:br/>
        <w:br/>
        <w:br/>
        <w:t>曾经有一次我在上课的时候就遇到过这种问题。</w:t>
        <w:br/>
        <w:t>一名同学在课堂上一直低着头不知道在忙什么，当时我就猜到他肯定是在玩手机。</w:t>
        <w:br/>
        <w:t>于是我就间接地警告了他，让他不要再玩了。</w:t>
        <w:br/>
        <w:t>可是过了一会我发现他还是在那玩，根本没有听见我说的话一样。</w:t>
        <w:br/>
        <w:t>然后我就点名让他不要玩了，并且告诉他再玩就给手机没收了。</w:t>
        <w:br/>
        <w:t>我以为这次他会听我的话。</w:t>
        <w:br/>
        <w:t>结果他不但没有听我说的话，反而理直气壮的和我争辩起来，说手机是他的，想玩就玩。</w:t>
        <w:br/>
        <w:t>当时我真的很气愤，有种想打人的冲动。</w:t>
        <w:br/>
        <w:t>但是我还是抑制住了自己的情绪，因为我知道作为一名老师不允许那样做。</w:t>
        <w:br/>
        <w:t>于是我就慢慢的让自己的情绪平静下来，然后对他说，课余时间你想怎么玩都可以，但是现在我们是在上课。</w:t>
        <w:br/>
        <w:t>既然是上课，就应该遵守课堂纪律，认真听课而不是玩手机。</w:t>
        <w:br/>
        <w:t>你们现在正是学习知识和技能的黄金时期，应该多学点知识，珍惜现在的时光，而不是把时间都浪费在玩手机上。</w:t>
        <w:br/>
        <w:t>你们的父母如果知道你们在学校不好好学习，他们该有多么的伤心。</w:t>
        <w:br/>
        <w:t>在我的一番思想教育之后，他好像有所醒悟，没有再玩手机。</w:t>
        <w:br/>
        <w:t>但是却影响了正常教学秩序。</w:t>
        <w:br/>
        <w:t>那么针对这种现象，我们又该如何应对呢？</w:t>
        <w:br/>
        <w:br/>
        <w:t>我想，有的学生上课玩手机也许是他们自身的问题，基础差，自控能力不强所造成的。</w:t>
        <w:br/>
        <w:t>另一方面，我们老师自身有没有问题呢？我觉得这是我们值得去思考的问题。</w:t>
        <w:br/>
        <w:t>如果一开始看见有学生上课玩手机，及时的给与制止或者没收，如果你的课上的很精彩，能够激发学生的兴趣，能够用自己的人格魅力感染学生，那么课堂上玩手机的现象就会大大降低甚至不会出现。</w:t>
        <w:br/>
        <w:t>所以，在责怪学生的同时，我们老师自己也要有所反思。</w:t>
        <w:br/>
        <w:t>课堂上经常玩手机的学生，大多数是对学习失去兴趣。</w:t>
        <w:br/>
        <w:t>因此，老师要对这类学生进行正确的心理疏导，培养他们的学习兴趣，让学生明白，学习要有耐心，毅力。</w:t>
        <w:br/>
        <w:t>试图通过一两次的教育想彻底转变他们是不现实的。</w:t>
        <w:br/>
        <w:t>对他们的教育要充满信心，相信他们，反复进行教育。</w:t>
        <w:br/>
        <w:t>我们要努力使自己成为他们的朋友，在课堂内外多与他们交流，及时指导他们的意见和建议，努力改善自己的课堂教学，让学生积极主动的去听课和学习。</w:t>
        <w:br/>
        <w:br/>
        <w:br/>
        <w:t>班主任要把禁止课堂上玩手机写入班规，作为明确的制度。</w:t>
        <w:br/>
        <w:t>让学生认识到课堂上玩手机是明令禁止的，引起学生的重视。</w:t>
        <w:br/>
        <w:t>对于课堂上玩手机的学生，不要随意的讽刺，训斥，甚至体罚他们。</w:t>
        <w:br/>
        <w:t>这样不仅毫无效果，反而会使他们产生逆反的心理，事与愿违。</w:t>
        <w:br/>
        <w:t>我们应该以思想教育为主，对他们晓之以理，动之以情，循序善诱，用一颗关爱的心来感化他们。</w:t>
        <w:br/>
        <w:t>班主任应该积极，主动与学生家长沟通，通过多种途径来帮助学生树立积极，向上的学习态度和人生目标。</w:t>
        <w:br/>
        <w:br/>
        <w:br/>
        <w:t>◆郝结来</w:t>
        <w:br/>
        <w:br/>
        <w:t>案例一：由手机被没收而引发的思考</w:t>
        <w:br/>
        <w:br/>
        <w:t>事件：我们班的徐**同学，一次在姚先平老师上《CAXA电子图板》课时玩手机，被姚老师没收后，心里不服气，但课堂上未顶撞老师，而是在下课后，多次找姚老师，希望要回手机；姚老师告诉他已将手机交给我处理；于是，该生一天内四次跑到办公室找我索要手机，第一次的理由是“第一次犯错，希望班主任和姚老师给个机会。</w:t>
        <w:br/>
        <w:t>”第二次的理由是“没有手机不方面联系，希望班主任能给我，不给我我就退学回家。</w:t>
        <w:br/>
        <w:t>”第三次的理由是“班主任，我知道错了，手机能否借个我打个电话给我爸，只是说几分钟就行了，打完电话还放在你这保管。</w:t>
        <w:br/>
        <w:t>”第四次的理由是“班主任，我不记得我父亲的号码，你让我抄一下可行？”这些被我严词拒绝后，还是不甘心，继续找我软磨硬泡，并流泪发誓，我仍未同意；结果，他给我来个“狠招”（估计大家都很难想到的！），他说：“班主任，求求你，给我吧！我给你跪下了！”我一看，情势不妙，于是，专门让他写好保证书，先把手机领回。</w:t>
        <w:br/>
        <w:br/>
        <w:br/>
        <w:t>分析：该生因为是家长唯一的独子，属于隔代养育的“太子型”，并且受其父母感情不和的影响，而在性格上更显怪癖；生活和学习均无目标，厌学好玩，喜欢起哄，平时不会犯大错，但小错不断；遇事喜欢“死缠烂打”，家长也无法全心管教，多次谈话均无多效，好比我们所说的“烂泥扶不上墙”。</w:t>
        <w:br/>
        <w:br/>
        <w:br/>
        <w:t>处理：虽然在此次事件上，我没有过多的与他纠缠，而是在第二天就把手机还给他了！但在还给他之后，我还是把实际的情况都与其家长进行了沟通谈话，并就此次事件交换了意见；家长也表示会多花时间来和学生沟通，协助班主任老师教育好孩子。</w:t>
        <w:br/>
        <w:br/>
        <w:br/>
        <w:t>那你不清楚害处，我就来讲，班会课余，文字、图片、视屏都来，害处就是要你有害怕的心理从而不去触碰。</w:t>
        <w:br/>
        <w:t>你们所人为的“好处”假的纠正过来，真是的话找出健康的替代方式。</w:t>
        <w:br/>
        <w:br/>
        <w:br/>
        <w:t>啰嗦太多，仅此以供参考，欢迎交流指正批评。</w:t>
        <w:br/>
        <w:br/>
        <w:br/>
        <w:t>◆程银燕</w:t>
        <w:br/>
        <w:br/>
        <w:t>事件描述：</w:t>
        <w:br/>
        <w:br/>
        <w:t>接手11高职市场营销班的第三天，早晨，我还在上班的路上，接到汪元元（化名）的电话。</w:t>
        <w:br/>
        <w:t>她问我现在可在学校，我说我大约八点能到。</w:t>
        <w:br/>
        <w:t>孩子对我说她想请假回家。</w:t>
        <w:br/>
        <w:t>我说这个星期考查课在进行期末考查，你回去会耽误考试的。</w:t>
        <w:br/>
        <w:t>孩子说她清楚，听得出来她很沮丧。</w:t>
        <w:br/>
        <w:t>我让她在办公室等我。</w:t>
        <w:br/>
        <w:t>因为那天安排我一整天监考，所以到校后我先去教学处拿了卷子再去自己的办公室。</w:t>
        <w:br/>
        <w:t>汪元元如约在办公室门口等着我，怯怯地站在那。</w:t>
        <w:br/>
        <w:t>我想可能是有为难的事，于是我就和她在办公室外面谈。</w:t>
        <w:br/>
        <w:t>她哭着告诉我，现在她不敢回教室，因为昨天晚上发生了一些事，班级的其他孩子要求女生部给她下处分。</w:t>
        <w:br/>
        <w:t>我当时很吃惊，我很奇怪她们为什么要这么做。</w:t>
        <w:br/>
        <w:t>汪元元说是因为之前发生的事，班里的孩子还不能原谅她。</w:t>
        <w:br/>
        <w:t>我说这次到底发生什么了，孩子支支吾吾没说清。</w:t>
        <w:br/>
        <w:t>我当她的面把班长叫来。</w:t>
        <w:br/>
        <w:t>问到底发生什么了，班长说汪元元自己清楚，班长在说这话时貌似很气愤。</w:t>
        <w:br/>
        <w:t>我对班长说不管发生什么了，因为你是一班之长，我需要你站在一个客观的角度把昨晚发生的事向我陈述一遍。</w:t>
        <w:br/>
        <w:t>原来汪元元因上学期犯了一个严重的错误，将班长的头衔丢了，在同学们的一致同意下现任班长接任。</w:t>
        <w:br/>
        <w:t>也是因为上学期的事件汪元元没有真正得到同学们的信任，所以现在她和班里的同学们不能融合到一起。</w:t>
        <w:br/>
        <w:t>昨天晚上我们班同学与11秋初市场营销班同学发生了冲突，据班长讲是因为汪元元在两个班之间讲了一些不恰当的话引起的，当我班同学及11秋初市场营销班的同学在一起对质时，发现汪元元讲的都是些无中生有的话，两班的同学们都很气愤，让汪元元当面道歉。</w:t>
        <w:br/>
        <w:t>但孩子昨晚立即打电话回家告诉家长要回去，家长让孩子今天早上来找我。</w:t>
        <w:br/>
        <w:t>汪元元说她不想在面对班里的学生坚决要回家，但监考时间到了，我得去监考。</w:t>
        <w:br/>
        <w:br/>
        <w:br/>
        <w:t>处理方式：</w:t>
        <w:br/>
        <w:br/>
        <w:t>1、让班长先回班级，让汪元元就在我办公室等我。</w:t>
        <w:br/>
        <w:t>这孩子此时肯定是没法面对全班同学了。</w:t>
        <w:br/>
        <w:t>告诉他们我监考完我就直接到班里去。</w:t>
        <w:br/>
        <w:br/>
        <w:br/>
        <w:t>2、监考完毕，我直接去教室，做同学们的思想工作，但孩子们说不能再原谅汪元元，这样下去会纵容她的，这次一定要让学生会给她下处分。</w:t>
        <w:br/>
        <w:t>我列出了以下几点：第一我们大家在一起学习，同食共寝不容易，违心地说，这叫缘分，人生一世，草木一秋，有些缘分我们该珍惜；第二，汪元元不愿意回到班级，是因为害怕大家，如果一个人不敢面对问题，她就意识到这件事她错了，我让同学们设身处地地想想如果老师冤枉了你，在听老师训时，是否将头尽量抬高，如果错了，是否低眉顺眼，不敢面对，孩子们此时点头赞同；第三，如果下处分能让她悔改，老师现在就去申请，但你们虽能预料到，并保证下了这处分她以后就不再这样了，孩子们没人吱声。</w:t>
        <w:br/>
        <w:t>第四，此时最难过的不是你们，也不是老师，而是汪元元，如果此时我们惩罚她，有可能不会起到惩罚的效果，反而让她觉得既然得到了已有的处罚，她也不必那么自责，让她从心里想上对自己的过错做出让步；第五，我要当着你们，及汪元元的面严肃地说明，我们可以犯错误，老师会给你们每人两次机会，但第三次再犯时，我会将三件事加在一起来重罚。</w:t>
        <w:br/>
        <w:t>孩子们同意再原谅她一次。</w:t>
        <w:br/>
        <w:br/>
        <w:br/>
        <w:t>3、打电话给汪元元，让她到教室来找我，但孩子始终坚持不来，害怕。</w:t>
        <w:br/>
        <w:t>我只好回到办公室，给她做了思想工作，让她先回家调整一下，并打电话给她的母亲告知回家的事。</w:t>
        <w:br/>
        <w:t>并希望她母亲好好做孩子的工作，不要过分责备她，同时如果有可能，希望下星期能和孩子一起来学校。</w:t>
        <w:br/>
        <w:br/>
        <w:br/>
        <w:t>4、四天后孩子的母亲领着汪元元回到学校，孩子的精神状态不错。</w:t>
        <w:br/>
        <w:t>我将孩子的母亲及孩子领到她的宿舍，先让孩子能被室友接纳，后面的事慢慢再说。</w:t>
        <w:br/>
        <w:t>在这过程中，孩子的母亲在室友那做了大量的工作，并在学校住了两天。</w:t>
        <w:br/>
        <w:br/>
        <w:br/>
        <w:t>过了几天，王元元和室友一起来我这请假，我想这件事算是告了一段落。</w:t>
        <w:br/>
        <w:t>班主任工作是一件繁琐的工作，但是我想只要用心做，多站在孩子的角度来考虑问题，把他们当成自己的亲人，会慢慢做好的。</w:t>
        <w:br/>
        <w:br/>
        <w:br/>
        <w:t>◆储铁成</w:t>
        <w:br/>
        <w:br/>
        <w:t>中职学生难管，我想这是中职学校老师的共同感受。</w:t>
        <w:br/>
        <w:t>不仅是因为中职学生是一些行为习惯较差，在中考竞争中被淘汰下来的学生。</w:t>
        <w:br/>
        <w:t>更是因为社会上的一些不良风气的影响。</w:t>
        <w:br/>
        <w:t>而这些问题并不是班级纪律以及学校的各项规章制度所能解决的。</w:t>
        <w:br/>
        <w:t>比如学生上课玩手机现象就是一个让老师很头疼的事情，而且没有一个能够很好解决的方法。</w:t>
        <w:br/>
        <w:br/>
        <w:br/>
        <w:t>曾经有一次我在上课的时候就遇到过这种问题。</w:t>
        <w:br/>
        <w:t>一名同学在课堂上一直低着头不知道在忙什么，当时我就猜到他肯定是在玩手机。</w:t>
        <w:br/>
        <w:t>于是我就间接地警告了他，让他不要再玩了。</w:t>
        <w:br/>
        <w:t>可是过了一会我发现他还是在那玩，根本没有听见我说的话一样。</w:t>
        <w:br/>
        <w:t>然后我就点名让他不要玩了，并且告诉他再玩就给手机没收了。</w:t>
        <w:br/>
        <w:t>我以为这次他会听我的话。</w:t>
        <w:br/>
        <w:t>结果他不但没有听我说的话，反而理直气壮的和我争辩起来，说手机是他的，想玩就玩。</w:t>
        <w:br/>
        <w:t>当时我真的很气愤，有种想打人的冲动。</w:t>
        <w:br/>
        <w:t>但是我还是抑制住了自己的情绪，因为我知道作为一名老师不允许那样做。</w:t>
        <w:br/>
        <w:t>于是我就慢慢的让自己的情绪平静下来，然后对他说，课余时间你想怎么玩都可以，但是现在我们是在上课。</w:t>
        <w:br/>
        <w:t>既然是上课，就应该遵守课堂纪律，认真听课而不是玩手机。</w:t>
        <w:br/>
        <w:t>你们现在正是学习知识和技能的黄金时期，应该多学点知识，珍惜现在的时光，而不是把时间都浪费在玩手机上。</w:t>
        <w:br/>
        <w:t>你们的父母如果知道你们在学校不好好学习，他们该有多么的伤心。</w:t>
        <w:br/>
        <w:t>在我的一番思想教育之后，他好像有所醒悟，没有再玩手机。</w:t>
        <w:br/>
        <w:t>但是却影响了正常教学秩序。</w:t>
        <w:br/>
        <w:t>那么针对这种现象，我们又该如何应对呢？</w:t>
        <w:br/>
        <w:br/>
        <w:t>我想，有的学生上课玩手机也许是他们自身的问题，基础差，自控能力不强所造成的。</w:t>
        <w:br/>
        <w:t>另一方面，我们老师自身有没有问题呢？我觉得这是我们值得去思考的问题。</w:t>
        <w:br/>
        <w:t>如果一开始看见有学生上课玩手机，及时的给与制止或者没收，如果你的课上的很精彩，能够激发学生的兴趣，能够用自己的人格魅力感染学生，那么课堂上玩手机的现象就会大大降低甚至不会出现。</w:t>
        <w:br/>
        <w:t>所以，在责怪学生的同时，我们老师自己也要有所反思。</w:t>
        <w:br/>
        <w:t>课堂上经常玩手机的学生，大多数是对学习失去兴趣。</w:t>
        <w:br/>
        <w:t>因此，老师要对这类学生进行正确的心理疏导，培养他们的学习兴趣，让学生明白，学习要有耐心，毅力。</w:t>
        <w:br/>
        <w:t>试图通过一两次的教育想彻底转变他们是不现实的。</w:t>
        <w:br/>
        <w:t>对他们的教育要充满信心，相信他们，反复进行教育。</w:t>
        <w:br/>
        <w:t>我们要努力使自己成为他们的朋友，在课堂内外多与他们交流，及时指导他们的意见和建议，努力改善自己的课堂教学，让学生积极主动的去听课和学习。</w:t>
        <w:br/>
        <w:br/>
        <w:br/>
        <w:t>班主任要把禁止课堂上玩手机写入班规，作为明确的制度。</w:t>
        <w:br/>
        <w:t>让学生认识到课堂上玩手机是明令禁止的，引起学生的重视。</w:t>
        <w:br/>
        <w:t>对于课堂上玩手机的学生，不要随意的讽刺，训斥，甚至体罚他们。</w:t>
        <w:br/>
        <w:t>这样不仅毫无效果，反而会使他们产生逆反的心理，事与愿违。</w:t>
        <w:br/>
        <w:t>我们应该以思想教育为主，对他们晓之以理，动之以情，循序善诱，用一颗关爱的心来感化他们。</w:t>
        <w:br/>
        <w:t>班主任应该积极，主动与学生家长沟通，通过多种途径来帮助学生树立积极，向上的学习态度和人生目标。</w:t>
        <w:br/>
        <w:br/>
        <w:br/>
        <w:t>◆郝结来</w:t>
        <w:br/>
        <w:br/>
        <w:t>案例一：由手机被没收而引发的思考</w:t>
        <w:br/>
        <w:br/>
        <w:t>事件：我们班的徐**同学，一次在姚先平老师上《CAXA电子图板》课时玩手机，被姚老师没收后，心里不服气，但课堂上未顶撞老师，而是在下课后，多次找姚老师，希望要回手机；姚老师告诉他已将手机交给我处理；于是，该生一天内四次跑到办公室找我索要手机，第一次的理由是“第一次犯错，希望班主任和姚老师给个机会。</w:t>
        <w:br/>
        <w:t>”第二次的理由是“没有手机不方面联系，希望班主任能给我，不给我我就退学回家。</w:t>
        <w:br/>
        <w:t>”第三次的理由是“班主任，我知道错了，手机能否借个我打个电话给我爸，只是说几分钟就行了，打完电话还放在你这保管。</w:t>
        <w:br/>
        <w:t>”第四次的理由是“班主任，我不记得我父亲的号码，你让我抄一下可行？”这些被我严词拒绝后，还是不甘心，继续找我软磨硬泡，并流泪发誓，我仍未同意；结果，他给我来个“狠招”（估计大家都很难想到的！），他说：“班主任，求求你，给我吧！我给你跪下了！”我一看，情势不妙，于是，专门让他写好保证书，先把手机领回。</w:t>
        <w:br/>
        <w:br/>
        <w:br/>
        <w:t>分析：该生因为是家长唯一的独子，属于隔代养育的“太子型”，并且受其父母感情不和的影响，而在性格上更显怪癖；生活和学习均无目标，厌学好玩，喜欢起哄，平时不会犯大错，但小错不断；遇事喜欢“死缠烂打”，家长也无法全心管教，多次谈话均无多效，好比我们所说的“烂泥扶不上墙”。</w:t>
        <w:br/>
        <w:br/>
        <w:br/>
        <w:t>处理：虽然在此次事件上，我没有过多的与他纠缠，而是在第二天就把手机还给他了！但在还给他之后，我还是把实际的情况都与其家长进行了沟通谈话，并就此次事件交换了意见；家长也表示会多花时间来和学生沟通，协助班主任老师教育好孩子。</w:t>
        <w:br/>
        <w:br/>
        <w:br/>
        <w:t>思考与建议：对于这个学生，家庭背景还不是很复杂，却让其养成了如此的个性，让我很伤感。</w:t>
        <w:br/>
        <w:t>该生的价值观也有待改进，曾经因为“阑尾炎手术”而在合肥市第一人民医院滨湖分院做手术，花掉8000多元，则在一般家庭来说是很难承受的。</w:t>
        <w:br/>
        <w:t>在对待手机问题上，我建议：能否仿效有些寄宿制初中的做法，即：周日晚到校后，班级除留下班长和其他一名主要班干的手机外，其他同学的手机全部上交给班主任保管，周五晚自习时再统一下发，家长的联系全部通过或班长转达；这样，既可以解决学生上课玩手机的情况，又可以缓解学校手机充电情况，另外还尽量让学生回归到书本中来！</w:t>
        <w:br/>
        <w:br/>
        <w:t>案例二：求助问题学生的良药</w:t>
        <w:br/>
        <w:br/>
        <w:t>事件：我们班的学生王某，其父母离异，现跟随父亲和奶奶同住，其父性格孤僻，对该生的期望值过高，而且刚愎自用，思想上较为迂腐，直接导致该生思想钝化，且有所偏激，叛逆心较重。</w:t>
        <w:br/>
        <w:t>先看几件事：1.上课走神，下课却抱着书本不放；2.该生进校第一学期快结束时，有两次到办公室找我请教考“托福雅思”的事情；3.无法判断自己所做的事情是否正确，如果有其他同学犯错或违纪，他也跟在一起，但他还觉得这样做是正确的；4.他父亲训他的时候，他要么低头聆听，要么连连称是，其实根本没听进去。</w:t>
        <w:br/>
        <w:br/>
        <w:br/>
        <w:t>分析：该生受其父亲的影响，性格和心理上都已发生了扭曲，是属于“智障”和正常人之间的人群，但既然身在正常学生群体中，又不能太过迁就他。</w:t>
        <w:br/>
        <w:br/>
        <w:br/>
        <w:t>处理：1.多次与家长沟通，适时放松对孩子的管束；2.建议家长不要对孩子期望太高，容易引起逆反心理，从而效果更差。</w:t>
        <w:br/>
        <w:t>3.对该生本人，多次找他私下谈话，其本人也表示，不想回家听他爸训。</w:t>
        <w:br/>
        <w:br/>
        <w:br/>
        <w:t>想这样有些问题的学生，在我班上有三四个，他们都表现为：在思想上以“自我为中心”；在行为上崇尚放纵不羁；在学习上是“当和尚每天敲钟。</w:t>
        <w:br/>
        <w:t>”虽然感觉耗费不少时间和精力来引导和教育他们，但还是感觉能力欠缺，无法更好更快地提高他们，因此，也借这个交流的机会来请教各位领导和专家支招，为我们班级也为全校所有班级能更好的发展和进步而各尽所能。</w:t>
        <w:br/>
        <w:br/>
        <w:br/>
        <w:t>处理方式：</w:t>
        <w:br/>
        <w:br/>
        <w:t>1、让班长先回班级，让汪元元就在我办公室等我。</w:t>
        <w:br/>
        <w:t>这孩子此时肯定是没法面对全班同学了。</w:t>
        <w:br/>
        <w:t>告诉他们我监考完我就直接到班里去。</w:t>
        <w:br/>
        <w:br/>
        <w:br/>
        <w:t>2、监考完毕，我直接去教室，做同学们的思想工作，但孩子们说不能再原谅汪元元，这样下去会纵容她的，这次一定要让学生会给她下处分。</w:t>
        <w:br/>
        <w:t>我列出了以下几点：第一我们大家在一起学习，同食共寝不容易，违心地说，这叫缘分，人生一世，草木一秋，有些缘分我们该珍惜；第二，汪元元不愿意回到班级，是因为害怕大家，如果一个人不敢面对问题，她就意识到这件事她错了，我让同学们设身处地地想想如果老师冤枉了你，在听老师训时，是否将头尽量抬高，如果错了，是否低眉顺眼，不敢面对，孩子们此时点头赞同；第三，如果下处分能让她悔改，老师现在就去申请，但你们虽能预料到，并保证下了这处分她以后就不再这样了，孩子们没人吱声。</w:t>
        <w:br/>
        <w:t>第四，此时最难过的不是你们，也不是老师，而是汪元元，如果此时我们惩罚她，有可能不会起到惩罚的效果，反而让她觉得既然得到了已有的处罚，她也不必那么自责，让她从心里想上对自己的过错做出让步；第五，我要当着你们，及汪元元的面严肃地说明，我们可以犯错误，老师会给你们每人两次机会，但第三次再犯时，我会将三件事加在一起来重罚。</w:t>
        <w:br/>
        <w:t>孩子们同意再原谅她一次。</w:t>
        <w:br/>
        <w:br/>
        <w:br/>
        <w:t>3、打电话给汪元元，让她到教室来找我，但孩子始终坚持不来，害怕。</w:t>
        <w:br/>
        <w:t>我只好回到办公室，给她做了思想工作，让她先回家调整一下，并打电话给她的母亲告知回家的事。</w:t>
        <w:br/>
        <w:t>并希望她母亲好好做孩子的工作，不要过分责备她，同时如果有可能，希望下星期能和孩子一起来学校。</w:t>
        <w:br/>
        <w:br/>
        <w:br/>
        <w:t>4、四天后孩子的母亲领着汪元元回到学校，孩子的精神状态不错。</w:t>
        <w:br/>
        <w:t>我将孩子的母亲及孩子领到她的宿舍，先让孩子能被室友接纳，后面的事慢慢再说。</w:t>
        <w:br/>
        <w:t>在这过程中，孩子的母亲在室友那做了大量的工作，并在学校住了两天。</w:t>
        <w:br/>
        <w:br/>
        <w:br/>
        <w:t>过了几天，王元元和室友一起来我这请假，我想这件事算是告了一段落。</w:t>
        <w:br/>
        <w:t>班主任工作是一件繁琐的工作，但是我想只要用心做，多站在孩子的角度来考虑问题，把他们当成自己的亲人，会慢慢做好的。</w:t>
        <w:br/>
        <w:br/>
        <w:br/>
        <w:t>◆储铁成</w:t>
        <w:br/>
        <w:br/>
        <w:t>中职学生难管，我想这是中职学校老师的共同感受。</w:t>
        <w:br/>
        <w:t>不仅是因为中职学生是一些行为习惯较差，在中考竞争中被淘汰下来的学生。</w:t>
        <w:br/>
        <w:t>更是因为社会上的一些不良风气的影响。</w:t>
        <w:br/>
        <w:t>而这些问题并不是班级纪律以及学校的各项规章制度所能解决的。</w:t>
        <w:br/>
        <w:t>比如学生上课玩手机现象就是一个让老师很头疼的事情，而且没有一个能够很好解决的方法。</w:t>
        <w:br/>
        <w:br/>
        <w:br/>
        <w:t>曾经有一次我在上课的时候就遇到过这种问题。</w:t>
        <w:br/>
        <w:t>一名同学在课堂上一直低着头不知道在忙什么，当时我就猜到他肯定是在玩手机。</w:t>
        <w:br/>
        <w:t>于是我就间接地警告了他，让他不要再玩了。</w:t>
        <w:br/>
        <w:t>可是过了一会我发现他还是在那玩，根本没有听见我说的话一样。</w:t>
        <w:br/>
        <w:t>然后我就点名让他不要玩了，并且告诉他再玩就给手机没收了。</w:t>
        <w:br/>
        <w:t>我以为这次他会听我的话。</w:t>
        <w:br/>
        <w:t>结果他不但没有听我说的话，反而理直气壮的和我争辩起来，说手机是他的，想玩就玩。</w:t>
        <w:br/>
        <w:t>当时我真的很气愤，有种想打人的冲动。</w:t>
        <w:br/>
        <w:t>但是我还是抑制住了自己的情绪，因为我知道作为一名老师不允许那样做。</w:t>
        <w:br/>
        <w:t>于是我就慢慢的让自己的情绪平静下来，然后对他说，课余时间你想怎么玩都可以，但是现在我们是在上课。</w:t>
        <w:br/>
        <w:t>既然是上课，就应该遵守课堂纪律，认真听课而不是玩手机。</w:t>
        <w:br/>
        <w:t>你们现在正是学习知识和技能的黄金时期，应该多学点知识，珍惜现在的时光，而不是把时间都浪费在玩手机上。</w:t>
        <w:br/>
        <w:t>你们的父母如果知道你们在学校不好好学习，他们该有多么的伤心。</w:t>
        <w:br/>
        <w:t>在我的一番思想教育之后，他好像有所醒悟，没有再玩手机。</w:t>
        <w:br/>
        <w:t>但是却影响了正常教学秩序。</w:t>
        <w:br/>
        <w:t>那么针对这种现象，我们又该如何应对呢？</w:t>
        <w:br/>
        <w:br/>
        <w:t>我想，有的学生上课玩手机也许是他们自身的问题，基础差，自控能力不强所造成的。</w:t>
        <w:br/>
        <w:t>另一方面，我们老师自身有没有问题呢？我觉得这是我们值得去思考的问题。</w:t>
        <w:br/>
        <w:t>如果一开始看见有学生上课玩手机，及时的给与制止或者没收，如果你的课上的很精彩，能够激发学生的兴趣，能够用自己的人格魅力感染学生，那么课堂上玩手机的现象就会大大降低甚至不会出现。</w:t>
        <w:br/>
        <w:t>所以，在责怪学生的同时，我们老师自己也要有所反思。</w:t>
        <w:br/>
        <w:t>课堂上经常玩手机的学生，大多数是对学习失去兴趣。</w:t>
        <w:br/>
        <w:t>因此，老师要对这类学生进行正确的心理疏导，培养他们的学习兴趣，让学生明白，学习要有耐心，毅力。</w:t>
        <w:br/>
        <w:t>试图通过一两次的教育想彻底转变他们是不现实的。</w:t>
        <w:br/>
        <w:t>对他们的教育要充满信心，相信他们，反复进行教育。</w:t>
        <w:br/>
        <w:t>我们要努力使自己成为他们的朋友，在课堂内外多与他们交流，及时指导他们的意见和建议，努力改善自己的课堂教学，让学生积极主动的去听课和学习。</w:t>
        <w:br/>
        <w:br/>
        <w:br/>
        <w:t>班主任要把禁止课堂上玩手机写入班规，作为明确的制度。</w:t>
        <w:br/>
        <w:t>让学生认识到课堂上玩手机是明令禁止的，引起学生的重视。</w:t>
        <w:br/>
        <w:t>对于课堂上玩手机的学生，不要随意的讽刺，训斥，甚至体罚他们。</w:t>
        <w:br/>
        <w:t>这样不仅毫无效果，反而会使他们产生逆反的心理，事与愿违。</w:t>
        <w:br/>
        <w:t>我们应该以思想教育为主，对他们晓之以理，动之以情，循序善诱，用一颗关爱的心来感化他们。</w:t>
        <w:br/>
        <w:t>班主任应该积极，主动与学生家长沟通，通过多种途径来帮助学生树立积极，向上的学习态度和人生目标。</w:t>
        <w:br/>
        <w:br/>
        <w:br/>
        <w:t>◆郝结来</w:t>
        <w:br/>
        <w:br/>
        <w:t>案例一：由手机被没收而引发的思考</w:t>
        <w:br/>
        <w:br/>
        <w:t>事件：我们班的徐**同学，一次在姚先平老师上《CAXA电子图板》课时玩手机，被姚老师没收后，心里不服气，但课堂上未顶撞老师，而是在下课后，多次找姚老师，希望要回手机；姚老师告诉他已将手机交给我处理；于是，该生一天内四次跑到办公室找我索要手机，第一次的理由是“第一次犯错，希望班主任和姚老师给个机会。</w:t>
        <w:br/>
        <w:t>”第二次的理由是“没有手机不方面联系，希望班主任能给我，不给我我就退学回家。</w:t>
        <w:br/>
        <w:t>”第三次的理由是“班主任，我知道错了，手机能否借个我打个电话给我爸，只是说几分钟就行了，打完电话还放在你这保管。</w:t>
        <w:br/>
        <w:t>”第四次的理由是“班主任，我不记得我父亲的号码，你让我抄一下可行？”这些被我严词拒绝后，还是不甘心，继续找我软磨硬泡，并流泪发誓，我仍未同意；结果，他给我来个“狠招”（估计大家都很难想到的！），他说：“班主任，求求你，给我吧！我给你跪下了！”我一看，情势不妙，于是，专门让他写好保证书，先把手机领回。</w:t>
        <w:br/>
        <w:br/>
        <w:br/>
        <w:t>分析：该生因为是家长唯一的独子，属于隔代养育的“太子型”，并且受其父母感情不和的影响，而在性格上更显怪癖；生活和学习均无目标，厌学好玩，喜欢起哄，平时不会犯大错，但小错不断；遇事喜欢“死缠烂打”，家长也无法全心管教，多次谈话均无多效，好比我们所说的“烂泥扶不上墙”。</w:t>
        <w:br/>
        <w:br/>
        <w:br/>
        <w:t>处理：虽然在此次事件上，我没有过多的与他纠缠，而是在第二天就把手机还给他了！但在还给他之后，我还是把实际的情况都与其家长进行了沟通谈话，并就此次事件交换了意见；家长也表示会多花时间来和学生沟通，协助班主任老师教育好孩子。</w:t>
        <w:br/>
        <w:br/>
        <w:br/>
        <w:t>思考与建议：对于这个学生，家庭背景还不是很复杂，却让其养成了如此的个性，让我很伤感。</w:t>
        <w:br/>
        <w:t>该生的价值观也有待改进，曾经因为“阑尾炎手术”而在合肥市第一人民医院滨湖分院做手术，花掉8000多元，则在一般家庭来说是很难承受的。</w:t>
        <w:br/>
        <w:t>在对待手机问题上，我建议：能否仿效有些寄宿制初中的做法，即：周日晚到校后，班级除留下班长和其他一名主要班干的手机外，其他同学的手机全部上交给班主任保管，周五晚自习时再统一下发，家长的联系全部通过或班长转达；这样，既可以解决学生上课玩手机的情况，又可以缓解学校手机充电情况，另外还尽量让学生回归到书本中来！</w:t>
        <w:br/>
        <w:br/>
        <w:t>案例二：求助问题学生的良药</w:t>
        <w:br/>
        <w:br/>
        <w:t>事件：我们班的学生王某，其父母离异，现跟随父亲和奶奶同住，其父性格孤僻，对该生的期望值过高，而且刚愎自用，思想上较为迂腐，直接导致该生思想钝化，且有所偏激，叛逆心较重。</w:t>
        <w:br/>
        <w:t>先看几件事：1.上课走神，下课却抱着书本不放；2.该生进校第一学期快结束时，有两次到办公室找我请教考“托福雅思”的事情；3.无法判断自己所做的事情是否正确，如果有其他同学犯错或违纪，他也跟在一起，但他还觉得这样做是正确的；4.他父亲训他的时候，他要么低头聆听，要么连连称是，其实根本没听进去。</w:t>
        <w:br/>
        <w:br/>
        <w:br/>
        <w:t>分析：该生受其父亲的影响，性格和心理上都已发生了扭曲，是属于“智障”和正常人之间的人群，但既然身在正常学生群体中，又不能太过迁就他。</w:t>
        <w:br/>
        <w:br/>
        <w:br/>
        <w:t>处理：1.多次与家长沟通，适时放松对孩子的管束；2.建议家长不要对孩子期望太高，容易引起逆反心理，从而效果更差。</w:t>
        <w:br/>
        <w:t>3.对该生本人，多次找他私下谈话，其本人也表示，不想回家听他爸训。</w:t>
        <w:br/>
        <w:br/>
        <w:br/>
        <w:t>想这样有些问题的学生，在我班上有三四个，他们都表现为：在思想上以“自我为中心”；在行为上崇尚放纵不羁；在学习上是“当和尚每天敲钟。</w:t>
        <w:br/>
        <w:t>”虽然感觉耗费不少时间和精力来引导和教育他们，但还是感觉能力欠缺，无法更好更快地提高他们，因此，也借这个交流的机会来请教各位领导和专家支招，为我们班级也为全校所有班级能更好的发展和进步而各尽所能。</w:t>
        <w:br/>
        <w:br/>
        <w:br/>
        <w:t>◆李国彬</w:t>
        <w:br/>
        <w:br/>
        <w:t>一、案例</w:t>
        <w:br/>
        <w:br/>
        <w:t>自去年开始，我开始担任11秋高职汽制3班班主任工作，起初军训开始班级总体表现还好，在起初的一个月还好，过了一段时间，班级有位同学叫吴奇，头发长长的整天喷发蜡等，老是和我唱反调。</w:t>
        <w:br/>
        <w:t>我在讲台上大声说，他在下面小声说，引起全班同学起哄；我批评他，他爱理不理，没什么变化。</w:t>
        <w:br/>
        <w:br/>
        <w:br/>
        <w:t>二、对策</w:t>
        <w:br/>
        <w:br/>
        <w:t>通过了解，我才知道吴奇东同学有个哥哥，他俩跟着奶奶长大。</w:t>
        <w:br/>
        <w:t>父母离异，家中只有父子三人和奶奶，而父亲由于工作关系经常不在家，很难管教。</w:t>
        <w:br/>
        <w:t>说慌已成了他的家常便饭，初中时经常旷课逃学，在社会上接触人员较复杂，哥哥更是在劳教所进行过改造，如此的家庭背景导致该生在同学中霸气十足，谁都不敢惹他，时常以欺负同学而引以为荣。</w:t>
        <w:br/>
        <w:t>吴奇也有优点，就是比较尊重老师，从来不顶撞老师，最多就是不讲话。</w:t>
        <w:br/>
        <w:br/>
        <w:br/>
        <w:t>由此，我猜想父母的离异对吴奇同学可能是个强烈的打击，我多次地找他谈话终于得知：吴奇很的小的时侯爸妈就离婚，让他自暴自弃，性格比较另类，家里经常是他一个人呆着，觉得没意思，好无聊，为了寻求失去的爱，减少烦恼，他经常与社会上的无业人员混在一起，有时出走几天几夜不归，甚至他还认为没有人像那些哥们儿、姐们儿那样对他好。</w:t>
        <w:br/>
        <w:t>这真是“近墨者黑”呀。</w:t>
        <w:br/>
        <w:br/>
        <w:br/>
        <w:t>首先，我认为学生的本质并不坏，开始采用人海战术改变他的仪容仪表。</w:t>
        <w:br/>
        <w:t>每次我见到他总是督促他剪头发，该生每次见到我每次就低头说”好----好----好,三次以后再也不和他直接讲，而是每天安排班级三个人，在早中晚分别督促他去理发，大概过了一个月的时间，有个中午吴奇来我办公室，告诉我把头发剪了，当时我感觉孩子终于有所改变了。</w:t>
        <w:br/>
        <w:br/>
        <w:br/>
        <w:t>其次，我还采用示范式教育法：我们知道榜样的力量是无穷的，让好学生的一言一行、一举一动都左右着吴奇的视线，所以我便以别人的优良品质和模范行为对其进行心理教育。</w:t>
        <w:br/>
        <w:t>采取迂回战术，让优秀学生与他结伴，让优秀学生和他结队，使优秀学生的言行能很好地去感染他，达到“近朱者赤”的目的，从而去改变他的不良品行。</w:t>
        <w:br/>
        <w:br/>
        <w:br/>
        <w:t>◆储铁成</w:t>
        <w:br/>
        <w:br/>
        <w:t>中职学生难管，我想这是中职学校老师的共同感受。</w:t>
        <w:br/>
        <w:t>不仅是因为中职学生是一些行为习惯较差，在中考竞争中被淘汰下来的学生。</w:t>
        <w:br/>
        <w:t>更是因为社会上的一些不良风气的影响。</w:t>
        <w:br/>
        <w:t>而这些问题并不是班级纪律以及学校的各项规章制度所能解决的。</w:t>
        <w:br/>
        <w:t>比如学生上课玩手机现象就是一个让老师很头疼的事情，而且没有一个能够很好解决的方法。</w:t>
        <w:br/>
        <w:br/>
        <w:br/>
        <w:t>曾经有一次我在上课的时候就遇到过这种问题。</w:t>
        <w:br/>
        <w:t>一名同学在课堂上一直低着头不知道在忙什么，当时我就猜到他肯定是在玩手机。</w:t>
        <w:br/>
        <w:t>于是我就间接地警告了他，让他不要再玩了。</w:t>
        <w:br/>
        <w:t>可是过了一会我发现他还是在那玩，根本没有听见我说的话一样。</w:t>
        <w:br/>
        <w:t>然后我就点名让他不要玩了，并且告诉他再玩就给手机没收了。</w:t>
        <w:br/>
        <w:t>我以为这次他会听我的话。</w:t>
        <w:br/>
        <w:t>结果他不但没有听我说的话，反而理直气壮的和我争辩起来，说手机是他的，想玩就玩。</w:t>
        <w:br/>
        <w:t>当时我真的很气愤，有种想打人的冲动。</w:t>
        <w:br/>
        <w:t>但是我还是抑制住了自己的情绪，因为我知道作为一名老师不允许那样做。</w:t>
        <w:br/>
        <w:t>于是我就慢慢的让自己的情绪平静下来，然后对他说，课余时间你想怎么玩都可以，但是现在我们是在上课。</w:t>
        <w:br/>
        <w:t>既然是上课，就应该遵守课堂纪律，认真听课而不是玩手机。</w:t>
        <w:br/>
        <w:t>你们现在正是学习知识和技能的黄金时期，应该多学点知识，珍惜现在的时光，而不是把时间都浪费在玩手机上。</w:t>
        <w:br/>
        <w:t>你们的父母如果知道你们在学校不好好学习，他们该有多么的伤心。</w:t>
        <w:br/>
        <w:t>在我的一番思想教育之后，他好像有所醒悟，没有再玩手机。</w:t>
        <w:br/>
        <w:t>但是却影响了正常教学秩序。</w:t>
        <w:br/>
        <w:t>那么针对这种现象，我们又该如何应对呢？</w:t>
        <w:br/>
        <w:br/>
        <w:t>我想，有的学生上课玩手机也许是他们自身的问题，基础差，自控能力不强所造成的。</w:t>
        <w:br/>
        <w:t>另一方面，我们老师自身有没有问题呢？我觉得这是我们值得去思考的问题。</w:t>
        <w:br/>
        <w:t>如果一开始看见有学生上课玩手机，及时的给与制止或者没收，如果你的课上的很精彩，能够激发学生的兴趣，能够用自己的人格魅力感染学生，那么课堂上玩手机的现象就会大大降低甚至不会出现。</w:t>
        <w:br/>
        <w:t>所以，在责怪学生的同时，我们老师自己也要有所反思。</w:t>
        <w:br/>
        <w:t>课堂上经常玩手机的学生，大多数是对学习失去兴趣。</w:t>
        <w:br/>
        <w:t>因此，老师要对这类学生进行正确的心理疏导，培养他们的学习兴趣，让学生明白，学习要有耐心，毅力。</w:t>
        <w:br/>
        <w:t>试图通过一两次的教育想彻底转变他们是不现实的。</w:t>
        <w:br/>
        <w:t>对他们的教育要充满信心，相信他们，反复进行教育。</w:t>
        <w:br/>
        <w:t>我们要努力使自己成为他们的朋友，在课堂内外多与他们交流，及时指导他们的意见和建议，努力改善自己的课堂教学，让学生积极主动的去听课和学习。</w:t>
        <w:br/>
        <w:br/>
        <w:br/>
        <w:t>班主任要把禁止课堂上玩手机写入班规，作为明确的制度。</w:t>
        <w:br/>
        <w:t>让学生认识到课堂上玩手机是明令禁止的，引起学生的重视。</w:t>
        <w:br/>
        <w:t>对于课堂上玩手机的学生，不要随意的讽刺，训斥，甚至体罚他们。</w:t>
        <w:br/>
        <w:t>这样不仅毫无效果，反而会使他们产生逆反的心理，事与愿违。</w:t>
        <w:br/>
        <w:t>我们应该以思想教育为主，对他们晓之以理，动之以情，循序善诱，用一颗关爱的心来感化他们。</w:t>
        <w:br/>
        <w:t>班主任应该积极，主动与学生家长沟通，通过多种途径来帮助学生树立积极，向上的学习态度和人生目标。</w:t>
        <w:br/>
        <w:br/>
        <w:br/>
        <w:t>◆郝结来</w:t>
        <w:br/>
        <w:br/>
        <w:t>案例一：由手机被没收而引发的思考</w:t>
        <w:br/>
        <w:br/>
        <w:t>事件：我们班的徐**同学，一次在姚先平老师上《CAXA电子图板》课时玩手机，被姚老师没收后，心里不服气，但课堂上未顶撞老师，而是在下课后，多次找姚老师，希望要回手机；姚老师告诉他已将手机交给我处理；于是，该生一天内四次跑到办公室找我索要手机，第一次的理由是“第一次犯错，希望班主任和姚老师给个机会。</w:t>
        <w:br/>
        <w:t>”第二次的理由是“没有手机不方面联系，希望班主任能给我，不给我我就退学回家。</w:t>
        <w:br/>
        <w:t>”第三次的理由是“班主任，我知道错了，手机能否借个我打个电话给我爸，只是说几分钟就行了，打完电话还放在你这保管。</w:t>
        <w:br/>
        <w:t>”第四次的理由是“班主任，我不记得我父亲的号码，你让我抄一下可行？”这些被我严词拒绝后，还是不甘心，继续找我软磨硬泡，并流泪发誓，我仍未同意；结果，他给我来个“狠招”（估计大家都很难想到的！），他说：“班主任，求求你，给我吧！我给你跪下了！”我一看，情势不妙，于是，专门让他写好保证书，先把手机领回。</w:t>
        <w:br/>
        <w:br/>
        <w:br/>
        <w:t>分析：该生因为是家长唯一的独子，属于隔代养育的“太子型”，并且受其父母感情不和的影响，而在性格上更显怪癖；生活和学习均无目标，厌学好玩，喜欢起哄，平时不会犯大错，但小错不断；遇事喜欢“死缠烂打”，家长也无法全心管教，多次谈话均无多效，好比我们所说的“烂泥扶不上墙”。</w:t>
        <w:br/>
        <w:br/>
        <w:br/>
        <w:t>处理：虽然在此次事件上，我没有过多的与他纠缠，而是在第二天就把手机还给他了！但在还给他之后，我还是把实际的情况都与其家长进行了沟通谈话，并就此次事件交换了意见；家长也表示会多花时间来和学生沟通，协助班主任老师教育好孩子。</w:t>
        <w:br/>
        <w:br/>
        <w:br/>
        <w:t>思考与建议：对于这个学生，家庭背景还不是很复杂，却让其养成了如此的个性，让我很伤感。</w:t>
        <w:br/>
        <w:t>该生的价值观也有待改进，曾经因为“阑尾炎手术”而在合肥市第一人民医院滨湖分院做手术，花掉8000多元，则在一般家庭来说是很难承受的。</w:t>
        <w:br/>
        <w:t>在对待手机问题上，我建议：能否仿效有些寄宿制初中的做法，即：周日晚到校后，班级除留下班长和其他一名主要班干的手机外，其他同学的手机全部上交给班主任保管，周五晚自习时再统一下发，家长的联系全部通过或班长转达；这样，既可以解决学生上课玩手机的情况，又可以缓解学校手机充电情况，另外还尽量让学生回归到书本中来！</w:t>
        <w:br/>
        <w:br/>
        <w:t>案例二：求助问题学生的良药</w:t>
        <w:br/>
        <w:br/>
        <w:t>事件：我们班的学生王某，其父母离异，现跟随父亲和奶奶同住，其父性格孤僻，对该生的期望值过高，而且刚愎自用，思想上较为迂腐，直接导致该生思想钝化，且有所偏激，叛逆心较重。</w:t>
        <w:br/>
        <w:t>先看几件事：1.上课走神，下课却抱着书本不放；2.该生进校第一学期快结束时，有两次到办公室找我请教考“托福雅思”的事情；3.无法判断自己所做的事情是否正确，如果有其他同学犯错或违纪，他也跟在一起，但他还觉得这样做是正确的；4.他父亲训他的时候，他要么低头聆听，要么连连称是，其实根本没听进去。</w:t>
        <w:br/>
        <w:br/>
        <w:br/>
        <w:t>分析：该生受其父亲的影响，性格和心理上都已发生了扭曲，是属于“智障”和正常人之间的人群，但既然身在正常学生群体中，又不能太过迁就他。</w:t>
        <w:br/>
        <w:br/>
        <w:br/>
        <w:t>处理：1.多次与家长沟通，适时放松对孩子的管束；2.建议家长不要对孩子期望太高，容易引起逆反心理，从而效果更差。</w:t>
        <w:br/>
        <w:t>3.对该生本人，多次找他私下谈话，其本人也表示，不想回家听他爸训。</w:t>
        <w:br/>
        <w:br/>
        <w:br/>
        <w:t>想这样有些问题的学生，在我班上有三四个，他们都表现为：在思想上以“自我为中心”；在行为上崇尚放纵不羁；在学习上是“当和尚每天敲钟。</w:t>
        <w:br/>
        <w:t>”虽然感觉耗费不少时间和精力来引导和教育他们，但还是感觉能力欠缺，无法更好更快地提高他们，因此，也借这个交流的机会来请教各位领导和专家支招，为我们班级也为全校所有班级能更好的发展和进步而各尽所能。</w:t>
        <w:br/>
        <w:br/>
        <w:br/>
        <w:t>◆李国彬</w:t>
        <w:br/>
        <w:br/>
        <w:t>一、案例</w:t>
        <w:br/>
        <w:br/>
        <w:t>自去年开始，我开始担任11秋高职汽制3班班主任工作，起初军训开始班级总体表现还好，在起初的一个月还好，过了一段时间，班级有位同学叫吴奇，头发长长的整天喷发蜡等，老是和我唱反调。</w:t>
        <w:br/>
        <w:t>我在讲台上大声说，他在下面小声说，引起全班同学起哄；我批评他，他爱理不理，没什么变化。</w:t>
        <w:br/>
        <w:br/>
        <w:br/>
        <w:t>二、对策</w:t>
        <w:br/>
        <w:br/>
        <w:t>通过了解，我才知道吴奇东同学有个哥哥，他俩跟着奶奶长大。</w:t>
        <w:br/>
        <w:t>父母离异，家中只有父子三人和奶奶，而父亲由于工作关系经常不在家，很难管教。</w:t>
        <w:br/>
        <w:t>说慌已成了他的家常便饭，初中时经常旷课逃学，在社会上接触人员较复杂，哥哥更是在劳教所进行过改造，如此的家庭背景导致该生在同学中霸气十足，谁都不敢惹他，时常以欺负同学而引以为荣。</w:t>
        <w:br/>
        <w:t>吴奇也有优点，就是比较尊重老师，从来不顶撞老师，最多就是不讲话。</w:t>
        <w:br/>
        <w:br/>
        <w:br/>
        <w:t>由此，我猜想父母的离异对吴奇同学可能是个强烈的打击，我多次地找他谈话终于得知：吴奇很的小的时侯爸妈就离婚，让他自暴自弃，性格比较另类，家里经常是他一个人呆着，觉得没意思，好无聊，为了寻求失去的爱，减少烦恼，他经常与社会上的无业人员混在一起，有时出走几天几夜不归，甚至他还认为没有人像那些哥们儿、姐们儿那样对他好。</w:t>
        <w:br/>
        <w:t>这真是“近墨者黑”呀。</w:t>
        <w:br/>
        <w:br/>
        <w:br/>
        <w:t>首先，我认为学生的本质并不坏，开始采用人海战术改变他的仪容仪表。</w:t>
        <w:br/>
        <w:t>每次我见到他总是督促他剪头发，该生每次见到我每次就低头说”好----好----好,三次以后再也不和他直接讲，而是每天安排班级三个人，在早中晚分别督促他去理发，大概过了一个月的时间，有个中午吴奇来我办公室，告诉我把头发剪了，当时我感觉孩子终于有所改变了。</w:t>
        <w:br/>
        <w:br/>
        <w:br/>
        <w:t>其次，我还采用示范式教育法：我们知道榜样的力量是无穷的，让好学生的一言一行、一举一动都左右着吴奇的视线，所以我便以别人的优良品质和模范行为对其进行心理教育。</w:t>
        <w:br/>
        <w:t>采取迂回战术，让优秀学生与他结伴，让优秀学生和他结队，使优秀学生的言行能很好地去感染他，达到“近朱者赤”的目的，从而去改变他的不良品行。</w:t>
        <w:br/>
        <w:br/>
        <w:br/>
        <w:t>第三，我采用立体式教育法：所谓立体式教育，是指学校、家庭、社会三位一体的全方位教育。</w:t>
        <w:br/>
        <w:t>只有三者结合形成教育的合力，对品德不良学生的教育才能奏效。</w:t>
        <w:br/>
        <w:t>在教育中，我及时和吴奇家长取得联系，并注意不告状、不揭丑、报喜不报忧，共同探讨教育孩子的方法，共同制定具体措施。</w:t>
        <w:br/>
        <w:t>求得家长与老师的配合，密切学生与老师，学生与家长，家长与老师之间的关系，后来终于把他父亲的工作左通，同意让该生去当兵，也把吴奇的工作做通，通过各种类型的影片让他感受军人的体魄和风采，他从主观上愿意入伍为国家做点贡献。</w:t>
        <w:br/>
        <w:br/>
        <w:br/>
        <w:t>第四，我采用了鼓励式教育法：注意挖掘他身上的闪光点，及时表扬和鼓励。</w:t>
        <w:br/>
        <w:t>如看到吴奇积极参加篮球比赛，为班级夺得了很多分数，便在班级给予表扬，让他有成功的体验树立起自信心，这些都有助于他的进步。</w:t>
        <w:br/>
        <w:br/>
        <w:br/>
        <w:t>经过一年的努力，他在各方面表现有了很大的进步。</w:t>
        <w:br/>
        <w:br/>
        <w:br/>
        <w:t>三、点评</w:t>
        <w:br/>
        <w:br/>
        <w:t>在班级德育工作中，不可不注意对学生的心理教育问题，班级工作如果有牢固的心理基础，很容易收事半功倍之效。</w:t>
        <w:br/>
        <w:t>开展心理诊断，能客观地、准确地鉴别问题学生的心理病因，有针对性地做好学生的德育工作。</w:t>
        <w:br/>
        <w:t>家庭，本应是幸福的港湾，本该是学生健康成长的摇篮。</w:t>
        <w:br/>
        <w:t>然而随着社会的急剧变革，人们价值观念、道德标准、欲望需求、人际关系极度变化，越来越多的家庭发生裂变，走向解体。</w:t>
        <w:br/>
        <w:t>对于孩子来说，父母离异带来的创伤仅次于死亡，这种心理伤害甚至影响一生，心理阴影很难抹去。</w:t>
        <w:br/>
        <w:t>更有甚者，危及生命的事时有发生。</w:t>
        <w:br/>
        <w:t>因此对学生的心理教育辅导十分重要。</w:t>
        <w:br/>
        <w:t>因此，我倡议：给单亲家庭的孩子一点偏爱。</w:t>
        <w:br/>
        <w:br/>
        <w:br/>
        <w:t>◆李辉</w:t>
        <w:br/>
        <w:br/>
        <w:t>一、案例介绍?</w:t>
        <w:br/>
        <w:br/>
        <w:t>于振东，我所带的奇瑞2班一位男生。</w:t>
        <w:br/>
        <w:t>成绩极差，中等智商，性格内向，胆小、懒惰、自卑、怕吃苦。</w:t>
        <w:br/>
        <w:t>该生在校极少与人交往，害怕在众人前说话，有见人就回避的行为表现。</w:t>
        <w:br/>
        <w:t>在交往方面的主要问题有：不合群，孤独，害怕参加活动；自卑感强，回避与老师同学相处；胆小、多疑，总感觉同学总在说自己坏话，以至于无做事拖拖拉拉，常迟到。</w:t>
        <w:br/>
        <w:t>从小就胆小，独来独往，人际关系欠佳。</w:t>
        <w:br/>
        <w:t>集体活动很少参加。</w:t>
        <w:br/>
        <w:br/>
        <w:br/>
        <w:t>班主任要把禁止课堂上玩手机写入班规，作为明确的制度。</w:t>
        <w:br/>
        <w:t>让学生认识到课堂上玩手机是明令禁止的，引起学生的重视。</w:t>
        <w:br/>
        <w:t>对于课堂上玩手机的学生，不要随意的讽刺，训斥，甚至体罚他们。</w:t>
        <w:br/>
        <w:t>这样不仅毫无效果，反而会使他们产生逆反的心理，事与愿违。</w:t>
        <w:br/>
        <w:t>我们应该以思想教育为主，对他们晓之以理，动之以情，循序善诱，用一颗关爱的心来感化他们。</w:t>
        <w:br/>
        <w:t>班主任应该积极，主动与学生家长沟通，通过多种途径来帮助学生树立积极，向上的学习态度和人生目标。</w:t>
        <w:br/>
        <w:br/>
        <w:br/>
        <w:t>◆郝结来</w:t>
        <w:br/>
        <w:br/>
        <w:t>案例一：由手机被没收而引发的思考</w:t>
        <w:br/>
        <w:br/>
        <w:t>事件：我们班的徐**同学，一次在姚先平老师上《CAXA电子图板》课时玩手机，被姚老师没收后，心里不服气，但课堂上未顶撞老师，而是在下课后，多次找姚老师，希望要回手机；姚老师告诉他已将手机交给我处理；于是，该生一天内四次跑到办公室找我索要手机，第一次的理由是“第一次犯错，希望班主任和姚老师给个机会。</w:t>
        <w:br/>
        <w:t>”第二次的理由是“没有手机不方面联系，希望班主任能给我，不给我我就退学回家。</w:t>
        <w:br/>
        <w:t>”第三次的理由是“班主任，我知道错了，手机能否借个我打个电话给我爸，只是说几分钟就行了，打完电话还放在你这保管。</w:t>
        <w:br/>
        <w:t>”第四次的理由是“班主任，我不记得我父亲的号码，你让我抄一下可行？”这些被我严词拒绝后，还是不甘心，继续找我软磨硬泡，并流泪发誓，我仍未同意；结果，他给我来个“狠招”（估计大家都很难想到的！），他说：“班主任，求求你，给我吧！我给你跪下了！”我一看，情势不妙，于是，专门让他写好保证书，先把手机领回。</w:t>
        <w:br/>
        <w:br/>
        <w:br/>
        <w:t>分析：该生因为是家长唯一的独子，属于隔代养育的“太子型”，并且受其父母感情不和的影响，而在性格上更显怪癖；生活和学习均无目标，厌学好玩，喜欢起哄，平时不会犯大错，但小错不断；遇事喜欢“死缠烂打”，家长也无法全心管教，多次谈话均无多效，好比我们所说的“烂泥扶不上墙”。</w:t>
        <w:br/>
        <w:br/>
        <w:br/>
        <w:t>处理：虽然在此次事件上，我没有过多的与他纠缠，而是在第二天就把手机还给他了！但在还给他之后，我还是把实际的情况都与其家长进行了沟通谈话，并就此次事件交换了意见；家长也表示会多花时间来和学生沟通，协助班主任老师教育好孩子。</w:t>
        <w:br/>
        <w:br/>
        <w:br/>
        <w:t>思考与建议：对于这个学生，家庭背景还不是很复杂，却让其养成了如此的个性，让我很伤感。</w:t>
        <w:br/>
        <w:t>该生的价值观也有待改进，曾经因为“阑尾炎手术”而在合肥市第一人民医院滨湖分院做手术，花掉8000多元，则在一般家庭来说是很难承受的。</w:t>
        <w:br/>
        <w:t>在对待手机问题上，我建议：能否仿效有些寄宿制初中的做法，即：周日晚到校后，班级除留下班长和其他一名主要班干的手机外，其他同学的手机全部上交给班主任保管，周五晚自习时再统一下发，家长的联系全部通过或班长转达；这样，既可以解决学生上课玩手机的情况，又可以缓解学校手机充电情况，另外还尽量让学生回归到书本中来！</w:t>
        <w:br/>
        <w:br/>
        <w:t>案例二：求助问题学生的良药</w:t>
        <w:br/>
        <w:br/>
        <w:t>事件：我们班的学生王某，其父母离异，现跟随父亲和奶奶同住，其父性格孤僻，对该生的期望值过高，而且刚愎自用，思想上较为迂腐，直接导致该生思想钝化，且有所偏激，叛逆心较重。</w:t>
        <w:br/>
        <w:t>先看几件事：1.上课走神，下课却抱着书本不放；2.该生进校第一学期快结束时，有两次到办公室找我请教考“托福雅思”的事情；3.无法判断自己所做的事情是否正确，如果有其他同学犯错或违纪，他也跟在一起，但他还觉得这样做是正确的；4.他父亲训他的时候，他要么低头聆听，要么连连称是，其实根本没听进去。</w:t>
        <w:br/>
        <w:br/>
        <w:br/>
        <w:t>分析：该生受其父亲的影响，性格和心理上都已发生了扭曲，是属于“智障”和正常人之间的人群，但既然身在正常学生群体中，又不能太过迁就他。</w:t>
        <w:br/>
        <w:br/>
        <w:br/>
        <w:t>处理：1.多次与家长沟通，适时放松对孩子的管束；2.建议家长不要对孩子期望太高，容易引起逆反心理，从而效果更差。</w:t>
        <w:br/>
        <w:t>3.对该生本人，多次找他私下谈话，其本人也表示，不想回家听他爸训。</w:t>
        <w:br/>
        <w:br/>
        <w:br/>
        <w:t>想这样有些问题的学生，在我班上有三四个，他们都表现为：在思想上以“自我为中心”；在行为上崇尚放纵不羁；在学习上是“当和尚每天敲钟。</w:t>
        <w:br/>
        <w:t>”虽然感觉耗费不少时间和精力来引导和教育他们，但还是感觉能力欠缺，无法更好更快地提高他们，因此，也借这个交流的机会来请教各位领导和专家支招，为我们班级也为全校所有班级能更好的发展和进步而各尽所能。</w:t>
        <w:br/>
        <w:br/>
        <w:br/>
        <w:t>◆李国彬</w:t>
        <w:br/>
        <w:br/>
        <w:t>一、案例</w:t>
        <w:br/>
        <w:br/>
        <w:t>自去年开始，我开始担任11秋高职汽制3班班主任工作，起初军训开始班级总体表现还好，在起初的一个月还好，过了一段时间，班级有位同学叫吴奇，头发长长的整天喷发蜡等，老是和我唱反调。</w:t>
        <w:br/>
        <w:t>我在讲台上大声说，他在下面小声说，引起全班同学起哄；我批评他，他爱理不理，没什么变化。</w:t>
        <w:br/>
        <w:br/>
        <w:br/>
        <w:t>二、对策</w:t>
        <w:br/>
        <w:br/>
        <w:t>通过了解，我才知道吴奇东同学有个哥哥，他俩跟着奶奶长大。</w:t>
        <w:br/>
        <w:t>父母离异，家中只有父子三人和奶奶，而父亲由于工作关系经常不在家，很难管教。</w:t>
        <w:br/>
        <w:t>说慌已成了他的家常便饭，初中时经常旷课逃学，在社会上接触人员较复杂，哥哥更是在劳教所进行过改造，如此的家庭背景导致该生在同学中霸气十足，谁都不敢惹他，时常以欺负同学而引以为荣。</w:t>
        <w:br/>
        <w:t>吴奇也有优点，就是比较尊重老师，从来不顶撞老师，最多就是不讲话。</w:t>
        <w:br/>
        <w:br/>
        <w:br/>
        <w:t>由此，我猜想父母的离异对吴奇同学可能是个强烈的打击，我多次地找他谈话终于得知：吴奇很的小的时侯爸妈就离婚，让他自暴自弃，性格比较另类，家里经常是他一个人呆着，觉得没意思，好无聊，为了寻求失去的爱，减少烦恼，他经常与社会上的无业人员混在一起，有时出走几天几夜不归，甚至他还认为没有人像那些哥们儿、姐们儿那样对他好。</w:t>
        <w:br/>
        <w:t>这真是“近墨者黑”呀。</w:t>
        <w:br/>
        <w:br/>
        <w:br/>
        <w:t>首先，我认为学生的本质并不坏，开始采用人海战术改变他的仪容仪表。</w:t>
        <w:br/>
        <w:t>每次我见到他总是督促他剪头发，该生每次见到我每次就低头说”好----好----好,三次以后再也不和他直接讲，而是每天安排班级三个人，在早中晚分别督促他去理发，大概过了一个月的时间，有个中午吴奇来我办公室，告诉我把头发剪了，当时我感觉孩子终于有所改变了。</w:t>
        <w:br/>
        <w:br/>
        <w:br/>
        <w:t>其次，我还采用示范式教育法：我们知道榜样的力量是无穷的，让好学生的一言一行、一举一动都左右着吴奇的视线，所以我便以别人的优良品质和模范行为对其进行心理教育。</w:t>
        <w:br/>
        <w:t>采取迂回战术，让优秀学生与他结伴，让优秀学生和他结队，使优秀学生的言行能很好地去感染他，达到“近朱者赤”的目的，从而去改变他的不良品行。</w:t>
        <w:br/>
        <w:br/>
        <w:br/>
        <w:t>第三，我采用立体式教育法：所谓立体式教育，是指学校、家庭、社会三位一体的全方位教育。</w:t>
        <w:br/>
        <w:t>只有三者结合形成教育的合力，对品德不良学生的教育才能奏效。</w:t>
        <w:br/>
        <w:t>在教育中，我及时和吴奇家长取得联系，并注意不告状、不揭丑、报喜不报忧，共同探讨教育孩子的方法，共同制定具体措施。</w:t>
        <w:br/>
        <w:t>求得家长与老师的配合，密切学生与老师，学生与家长，家长与老师之间的关系，后来终于把他父亲的工作左通，同意让该生去当兵，也把吴奇的工作做通，通过各种类型的影片让他感受军人的体魄和风采，他从主观上愿意入伍为国家做点贡献。</w:t>
        <w:br/>
        <w:br/>
        <w:br/>
        <w:t>第四，我采用了鼓励式教育法：注意挖掘他身上的闪光点，及时表扬和鼓励。</w:t>
        <w:br/>
        <w:t>如看到吴奇积极参加篮球比赛，为班级夺得了很多分数，便在班级给予表扬，让他有成功的体验树立起自信心，这些都有助于他的进步。</w:t>
        <w:br/>
        <w:br/>
        <w:br/>
        <w:t>经过一年的努力，他在各方面表现有了很大的进步。</w:t>
        <w:br/>
        <w:br/>
        <w:br/>
        <w:t>三、点评</w:t>
        <w:br/>
        <w:br/>
        <w:t>在班级德育工作中，不可不注意对学生的心理教育问题，班级工作如果有牢固的心理基础，很容易收事半功倍之效。</w:t>
        <w:br/>
        <w:t>开展心理诊断，能客观地、准确地鉴别问题学生的心理病因，有针对性地做好学生的德育工作。</w:t>
        <w:br/>
        <w:t>家庭，本应是幸福的港湾，本该是学生健康成长的摇篮。</w:t>
        <w:br/>
        <w:t>然而随着社会的急剧变革，人们价值观念、道德标准、欲望需求、人际关系极度变化，越来越多的家庭发生裂变，走向解体。</w:t>
        <w:br/>
        <w:t>对于孩子来说，父母离异带来的创伤仅次于死亡，这种心理伤害甚至影响一生，心理阴影很难抹去。</w:t>
        <w:br/>
        <w:t>更有甚者，危及生命的事时有发生。</w:t>
        <w:br/>
        <w:t>因此对学生的心理教育辅导十分重要。</w:t>
        <w:br/>
        <w:t>因此，我倡议：给单亲家庭的孩子一点偏爱。</w:t>
        <w:br/>
        <w:br/>
        <w:br/>
        <w:t>◆李辉</w:t>
        <w:br/>
        <w:br/>
        <w:t>一、案例介绍?</w:t>
        <w:br/>
        <w:br/>
        <w:t>于振东，我所带的奇瑞2班一位男生。</w:t>
        <w:br/>
        <w:t>成绩极差，中等智商，性格内向，胆小、懒惰、自卑、怕吃苦。</w:t>
        <w:br/>
        <w:t>该生在校极少与人交往，害怕在众人前说话，有见人就回避的行为表现。</w:t>
        <w:br/>
        <w:t>在交往方面的主要问题有：不合群，孤独，害怕参加活动；自卑感强，回避与老师同学相处；胆小、多疑，总感觉同学总在说自己坏话，以至于无做事拖拖拉拉，常迟到。</w:t>
        <w:br/>
        <w:t>从小就胆小，独来独往，人际关系欠佳。</w:t>
        <w:br/>
        <w:t>集体活动很少参加。</w:t>
        <w:br/>
        <w:br/>
        <w:br/>
        <w:t>二、案例分析</w:t>
        <w:br/>
        <w:br/>
        <w:t>小时候，爸爸上班，也没有时间管他，母亲娇宠，与人交往较少；在上学阶段，由于学业跟不上，老师的批评，同学的耻笑，埋下了心理阴影；整天只能一人独自在家，很少参加集体活动，缺少锻炼，造成了性格孤僻，胆怯的心理，造成现在与人交往有严重的障碍。</w:t>
        <w:br/>
        <w:t>父亲对孩子胆小、自卑、不合群的性格深恶痛绝，常以骂或讽刺方式刺激孩子，教育方式较粗暴，进一步加重了孩子的自卑胆怯的心理。</w:t>
        <w:br/>
        <w:br/>
        <w:br/>
        <w:t>三、辅导方法</w:t>
        <w:br/>
        <w:br/>
        <w:t>?1、主动接近于振东与其交谈，努力地与他建立良好的师生关系。</w:t>
        <w:br/>
        <w:t>安排班级帮扶对象，让他制定周目标，安排团支书监督及时全面地了解其心理状况，以及她的思想动向和心理需求。</w:t>
        <w:br/>
        <w:br/>
        <w:br/>
        <w:t>?2、与家长沟通与协调。</w:t>
        <w:br/>
        <w:br/>
        <w:br/>
        <w:t>①通过家长电话联系，家长到校面谈等多种方式，了解他的家庭情况及其在家的表现②对家长的教育态度表示理解，同时指出这样的教育方式不但得不到效果，反而会令孩子自卑胆怯的心理加重。</w:t>
        <w:br/>
        <w:t>要求家庭多给他温暖，多沟通交流，共同做好转化工作。</w:t>
        <w:br/>
        <w:t>③指导家庭对策。</w:t>
        <w:br/>
        <w:t>(如定期检查孩子的生活习惯，帮助孩子解决学习中的困难，尽量抽时间带孩子参加社会上各种娱乐活动，让他得到锻炼等。</w:t>
        <w:br/>
        <w:t>)</w:t>
        <w:br/>
        <w:br/>
        <w:t>3．与家长沟通思想，与其父亲达成共识，认识其交往障碍的严重后果，共同商讨解决办法。</w:t>
        <w:br/>
        <w:t>①鼓励多与人交谈：做到有话就说，有事就谈。</w:t>
        <w:br/>
        <w:t>做自己感兴趣的事，多与老师交谈，说出自己的心理话。</w:t>
        <w:br/>
        <w:t>②引导交友：介绍班上性格随和、待人真诚、乐于助人的同学和她交朋友，让她们互相交谈，成为好朋友。</w:t>
        <w:br/>
        <w:t>③创造良好的环境。</w:t>
        <w:br/>
        <w:t>指导他与同学交往的技巧，并安排他参加集体活动，担任一定的角色，加深与同学们的友谊。</w:t>
        <w:br/>
        <w:br/>
        <w:br/>
        <w:t>4．挖掘其闪光点，帮其树立自信心。</w:t>
        <w:br/>
        <w:br/>
        <w:br/>
        <w:t>5．加强关键时期的心理辅导。</w:t>
        <w:br/>
        <w:t>如该生在考试前后情绪容易波动，和别人发生矛盾极易情绪化。</w:t>
        <w:br/>
        <w:br/>
        <w:br/>
        <w:t>?6．通过科任教师加强对他的关注度，使其时刻感觉到集体的温暖。</w:t>
        <w:br/>
        <w:br/>
        <w:br/>
        <w:t>四、辅导效果：通过辅导，他在班上交上了几个要好的朋友，有人分享他的快乐与烦恼，他不再感觉那么孤独了；情绪波动时能主动打电话找我倾诉，听我疏导；能正确认识到自己不足。</w:t>
        <w:br/>
        <w:t>主动参加班级义务劳动。</w:t>
        <w:br/>
        <w:br/>
        <w:br/>
        <w:t>思考与建议：对于这个学生，家庭背景还不是很复杂，却让其养成了如此的个性，让我很伤感。</w:t>
        <w:br/>
        <w:t>该生的价值观也有待改进，曾经因为“阑尾炎手术”而在合肥市第一人民医院滨湖分院做手术，花掉8000多元，则在一般家庭来说是很难承受的。</w:t>
        <w:br/>
        <w:t>在对待手机问题上，我建议：能否仿效有些寄宿制初中的做法，即：周日晚到校后，班级除留下班长和其他一名主要班干的手机外，其他同学的手机全部上交给班主任保管，周五晚自习时再统一下发，家长的联系全部通过或班长转达；这样，既可以解决学生上课玩手机的情况，又可以缓解学校手机充电情况，另外还尽量让学生回归到书本中来！</w:t>
        <w:br/>
        <w:br/>
        <w:t>案例二：求助问题学生的良药</w:t>
        <w:br/>
        <w:br/>
        <w:t>事件：我们班的学生王某，其父母离异，现跟随父亲和奶奶同住，其父性格孤僻，对该生的期望值过高，而且刚愎自用，思想上较为迂腐，直接导致该生思想钝化，且有所偏激，叛逆心较重。</w:t>
        <w:br/>
        <w:t>先看几件事：1.上课走神，下课却抱着书本不放；2.该生进校第一学期快结束时，有两次到办公室找我请教考“托福雅思”的事情；3.无法判断自己所做的事情是否正确，如果有其他同学犯错或违纪，他也跟在一起，但他还觉得这样做是正确的；4.他父亲训他的时候，他要么低头聆听，要么连连称是，其实根本没听进去。</w:t>
        <w:br/>
        <w:br/>
        <w:br/>
        <w:t>分析：该生受其父亲的影响，性格和心理上都已发生了扭曲，是属于“智障”和正常人之间的人群，但既然身在正常学生群体中，又不能太过迁就他。</w:t>
        <w:br/>
        <w:br/>
        <w:br/>
        <w:t>处理：1.多次与家长沟通，适时放松对孩子的管束；2.建议家长不要对孩子期望太高，容易引起逆反心理，从而效果更差。</w:t>
        <w:br/>
        <w:t>3.对该生本人，多次找他私下谈话，其本人也表示，不想回家听他爸训。</w:t>
        <w:br/>
        <w:br/>
        <w:br/>
        <w:t>想这样有些问题的学生，在我班上有三四个，他们都表现为：在思想上以“自我为中心”；在行为上崇尚放纵不羁；在学习上是“当和尚每天敲钟。</w:t>
        <w:br/>
        <w:t>”虽然感觉耗费不少时间和精力来引导和教育他们，但还是感觉能力欠缺，无法更好更快地提高他们，因此，也借这个交流的机会来请教各位领导和专家支招，为我们班级也为全校所有班级能更好的发展和进步而各尽所能。</w:t>
        <w:br/>
        <w:br/>
        <w:br/>
        <w:t>◆李国彬</w:t>
        <w:br/>
        <w:br/>
        <w:t>一、案例</w:t>
        <w:br/>
        <w:br/>
        <w:t>自去年开始，我开始担任11秋高职汽制3班班主任工作，起初军训开始班级总体表现还好，在起初的一个月还好，过了一段时间，班级有位同学叫吴奇，头发长长的整天喷发蜡等，老是和我唱反调。</w:t>
        <w:br/>
        <w:t>我在讲台上大声说，他在下面小声说，引起全班同学起哄；我批评他，他爱理不理，没什么变化。</w:t>
        <w:br/>
        <w:br/>
        <w:br/>
        <w:t>二、对策</w:t>
        <w:br/>
        <w:br/>
        <w:t>通过了解，我才知道吴奇东同学有个哥哥，他俩跟着奶奶长大。</w:t>
        <w:br/>
        <w:t>父母离异，家中只有父子三人和奶奶，而父亲由于工作关系经常不在家，很难管教。</w:t>
        <w:br/>
        <w:t>说慌已成了他的家常便饭，初中时经常旷课逃学，在社会上接触人员较复杂，哥哥更是在劳教所进行过改造，如此的家庭背景导致该生在同学中霸气十足，谁都不敢惹他，时常以欺负同学而引以为荣。</w:t>
        <w:br/>
        <w:t>吴奇也有优点，就是比较尊重老师，从来不顶撞老师，最多就是不讲话。</w:t>
        <w:br/>
        <w:br/>
        <w:br/>
        <w:t>由此，我猜想父母的离异对吴奇同学可能是个强烈的打击，我多次地找他谈话终于得知：吴奇很的小的时侯爸妈就离婚，让他自暴自弃，性格比较另类，家里经常是他一个人呆着，觉得没意思，好无聊，为了寻求失去的爱，减少烦恼，他经常与社会上的无业人员混在一起，有时出走几天几夜不归，甚至他还认为没有人像那些哥们儿、姐们儿那样对他好。</w:t>
        <w:br/>
        <w:t>这真是“近墨者黑”呀。</w:t>
        <w:br/>
        <w:br/>
        <w:br/>
        <w:t>首先，我认为学生的本质并不坏，开始采用人海战术改变他的仪容仪表。</w:t>
        <w:br/>
        <w:t>每次我见到他总是督促他剪头发，该生每次见到我每次就低头说”好----好----好,三次以后再也不和他直接讲，而是每天安排班级三个人，在早中晚分别督促他去理发，大概过了一个月的时间，有个中午吴奇来我办公室，告诉我把头发剪了，当时我感觉孩子终于有所改变了。</w:t>
        <w:br/>
        <w:br/>
        <w:br/>
        <w:t>其次，我还采用示范式教育法：我们知道榜样的力量是无穷的，让好学生的一言一行、一举一动都左右着吴奇的视线，所以我便以别人的优良品质和模范行为对其进行心理教育。</w:t>
        <w:br/>
        <w:t>采取迂回战术，让优秀学生与他结伴，让优秀学生和他结队，使优秀学生的言行能很好地去感染他，达到“近朱者赤”的目的，从而去改变他的不良品行。</w:t>
        <w:br/>
        <w:br/>
        <w:br/>
        <w:t>第三，我采用立体式教育法：所谓立体式教育，是指学校、家庭、社会三位一体的全方位教育。</w:t>
        <w:br/>
        <w:t>只有三者结合形成教育的合力，对品德不良学生的教育才能奏效。</w:t>
        <w:br/>
        <w:t>在教育中，我及时和吴奇家长取得联系，并注意不告状、不揭丑、报喜不报忧，共同探讨教育孩子的方法，共同制定具体措施。</w:t>
        <w:br/>
        <w:t>求得家长与老师的配合，密切学生与老师，学生与家长，家长与老师之间的关系，后来终于把他父亲的工作左通，同意让该生去当兵，也把吴奇的工作做通，通过各种类型的影片让他感受军人的体魄和风采，他从主观上愿意入伍为国家做点贡献。</w:t>
        <w:br/>
        <w:br/>
        <w:br/>
        <w:t>第四，我采用了鼓励式教育法：注意挖掘他身上的闪光点，及时表扬和鼓励。</w:t>
        <w:br/>
        <w:t>如看到吴奇积极参加篮球比赛，为班级夺得了很多分数，便在班级给予表扬，让他有成功的体验树立起自信心，这些都有助于他的进步。</w:t>
        <w:br/>
        <w:br/>
        <w:br/>
        <w:t>经过一年的努力，他在各方面表现有了很大的进步。</w:t>
        <w:br/>
        <w:br/>
        <w:br/>
        <w:t>三、点评</w:t>
        <w:br/>
        <w:br/>
        <w:t>在班级德育工作中，不可不注意对学生的心理教育问题，班级工作如果有牢固的心理基础，很容易收事半功倍之效。</w:t>
        <w:br/>
        <w:t>开展心理诊断，能客观地、准确地鉴别问题学生的心理病因，有针对性地做好学生的德育工作。</w:t>
        <w:br/>
        <w:t>家庭，本应是幸福的港湾，本该是学生健康成长的摇篮。</w:t>
        <w:br/>
        <w:t>然而随着社会的急剧变革，人们价值观念、道德标准、欲望需求、人际关系极度变化，越来越多的家庭发生裂变，走向解体。</w:t>
        <w:br/>
        <w:t>对于孩子来说，父母离异带来的创伤仅次于死亡，这种心理伤害甚至影响一生，心理阴影很难抹去。</w:t>
        <w:br/>
        <w:t>更有甚者，危及生命的事时有发生。</w:t>
        <w:br/>
        <w:t>因此对学生的心理教育辅导十分重要。</w:t>
        <w:br/>
        <w:t>因此，我倡议：给单亲家庭的孩子一点偏爱。</w:t>
        <w:br/>
        <w:br/>
        <w:br/>
        <w:t>◆李辉</w:t>
        <w:br/>
        <w:br/>
        <w:t>一、案例介绍?</w:t>
        <w:br/>
        <w:br/>
        <w:t>于振东，我所带的奇瑞2班一位男生。</w:t>
        <w:br/>
        <w:t>成绩极差，中等智商，性格内向，胆小、懒惰、自卑、怕吃苦。</w:t>
        <w:br/>
        <w:t>该生在校极少与人交往，害怕在众人前说话，有见人就回避的行为表现。</w:t>
        <w:br/>
        <w:t>在交往方面的主要问题有：不合群，孤独，害怕参加活动；自卑感强，回避与老师同学相处；胆小、多疑，总感觉同学总在说自己坏话，以至于无做事拖拖拉拉，常迟到。</w:t>
        <w:br/>
        <w:t>从小就胆小，独来独往，人际关系欠佳。</w:t>
        <w:br/>
        <w:t>集体活动很少参加。</w:t>
        <w:br/>
        <w:br/>
        <w:br/>
        <w:t>二、案例分析</w:t>
        <w:br/>
        <w:br/>
        <w:t>小时候，爸爸上班，也没有时间管他，母亲娇宠，与人交往较少；在上学阶段，由于学业跟不上，老师的批评，同学的耻笑，埋下了心理阴影；整天只能一人独自在家，很少参加集体活动，缺少锻炼，造成了性格孤僻，胆怯的心理，造成现在与人交往有严重的障碍。</w:t>
        <w:br/>
        <w:t>父亲对孩子胆小、自卑、不合群的性格深恶痛绝，常以骂或讽刺方式刺激孩子，教育方式较粗暴，进一步加重了孩子的自卑胆怯的心理。</w:t>
        <w:br/>
        <w:br/>
        <w:br/>
        <w:t>三、辅导方法</w:t>
        <w:br/>
        <w:br/>
        <w:t>?1、主动接近于振东与其交谈，努力地与他建立良好的师生关系。</w:t>
        <w:br/>
        <w:t>安排班级帮扶对象，让他制定周目标，安排团支书监督及时全面地了解其心理状况，以及她的思想动向和心理需求。</w:t>
        <w:br/>
        <w:br/>
        <w:br/>
        <w:t>?2、与家长沟通与协调。</w:t>
        <w:br/>
        <w:br/>
        <w:br/>
        <w:t>①通过家长电话联系，家长到校面谈等多种方式，了解他的家庭情况及其在家的表现②对家长的教育态度表示理解，同时指出这样的教育方式不但得不到效果，反而会令孩子自卑胆怯的心理加重。</w:t>
        <w:br/>
        <w:t>要求家庭多给他温暖，多沟通交流，共同做好转化工作。</w:t>
        <w:br/>
        <w:t>③指导家庭对策。</w:t>
        <w:br/>
        <w:t>(如定期检查孩子的生活习惯，帮助孩子解决学习中的困难，尽量抽时间带孩子参加社会上各种娱乐活动，让他得到锻炼等。</w:t>
        <w:br/>
        <w:t>)</w:t>
        <w:br/>
        <w:br/>
        <w:t>3．与家长沟通思想，与其父亲达成共识，认识其交往障碍的严重后果，共同商讨解决办法。</w:t>
        <w:br/>
        <w:t>①鼓励多与人交谈：做到有话就说，有事就谈。</w:t>
        <w:br/>
        <w:t>做自己感兴趣的事，多与老师交谈，说出自己的心理话。</w:t>
        <w:br/>
        <w:t>②引导交友：介绍班上性格随和、待人真诚、乐于助人的同学和她交朋友，让她们互相交谈，成为好朋友。</w:t>
        <w:br/>
        <w:t>③创造良好的环境。</w:t>
        <w:br/>
        <w:t>指导他与同学交往的技巧，并安排他参加集体活动，担任一定的角色，加深与同学们的友谊。</w:t>
        <w:br/>
        <w:br/>
        <w:br/>
        <w:t>4．挖掘其闪光点，帮其树立自信心。</w:t>
        <w:br/>
        <w:br/>
        <w:br/>
        <w:t>5．加强关键时期的心理辅导。</w:t>
        <w:br/>
        <w:t>如该生在考试前后情绪容易波动，和别人发生矛盾极易情绪化。</w:t>
        <w:br/>
        <w:br/>
        <w:br/>
        <w:t>?6．通过科任教师加强对他的关注度，使其时刻感觉到集体的温暖。</w:t>
        <w:br/>
        <w:br/>
        <w:br/>
        <w:t>四、辅导效果：通过辅导，他在班上交上了几个要好的朋友，有人分享他的快乐与烦恼，他不再感觉那么孤独了；情绪波动时能主动打电话找我倾诉，听我疏导；能正确认识到自己不足。</w:t>
        <w:br/>
        <w:t>主动参加班级义务劳动。</w:t>
        <w:br/>
        <w:br/>
        <w:br/>
        <w:t>?例二</w:t>
        <w:br/>
        <w:br/>
        <w:t>王磊，男，是我们班典型的“后进生，刚到班级不出勤，班级宿舍卫生不搞，班级没人能叫动他，大部分同学是不愿跟他交往，但他有几个死党，对他犯的错误我找他多次，用常规的谈话、批评、表扬显然收效不大。</w:t>
        <w:br/>
        <w:t>他缺失信心。</w:t>
        <w:br/>
        <w:br/>
        <w:br/>
        <w:t>首先：对他一开始的目标降低一点，让其也能够体验成功。</w:t>
        <w:br/>
        <w:t>1、分析现状，提出目标。</w:t>
        <w:br/>
        <w:t>2、对他进行具体指导，帮助他实现目标</w:t>
        <w:br/>
        <w:br/>
        <w:t>其次：引导她总结经验教训，增强信心。</w:t>
        <w:br/>
        <w:t>安排班级中责任心强，工作能强同学和他结对子，分化他的小团体。</w:t>
        <w:br/>
        <w:br/>
        <w:br/>
        <w:t>最后：引导他逐渐提升目标，以正确的心态面对挫折。</w:t>
        <w:br/>
        <w:t>制定切实可行目标</w:t>
        <w:br/>
        <w:br/>
        <w:t>我在班上大力推行这样一种处罚方式：对违反纪律情节比较轻的学生，罚他上讲台唱一首好听的歌或者将一个动听的故事，对于违反纪律情节比较严重的学生我罚他们用正楷字写一份内200字左右的违纪心理报告，描述他当时的违纪心理，请大家注意心理报告书不是保证书更加不是检讨书。</w:t>
        <w:br/>
        <w:t>并建立帮扶结对子，让他们制定目标。</w:t>
        <w:br/>
        <w:t>例如缺勤同学我让他制定一周出清计划，结对人监督。</w:t>
        <w:br/>
        <w:t>经过一段时间的实践后，我发现这种处罚方式的效果比以前明显好了很多。</w:t>
        <w:br/>
        <w:br/>
        <w:br/>
        <w:t>第一：受这种处罚方式的学生一般不会对老师产生心理上的抵触情绪，因为他在上面唱歌或者讲故事时下面的同学会给他热烈的掌声，可以说他是在一种很快乐的氛围中受到教育。</w:t>
        <w:br/>
        <w:br/>
        <w:br/>
        <w:t>第二：学生在众目睽睽之下唱歌或者将故事，大家的目光都集中在他身上，对他的口才及胆量是一个考验和训练，写心理报告的学生要用正楷字来写间接的帮他们练字和培养了组织语言的能力。</w:t>
        <w:br/>
        <w:br/>
        <w:br/>
        <w:t>第三：可以令到学生的心态更加积极、可以发掘出一部分学生的潜能。</w:t>
        <w:br/>
        <w:br/>
        <w:br/>
        <w:t>总之，一个学生思想觉悟的提高、道德行为的形成、学习成绩的取得都离不开教师平时的关心和呵护，而对后进生的转化，更应倾注教师不懈的努力，在实施素质教育的今天，我们更应更新观念，探索新的教育方法，努力做好后进生的转化工作。</w:t>
        <w:br/>
        <w:t>相信只要用了心思，注意各个学生的特点，用最恰当的方法，就可以将后进生转化成优秀学生。</w:t>
        <w:br/>
        <w:br/>
        <w:br/>
        <w:t>◆李国彬</w:t>
        <w:br/>
        <w:br/>
        <w:t>一、案例</w:t>
        <w:br/>
        <w:br/>
        <w:t>自去年开始，我开始担任11秋高职汽制3班班主任工作，起初军训开始班级总体表现还好，在起初的一个月还好，过了一段时间，班级有位同学叫吴奇，头发长长的整天喷发蜡等，老是和我唱反调。</w:t>
        <w:br/>
        <w:t>我在讲台上大声说，他在下面小声说，引起全班同学起哄；我批评他，他爱理不理，没什么变化。</w:t>
        <w:br/>
        <w:br/>
        <w:br/>
        <w:t>二、对策</w:t>
        <w:br/>
        <w:br/>
        <w:t>通过了解，我才知道吴奇东同学有个哥哥，他俩跟着奶奶长大。</w:t>
        <w:br/>
        <w:t>父母离异，家中只有父子三人和奶奶，而父亲由于工作关系经常不在家，很难管教。</w:t>
        <w:br/>
        <w:t>说慌已成了他的家常便饭，初中时经常旷课逃学，在社会上接触人员较复杂，哥哥更是在劳教所进行过改造，如此的家庭背景导致该生在同学中霸气十足，谁都不敢惹他，时常以欺负同学而引以为荣。</w:t>
        <w:br/>
        <w:t>吴奇也有优点，就是比较尊重老师，从来不顶撞老师，最多就是不讲话。</w:t>
        <w:br/>
        <w:br/>
        <w:br/>
        <w:t>由此，我猜想父母的离异对吴奇同学可能是个强烈的打击，我多次地找他谈话终于得知：吴奇很的小的时侯爸妈就离婚，让他自暴自弃，性格比较另类，家里经常是他一个人呆着，觉得没意思，好无聊，为了寻求失去的爱，减少烦恼，他经常与社会上的无业人员混在一起，有时出走几天几夜不归，甚至他还认为没有人像那些哥们儿、姐们儿那样对他好。</w:t>
        <w:br/>
        <w:t>这真是“近墨者黑”呀。</w:t>
        <w:br/>
        <w:br/>
        <w:br/>
        <w:t>首先，我认为学生的本质并不坏，开始采用人海战术改变他的仪容仪表。</w:t>
        <w:br/>
        <w:t>每次我见到他总是督促他剪头发，该生每次见到我每次就低头说”好----好----好,三次以后再也不和他直接讲，而是每天安排班级三个人，在早中晚分别督促他去理发，大概过了一个月的时间，有个中午吴奇来我办公室，告诉我把头发剪了，当时我感觉孩子终于有所改变了。</w:t>
        <w:br/>
        <w:br/>
        <w:br/>
        <w:t>其次，我还采用示范式教育法：我们知道榜样的力量是无穷的，让好学生的一言一行、一举一动都左右着吴奇的视线，所以我便以别人的优良品质和模范行为对其进行心理教育。</w:t>
        <w:br/>
        <w:t>采取迂回战术，让优秀学生与他结伴，让优秀学生和他结队，使优秀学生的言行能很好地去感染他，达到“近朱者赤”的目的，从而去改变他的不良品行。</w:t>
        <w:br/>
        <w:br/>
        <w:br/>
        <w:t>第三，我采用立体式教育法：所谓立体式教育，是指学校、家庭、社会三位一体的全方位教育。</w:t>
        <w:br/>
        <w:t>只有三者结合形成教育的合力，对品德不良学生的教育才能奏效。</w:t>
        <w:br/>
        <w:t>在教育中，我及时和吴奇家长取得联系，并注意不告状、不揭丑、报喜不报忧，共同探讨教育孩子的方法，共同制定具体措施。</w:t>
        <w:br/>
        <w:t>求得家长与老师的配合，密切学生与老师，学生与家长，家长与老师之间的关系，后来终于把他父亲的工作左通，同意让该生去当兵，也把吴奇的工作做通，通过各种类型的影片让他感受军人的体魄和风采，他从主观上愿意入伍为国家做点贡献。</w:t>
        <w:br/>
        <w:br/>
        <w:br/>
        <w:t>第四，我采用了鼓励式教育法：注意挖掘他身上的闪光点，及时表扬和鼓励。</w:t>
        <w:br/>
        <w:t>如看到吴奇积极参加篮球比赛，为班级夺得了很多分数，便在班级给予表扬，让他有成功的体验树立起自信心，这些都有助于他的进步。</w:t>
        <w:br/>
        <w:br/>
        <w:br/>
        <w:t>经过一年的努力，他在各方面表现有了很大的进步。</w:t>
        <w:br/>
        <w:br/>
        <w:br/>
        <w:t>三、点评</w:t>
        <w:br/>
        <w:br/>
        <w:t>在班级德育工作中，不可不注意对学生的心理教育问题，班级工作如果有牢固的心理基础，很容易收事半功倍之效。</w:t>
        <w:br/>
        <w:t>开展心理诊断，能客观地、准确地鉴别问题学生的心理病因，有针对性地做好学生的德育工作。</w:t>
        <w:br/>
        <w:t>家庭，本应是幸福的港湾，本该是学生健康成长的摇篮。</w:t>
        <w:br/>
        <w:t>然而随着社会的急剧变革，人们价值观念、道德标准、欲望需求、人际关系极度变化，越来越多的家庭发生裂变，走向解体。</w:t>
        <w:br/>
        <w:t>对于孩子来说，父母离异带来的创伤仅次于死亡，这种心理伤害甚至影响一生，心理阴影很难抹去。</w:t>
        <w:br/>
        <w:t>更有甚者，危及生命的事时有发生。</w:t>
        <w:br/>
        <w:t>因此对学生的心理教育辅导十分重要。</w:t>
        <w:br/>
        <w:t>因此，我倡议：给单亲家庭的孩子一点偏爱。</w:t>
        <w:br/>
        <w:br/>
        <w:br/>
        <w:t>◆李辉</w:t>
        <w:br/>
        <w:br/>
        <w:t>一、案例介绍?</w:t>
        <w:br/>
        <w:br/>
        <w:t>于振东，我所带的奇瑞2班一位男生。</w:t>
        <w:br/>
        <w:t>成绩极差，中等智商，性格内向，胆小、懒惰、自卑、怕吃苦。</w:t>
        <w:br/>
        <w:t>该生在校极少与人交往，害怕在众人前说话，有见人就回避的行为表现。</w:t>
        <w:br/>
        <w:t>在交往方面的主要问题有：不合群，孤独，害怕参加活动；自卑感强，回避与老师同学相处；胆小、多疑，总感觉同学总在说自己坏话，以至于无做事拖拖拉拉，常迟到。</w:t>
        <w:br/>
        <w:t>从小就胆小，独来独往，人际关系欠佳。</w:t>
        <w:br/>
        <w:t>集体活动很少参加。</w:t>
        <w:br/>
        <w:br/>
        <w:br/>
        <w:t>二、案例分析</w:t>
        <w:br/>
        <w:br/>
        <w:t>小时候，爸爸上班，也没有时间管他，母亲娇宠，与人交往较少；在上学阶段，由于学业跟不上，老师的批评，同学的耻笑，埋下了心理阴影；整天只能一人独自在家，很少参加集体活动，缺少锻炼，造成了性格孤僻，胆怯的心理，造成现在与人交往有严重的障碍。</w:t>
        <w:br/>
        <w:t>父亲对孩子胆小、自卑、不合群的性格深恶痛绝，常以骂或讽刺方式刺激孩子，教育方式较粗暴，进一步加重了孩子的自卑胆怯的心理。</w:t>
        <w:br/>
        <w:br/>
        <w:br/>
        <w:t>三、辅导方法</w:t>
        <w:br/>
        <w:br/>
        <w:t>?1、主动接近于振东与其交谈，努力地与他建立良好的师生关系。</w:t>
        <w:br/>
        <w:t>安排班级帮扶对象，让他制定周目标，安排团支书监督及时全面地了解其心理状况，以及她的思想动向和心理需求。</w:t>
        <w:br/>
        <w:br/>
        <w:br/>
        <w:t>?2、与家长沟通与协调。</w:t>
        <w:br/>
        <w:br/>
        <w:br/>
        <w:t>①通过家长电话联系，家长到校面谈等多种方式，了解他的家庭情况及其在家的表现②对家长的教育态度表示理解，同时指出这样的教育方式不但得不到效果，反而会令孩子自卑胆怯的心理加重。</w:t>
        <w:br/>
        <w:t>要求家庭多给他温暖，多沟通交流，共同做好转化工作。</w:t>
        <w:br/>
        <w:t>③指导家庭对策。</w:t>
        <w:br/>
        <w:t>(如定期检查孩子的生活习惯，帮助孩子解决学习中的困难，尽量抽时间带孩子参加社会上各种娱乐活动，让他得到锻炼等。</w:t>
        <w:br/>
        <w:t>)</w:t>
        <w:br/>
        <w:br/>
        <w:t>3．与家长沟通思想，与其父亲达成共识，认识其交往障碍的严重后果，共同商讨解决办法。</w:t>
        <w:br/>
        <w:t>①鼓励多与人交谈：做到有话就说，有事就谈。</w:t>
        <w:br/>
        <w:t>做自己感兴趣的事，多与老师交谈，说出自己的心理话。</w:t>
        <w:br/>
        <w:t>②引导交友：介绍班上性格随和、待人真诚、乐于助人的同学和她交朋友，让她们互相交谈，成为好朋友。</w:t>
        <w:br/>
        <w:t>③创造良好的环境。</w:t>
        <w:br/>
        <w:t>指导他与同学交往的技巧，并安排他参加集体活动，担任一定的角色，加深与同学们的友谊。</w:t>
        <w:br/>
        <w:br/>
        <w:br/>
        <w:t>4．挖掘其闪光点，帮其树立自信心。</w:t>
        <w:br/>
        <w:br/>
        <w:br/>
        <w:t>5．加强关键时期的心理辅导。</w:t>
        <w:br/>
        <w:t>如该生在考试前后情绪容易波动，和别人发生矛盾极易情绪化。</w:t>
        <w:br/>
        <w:br/>
        <w:br/>
        <w:t>?6．通过科任教师加强对他的关注度，使其时刻感觉到集体的温暖。</w:t>
        <w:br/>
        <w:br/>
        <w:br/>
        <w:t>四、辅导效果：通过辅导，他在班上交上了几个要好的朋友，有人分享他的快乐与烦恼，他不再感觉那么孤独了；情绪波动时能主动打电话找我倾诉，听我疏导；能正确认识到自己不足。</w:t>
        <w:br/>
        <w:t>主动参加班级义务劳动。</w:t>
        <w:br/>
        <w:br/>
        <w:br/>
        <w:t>?例二</w:t>
        <w:br/>
        <w:br/>
        <w:t>王磊，男，是我们班典型的“后进生，刚到班级不出勤，班级宿舍卫生不搞，班级没人能叫动他，大部分同学是不愿跟他交往，但他有几个死党，对他犯的错误我找他多次，用常规的谈话、批评、表扬显然收效不大。</w:t>
        <w:br/>
        <w:t>他缺失信心。</w:t>
        <w:br/>
        <w:br/>
        <w:br/>
        <w:t>首先：对他一开始的目标降低一点，让其也能够体验成功。</w:t>
        <w:br/>
        <w:t>1、分析现状，提出目标。</w:t>
        <w:br/>
        <w:t>2、对他进行具体指导，帮助他实现目标</w:t>
        <w:br/>
        <w:br/>
        <w:t>其次：引导她总结经验教训，增强信心。</w:t>
        <w:br/>
        <w:t>安排班级中责任心强，工作能强同学和他结对子，分化他的小团体。</w:t>
        <w:br/>
        <w:br/>
        <w:br/>
        <w:t>最后：引导他逐渐提升目标，以正确的心态面对挫折。</w:t>
        <w:br/>
        <w:t>制定切实可行目标</w:t>
        <w:br/>
        <w:br/>
        <w:t>我在班上大力推行这样一种处罚方式：对违反纪律情节比较轻的学生，罚他上讲台唱一首好听的歌或者将一个动听的故事，对于违反纪律情节比较严重的学生我罚他们用正楷字写一份内200字左右的违纪心理报告，描述他当时的违纪心理，请大家注意心理报告书不是保证书更加不是检讨书。</w:t>
        <w:br/>
        <w:t>并建立帮扶结对子，让他们制定目标。</w:t>
        <w:br/>
        <w:t>例如缺勤同学我让他制定一周出清计划，结对人监督。</w:t>
        <w:br/>
        <w:t>经过一段时间的实践后，我发现这种处罚方式的效果比以前明显好了很多。</w:t>
        <w:br/>
        <w:br/>
        <w:br/>
        <w:t>第一：受这种处罚方式的学生一般不会对老师产生心理上的抵触情绪，因为他在上面唱歌或者讲故事时下面的同学会给他热烈的掌声，可以说他是在一种很快乐的氛围中受到教育。</w:t>
        <w:br/>
        <w:br/>
        <w:br/>
        <w:t>第二：学生在众目睽睽之下唱歌或者将故事，大家的目光都集中在他身上，对他的口才及胆量是一个考验和训练，写心理报告的学生要用正楷字来写间接的帮他们练字和培养了组织语言的能力。</w:t>
        <w:br/>
        <w:br/>
        <w:br/>
        <w:t>第三：可以令到学生的心态更加积极、可以发掘出一部分学生的潜能。</w:t>
        <w:br/>
        <w:br/>
        <w:br/>
        <w:t>总之，一个学生思想觉悟的提高、道德行为的形成、学习成绩的取得都离不开教师平时的关心和呵护，而对后进生的转化，更应倾注教师不懈的努力，在实施素质教育的今天，我们更应更新观念，探索新的教育方法，努力做好后进生的转化工作。</w:t>
        <w:br/>
        <w:t>相信只要用了心思，注意各个学生的特点，用最恰当的方法，就可以将后进生转化成优秀学生。</w:t>
        <w:br/>
        <w:br/>
        <w:br/>
        <w:t>◆李军</w:t>
        <w:br/>
        <w:br/>
        <w:t>有幸在2011-2012年第二学期担任10秋初华菱班的班主任，自2011年9月组建班级以来到2012年3月中旬，学生赴马鞍山华菱厂实习。</w:t>
        <w:br/>
        <w:t>在和学生的相处中大半年时间里，自己真心的融入他们中间，虽然自身的行政和教学任务比较繁重，但我依然抽更多的时间和他们交流。</w:t>
        <w:br/>
        <w:t>做到凡是学生关心的事情，我用心参与解决；凡是关乎学生的问题，我深入了解实施。</w:t>
        <w:br/>
        <w:t>虽然在工作中，自己有过处理不当的事情或管理上不到位的地方，但尽我之能，切切实实的把班主任工作做到问心无愧。</w:t>
        <w:br/>
        <w:t>当然一直以来很是感谢学生处在学生管理方面对我工作的指导和帮助。</w:t>
        <w:br/>
        <w:br/>
        <w:br/>
        <w:t>记得第一次开班会的时候面对一个76个大男孩组建的新班级，我自己有点心虚。</w:t>
        <w:br/>
        <w:t>班级人数众多，学生水平参差不齐，由于是定向班，同学们都是从原来学校16个不同的班级抽选出来的，彼此之间存在着间隙、不熟悉、交流少，班级凝聚力很差，班干部的选举要重新考察，班级管理的规范要重新制定，包括我自己也要重新去认识班级的绝大多数同学，（原来我带过10秋初汽制4班）。</w:t>
        <w:br/>
        <w:t>可以说各项任务都不轻松。</w:t>
        <w:br/>
        <w:t>路漫漫，很多事情要不断的发现和创造性的解决。</w:t>
        <w:br/>
        <w:br/>
        <w:br/>
        <w:t>一、开好第一次班会，班级重新洗牌。</w:t>
        <w:br/>
        <w:t>新班级组建的第一次班会很是重要，当然在开班会之前要做好充足的准备，包括自己对班级的展望和对同学们的希望。</w:t>
        <w:br/>
        <w:t>做好班干部的选定，对以前是班干部的同学我一一和他们提前谈心和征求原班主任的意见和看法，在结合平时表现、期末成绩等多个方面考虑后。</w:t>
        <w:br/>
        <w:t>自己划定人选范围，对班干部进行选举。</w:t>
        <w:br/>
        <w:t>同时重新制定班规，并和同学们约法三章。</w:t>
        <w:br/>
        <w:br/>
        <w:br/>
        <w:t>二、融洽同学关系，增加班级的凝聚力。</w:t>
        <w:br/>
        <w:t>新班级的组建，班级的向心力很是重要。</w:t>
        <w:br/>
        <w:t>首先为了增加同学们相互之间的了解，我对他们分原班级座位在一起、宿舍在一起的状况进行改变，并通过自己对班级同学一段时间的了解，我和几位主要班干部一起商定了班级的座位表和宿舍住宿表。</w:t>
        <w:br/>
        <w:t>并亲自抓紧落实。</w:t>
        <w:br/>
        <w:t>在这期间可以说遇到不少的阻力，我动之以理，晓之以情。</w:t>
        <w:br/>
        <w:t>以前也许我们来自不同的班级但以后我们都是华菱班的一份子，我们是同学、是工友、是伙伴、是朋友，保证此项工作的落实。</w:t>
        <w:br/>
        <w:t>也许开始的时候他们有的不适应，但伴随着时间的推移，他们很好的处理了相互之间的交流和间隙问题。</w:t>
        <w:br/>
        <w:br/>
        <w:br/>
        <w:t>第三，我采用立体式教育法：所谓立体式教育，是指学校、家庭、社会三位一体的全方位教育。</w:t>
        <w:br/>
        <w:t>只有三者结合形成教育的合力，对品德不良学生的教育才能奏效。</w:t>
        <w:br/>
        <w:t>在教育中，我及时和吴奇家长取得联系，并注意不告状、不揭丑、报喜不报忧，共同探讨教育孩子的方法，共同制定具体措施。</w:t>
        <w:br/>
        <w:t>求得家长与老师的配合，密切学生与老师，学生与家长，家长与老师之间的关系，后来终于把他父亲的工作左通，同意让该生去当兵，也把吴奇的工作做通，通过各种类型的影片让他感受军人的体魄和风采，他从主观上愿意入伍为国家做点贡献。</w:t>
        <w:br/>
        <w:br/>
        <w:br/>
        <w:t>第四，我采用了鼓励式教育法：注意挖掘他身上的闪光点，及时表扬和鼓励。</w:t>
        <w:br/>
        <w:t>如看到吴奇积极参加篮球比赛，为班级夺得了很多分数，便在班级给予表扬，让他有成功的体验树立起自信心，这些都有助于他的进步。</w:t>
        <w:br/>
        <w:br/>
        <w:br/>
        <w:t>经过一年的努力，他在各方面表现有了很大的进步。</w:t>
        <w:br/>
        <w:br/>
        <w:br/>
        <w:t>三、点评</w:t>
        <w:br/>
        <w:br/>
        <w:t>在班级德育工作中，不可不注意对学生的心理教育问题，班级工作如果有牢固的心理基础，很容易收事半功倍之效。</w:t>
        <w:br/>
        <w:t>开展心理诊断，能客观地、准确地鉴别问题学生的心理病因，有针对性地做好学生的德育工作。</w:t>
        <w:br/>
        <w:t>家庭，本应是幸福的港湾，本该是学生健康成长的摇篮。</w:t>
        <w:br/>
        <w:t>然而随着社会的急剧变革，人们价值观念、道德标准、欲望需求、人际关系极度变化，越来越多的家庭发生裂变，走向解体。</w:t>
        <w:br/>
        <w:t>对于孩子来说，父母离异带来的创伤仅次于死亡，这种心理伤害甚至影响一生，心理阴影很难抹去。</w:t>
        <w:br/>
        <w:t>更有甚者，危及生命的事时有发生。</w:t>
        <w:br/>
        <w:t>因此对学生的心理教育辅导十分重要。</w:t>
        <w:br/>
        <w:t>因此，我倡议：给单亲家庭的孩子一点偏爱。</w:t>
        <w:br/>
        <w:br/>
        <w:br/>
        <w:t>◆李辉</w:t>
        <w:br/>
        <w:br/>
        <w:t>一、案例介绍?</w:t>
        <w:br/>
        <w:br/>
        <w:t>于振东，我所带的奇瑞2班一位男生。</w:t>
        <w:br/>
        <w:t>成绩极差，中等智商，性格内向，胆小、懒惰、自卑、怕吃苦。</w:t>
        <w:br/>
        <w:t>该生在校极少与人交往，害怕在众人前说话，有见人就回避的行为表现。</w:t>
        <w:br/>
        <w:t>在交往方面的主要问题有：不合群，孤独，害怕参加活动；自卑感强，回避与老师同学相处；胆小、多疑，总感觉同学总在说自己坏话，以至于无做事拖拖拉拉，常迟到。</w:t>
        <w:br/>
        <w:t>从小就胆小，独来独往，人际关系欠佳。</w:t>
        <w:br/>
        <w:t>集体活动很少参加。</w:t>
        <w:br/>
        <w:br/>
        <w:br/>
        <w:t>二、案例分析</w:t>
        <w:br/>
        <w:br/>
        <w:t>小时候，爸爸上班，也没有时间管他，母亲娇宠，与人交往较少；在上学阶段，由于学业跟不上，老师的批评，同学的耻笑，埋下了心理阴影；整天只能一人独自在家，很少参加集体活动，缺少锻炼，造成了性格孤僻，胆怯的心理，造成现在与人交往有严重的障碍。</w:t>
        <w:br/>
        <w:t>父亲对孩子胆小、自卑、不合群的性格深恶痛绝，常以骂或讽刺方式刺激孩子，教育方式较粗暴，进一步加重了孩子的自卑胆怯的心理。</w:t>
        <w:br/>
        <w:br/>
        <w:br/>
        <w:t>三、辅导方法</w:t>
        <w:br/>
        <w:br/>
        <w:t>?1、主动接近于振东与其交谈，努力地与他建立良好的师生关系。</w:t>
        <w:br/>
        <w:t>安排班级帮扶对象，让他制定周目标，安排团支书监督及时全面地了解其心理状况，以及她的思想动向和心理需求。</w:t>
        <w:br/>
        <w:br/>
        <w:br/>
        <w:t>?2、与家长沟通与协调。</w:t>
        <w:br/>
        <w:br/>
        <w:br/>
        <w:t>①通过家长电话联系，家长到校面谈等多种方式，了解他的家庭情况及其在家的表现②对家长的教育态度表示理解，同时指出这样的教育方式不但得不到效果，反而会令孩子自卑胆怯的心理加重。</w:t>
        <w:br/>
        <w:t>要求家庭多给他温暖，多沟通交流，共同做好转化工作。</w:t>
        <w:br/>
        <w:t>③指导家庭对策。</w:t>
        <w:br/>
        <w:t>(如定期检查孩子的生活习惯，帮助孩子解决学习中的困难，尽量抽时间带孩子参加社会上各种娱乐活动，让他得到锻炼等。</w:t>
        <w:br/>
        <w:t>)</w:t>
        <w:br/>
        <w:br/>
        <w:t>3．与家长沟通思想，与其父亲达成共识，认识其交往障碍的严重后果，共同商讨解决办法。</w:t>
        <w:br/>
        <w:t>①鼓励多与人交谈：做到有话就说，有事就谈。</w:t>
        <w:br/>
        <w:t>做自己感兴趣的事，多与老师交谈，说出自己的心理话。</w:t>
        <w:br/>
        <w:t>②引导交友：介绍班上性格随和、待人真诚、乐于助人的同学和她交朋友，让她们互相交谈，成为好朋友。</w:t>
        <w:br/>
        <w:t>③创造良好的环境。</w:t>
        <w:br/>
        <w:t>指导他与同学交往的技巧，并安排他参加集体活动，担任一定的角色，加深与同学们的友谊。</w:t>
        <w:br/>
        <w:br/>
        <w:br/>
        <w:t>4．挖掘其闪光点，帮其树立自信心。</w:t>
        <w:br/>
        <w:br/>
        <w:br/>
        <w:t>5．加强关键时期的心理辅导。</w:t>
        <w:br/>
        <w:t>如该生在考试前后情绪容易波动，和别人发生矛盾极易情绪化。</w:t>
        <w:br/>
        <w:br/>
        <w:br/>
        <w:t>?6．通过科任教师加强对他的关注度，使其时刻感觉到集体的温暖。</w:t>
        <w:br/>
        <w:br/>
        <w:br/>
        <w:t>四、辅导效果：通过辅导，他在班上交上了几个要好的朋友，有人分享他的快乐与烦恼，他不再感觉那么孤独了；情绪波动时能主动打电话找我倾诉，听我疏导；能正确认识到自己不足。</w:t>
        <w:br/>
        <w:t>主动参加班级义务劳动。</w:t>
        <w:br/>
        <w:br/>
        <w:br/>
        <w:t>?例二</w:t>
        <w:br/>
        <w:br/>
        <w:t>王磊，男，是我们班典型的“后进生，刚到班级不出勤，班级宿舍卫生不搞，班级没人能叫动他，大部分同学是不愿跟他交往，但他有几个死党，对他犯的错误我找他多次，用常规的谈话、批评、表扬显然收效不大。</w:t>
        <w:br/>
        <w:t>他缺失信心。</w:t>
        <w:br/>
        <w:br/>
        <w:br/>
        <w:t>首先：对他一开始的目标降低一点，让其也能够体验成功。</w:t>
        <w:br/>
        <w:t>1、分析现状，提出目标。</w:t>
        <w:br/>
        <w:t>2、对他进行具体指导，帮助他实现目标</w:t>
        <w:br/>
        <w:br/>
        <w:t>其次：引导她总结经验教训，增强信心。</w:t>
        <w:br/>
        <w:t>安排班级中责任心强，工作能强同学和他结对子，分化他的小团体。</w:t>
        <w:br/>
        <w:br/>
        <w:br/>
        <w:t>最后：引导他逐渐提升目标，以正确的心态面对挫折。</w:t>
        <w:br/>
        <w:t>制定切实可行目标</w:t>
        <w:br/>
        <w:br/>
        <w:t>我在班上大力推行这样一种处罚方式：对违反纪律情节比较轻的学生，罚他上讲台唱一首好听的歌或者将一个动听的故事，对于违反纪律情节比较严重的学生我罚他们用正楷字写一份内200字左右的违纪心理报告，描述他当时的违纪心理，请大家注意心理报告书不是保证书更加不是检讨书。</w:t>
        <w:br/>
        <w:t>并建立帮扶结对子，让他们制定目标。</w:t>
        <w:br/>
        <w:t>例如缺勤同学我让他制定一周出清计划，结对人监督。</w:t>
        <w:br/>
        <w:t>经过一段时间的实践后，我发现这种处罚方式的效果比以前明显好了很多。</w:t>
        <w:br/>
        <w:br/>
        <w:br/>
        <w:t>第一：受这种处罚方式的学生一般不会对老师产生心理上的抵触情绪，因为他在上面唱歌或者讲故事时下面的同学会给他热烈的掌声，可以说他是在一种很快乐的氛围中受到教育。</w:t>
        <w:br/>
        <w:br/>
        <w:br/>
        <w:t>第二：学生在众目睽睽之下唱歌或者将故事，大家的目光都集中在他身上，对他的口才及胆量是一个考验和训练，写心理报告的学生要用正楷字来写间接的帮他们练字和培养了组织语言的能力。</w:t>
        <w:br/>
        <w:br/>
        <w:br/>
        <w:t>第三：可以令到学生的心态更加积极、可以发掘出一部分学生的潜能。</w:t>
        <w:br/>
        <w:br/>
        <w:br/>
        <w:t>总之，一个学生思想觉悟的提高、道德行为的形成、学习成绩的取得都离不开教师平时的关心和呵护，而对后进生的转化，更应倾注教师不懈的努力，在实施素质教育的今天，我们更应更新观念，探索新的教育方法，努力做好后进生的转化工作。</w:t>
        <w:br/>
        <w:t>相信只要用了心思，注意各个学生的特点，用最恰当的方法，就可以将后进生转化成优秀学生。</w:t>
        <w:br/>
        <w:br/>
        <w:br/>
        <w:t>◆李军</w:t>
        <w:br/>
        <w:br/>
        <w:t>有幸在2011-2012年第二学期担任10秋初华菱班的班主任，自2011年9月组建班级以来到2012年3月中旬，学生赴马鞍山华菱厂实习。</w:t>
        <w:br/>
        <w:t>在和学生的相处中大半年时间里，自己真心的融入他们中间，虽然自身的行政和教学任务比较繁重，但我依然抽更多的时间和他们交流。</w:t>
        <w:br/>
        <w:t>做到凡是学生关心的事情，我用心参与解决；凡是关乎学生的问题，我深入了解实施。</w:t>
        <w:br/>
        <w:t>虽然在工作中，自己有过处理不当的事情或管理上不到位的地方，但尽我之能，切切实实的把班主任工作做到问心无愧。</w:t>
        <w:br/>
        <w:t>当然一直以来很是感谢学生处在学生管理方面对我工作的指导和帮助。</w:t>
        <w:br/>
        <w:br/>
        <w:br/>
        <w:t>记得第一次开班会的时候面对一个76个大男孩组建的新班级，我自己有点心虚。</w:t>
        <w:br/>
        <w:t>班级人数众多，学生水平参差不齐，由于是定向班，同学们都是从原来学校16个不同的班级抽选出来的，彼此之间存在着间隙、不熟悉、交流少，班级凝聚力很差，班干部的选举要重新考察，班级管理的规范要重新制定，包括我自己也要重新去认识班级的绝大多数同学，（原来我带过10秋初汽制4班）。</w:t>
        <w:br/>
        <w:t>可以说各项任务都不轻松。</w:t>
        <w:br/>
        <w:t>路漫漫，很多事情要不断的发现和创造性的解决。</w:t>
        <w:br/>
        <w:br/>
        <w:br/>
        <w:t>一、开好第一次班会，班级重新洗牌。</w:t>
        <w:br/>
        <w:t>新班级组建的第一次班会很是重要，当然在开班会之前要做好充足的准备，包括自己对班级的展望和对同学们的希望。</w:t>
        <w:br/>
        <w:t>做好班干部的选定，对以前是班干部的同学我一一和他们提前谈心和征求原班主任的意见和看法，在结合平时表现、期末成绩等多个方面考虑后。</w:t>
        <w:br/>
        <w:t>自己划定人选范围，对班干部进行选举。</w:t>
        <w:br/>
        <w:t>同时重新制定班规，并和同学们约法三章。</w:t>
        <w:br/>
        <w:br/>
        <w:br/>
        <w:t>二、融洽同学关系，增加班级的凝聚力。</w:t>
        <w:br/>
        <w:t>新班级的组建，班级的向心力很是重要。</w:t>
        <w:br/>
        <w:t>首先为了增加同学们相互之间的了解，我对他们分原班级座位在一起、宿舍在一起的状况进行改变，并通过自己对班级同学一段时间的了解，我和几位主要班干部一起商定了班级的座位表和宿舍住宿表。</w:t>
        <w:br/>
        <w:t>并亲自抓紧落实。</w:t>
        <w:br/>
        <w:t>在这期间可以说遇到不少的阻力，我动之以理，晓之以情。</w:t>
        <w:br/>
        <w:t>以前也许我们来自不同的班级但以后我们都是华菱班的一份子，我们是同学、是工友、是伙伴、是朋友，保证此项工作的落实。</w:t>
        <w:br/>
        <w:t>也许开始的时候他们有的不适应，但伴随着时间的推移，他们很好的处理了相互之间的交流和间隙问题。</w:t>
        <w:br/>
        <w:br/>
        <w:br/>
        <w:t>三、强化班级管理，表现和实习就业挂钩。</w:t>
        <w:br/>
        <w:t>班级的建设，班主任是设计师，班干部是顶梁柱。</w:t>
        <w:br/>
        <w:t>班干的能力是整个班级的形象的重要体现。</w:t>
        <w:br/>
        <w:t>班干部不仅仅要当老师的左膀右臂，适当的时候，也要彰显自己独当一面的能力。</w:t>
        <w:br/>
        <w:t>一段时间的新鲜感过去之后，学生的各种违纪行为陆续的出现，这时候要很好的压住班级的这种不良之风。</w:t>
        <w:br/>
        <w:t>我在加强班级的量化考核方面加大力度，并不间断的抽查，其中有个别不负责的班干部进行处分，并告诫班级的学生，学生的量化考核直接和就业时间挂钩，实行阶梯式的就业推荐原则，加强对班级刺头和后进生的管理。</w:t>
        <w:br/>
        <w:t>同时强化班干部的管理主体地位，在班级和宿舍实行具体分工和对后进生的一对一帮扶，促进班级的整体进步。</w:t>
        <w:br/>
        <w:t>经过一段时间的整顿和调整班级秩序明显的好转，学生整体的自制力和班干部的管理能力得到了提升。</w:t>
        <w:br/>
        <w:br/>
        <w:br/>
        <w:t>四、学会正确的处理学生之间的矛盾，化解纠纷。</w:t>
        <w:br/>
        <w:t>同学们在一起生活学习，发生矛盾的时候经常发生。</w:t>
        <w:br/>
        <w:t>其中我班的黄同学和张同学就发生了这样的事情，他二人本是一个宿舍的舍友，两人的性格迥异，黄同学性格内向但斤斤计较。</w:t>
        <w:br/>
        <w:t>张同学性格开朗但睚眦必报。</w:t>
        <w:br/>
        <w:t>一日两人发生矛盾，黄同学每日耿耿于怀，喋喋不休。</w:t>
        <w:br/>
        <w:t>张同学听的多了，心生厌烦，随产生报复的心理，一日夜里的时候趁黄同学不在的时候拿了黄同学的钱包，并把里面的卡和证件全部扔掉。</w:t>
        <w:br/>
        <w:t>黄同学后来知道钱包不见了，向我举报张同学。</w:t>
        <w:br/>
        <w:t>我认真分析和通过班干部了解。</w:t>
        <w:br/>
        <w:t>张、黄二人一直矛盾很重，经常吵架，通过监控录像和各次的证词我初步判断是张同学所为。</w:t>
        <w:br/>
        <w:t>我和张同学经过很长时间的交流，说明事情的严重性和做人的基本品德。</w:t>
        <w:br/>
        <w:t>黄同学最终哭着和我说明是自己虽为，但恳请我给他保留面子，自己也是一时的冲动，做了不该做的事情。</w:t>
        <w:br/>
        <w:t>经过仔细的考虑，我和黄同学进行了交流，但黄同学心不甘，情不愿，虽然表面同意和平解决，但情绪较为激动。</w:t>
        <w:br/>
        <w:t>思索再三我先让二人和解。</w:t>
        <w:br/>
        <w:t>同时拨通了两位同学家长的电话。</w:t>
        <w:br/>
        <w:t>第二天的时候，张同学的爸爸姐姐和黄同学的母亲坐在一起，大家一起就此事进行了和平的商量，两位家长在我的说明下也都表示理解和相互体谅。</w:t>
        <w:br/>
        <w:t>我个人意见，张同学就此事要想黄同学提出道歉并提出赔偿，黄同学接受道歉的同时对张同学要表示真诚的谅解，同时两个同学也要改正各自目前的不正确处事处人的态度。</w:t>
        <w:br/>
        <w:t>双方家长表示理解并也各次做小孩子的说服工作。</w:t>
        <w:br/>
        <w:t>最后我对家长对工作的支持表示感谢，也在此和两个同学进行工作教育。</w:t>
        <w:br/>
        <w:t>督促他们良好性格的养成。</w:t>
        <w:br/>
        <w:t>此次事情的处理没有很粗暴的通过处分和解决，也很好的化解了他们之间的矛盾，增进了同学们之间的相互理解，成功的化解了他们之间的隔阂和纠纷。</w:t>
        <w:br/>
        <w:br/>
        <w:br/>
        <w:t>二、案例分析</w:t>
        <w:br/>
        <w:br/>
        <w:t>小时候，爸爸上班，也没有时间管他，母亲娇宠，与人交往较少；在上学阶段，由于学业跟不上，老师的批评，同学的耻笑，埋下了心理阴影；整天只能一人独自在家，很少参加集体活动，缺少锻炼，造成了性格孤僻，胆怯的心理，造成现在与人交往有严重的障碍。</w:t>
        <w:br/>
        <w:t>父亲对孩子胆小、自卑、不合群的性格深恶痛绝，常以骂或讽刺方式刺激孩子，教育方式较粗暴，进一步加重了孩子的自卑胆怯的心理。</w:t>
        <w:br/>
        <w:br/>
        <w:br/>
        <w:t>三、辅导方法</w:t>
        <w:br/>
        <w:br/>
        <w:t>?1、主动接近于振东与其交谈，努力地与他建立良好的师生关系。</w:t>
        <w:br/>
        <w:t>安排班级帮扶对象，让他制定周目标，安排团支书监督及时全面地了解其心理状况，以及她的思想动向和心理需求。</w:t>
        <w:br/>
        <w:br/>
        <w:br/>
        <w:t>?2、与家长沟通与协调。</w:t>
        <w:br/>
        <w:br/>
        <w:br/>
        <w:t>①通过家长电话联系，家长到校面谈等多种方式，了解他的家庭情况及其在家的表现②对家长的教育态度表示理解，同时指出这样的教育方式不但得不到效果，反而会令孩子自卑胆怯的心理加重。</w:t>
        <w:br/>
        <w:t>要求家庭多给他温暖，多沟通交流，共同做好转化工作。</w:t>
        <w:br/>
        <w:t>③指导家庭对策。</w:t>
        <w:br/>
        <w:t>(如定期检查孩子的生活习惯，帮助孩子解决学习中的困难，尽量抽时间带孩子参加社会上各种娱乐活动，让他得到锻炼等。</w:t>
        <w:br/>
        <w:t>)</w:t>
        <w:br/>
        <w:br/>
        <w:t>3．与家长沟通思想，与其父亲达成共识，认识其交往障碍的严重后果，共同商讨解决办法。</w:t>
        <w:br/>
        <w:t>①鼓励多与人交谈：做到有话就说，有事就谈。</w:t>
        <w:br/>
        <w:t>做自己感兴趣的事，多与老师交谈，说出自己的心理话。</w:t>
        <w:br/>
        <w:t>②引导交友：介绍班上性格随和、待人真诚、乐于助人的同学和她交朋友，让她们互相交谈，成为好朋友。</w:t>
        <w:br/>
        <w:t>③创造良好的环境。</w:t>
        <w:br/>
        <w:t>指导他与同学交往的技巧，并安排他参加集体活动，担任一定的角色，加深与同学们的友谊。</w:t>
        <w:br/>
        <w:br/>
        <w:br/>
        <w:t>4．挖掘其闪光点，帮其树立自信心。</w:t>
        <w:br/>
        <w:br/>
        <w:br/>
        <w:t>5．加强关键时期的心理辅导。</w:t>
        <w:br/>
        <w:t>如该生在考试前后情绪容易波动，和别人发生矛盾极易情绪化。</w:t>
        <w:br/>
        <w:br/>
        <w:br/>
        <w:t>?6．通过科任教师加强对他的关注度，使其时刻感觉到集体的温暖。</w:t>
        <w:br/>
        <w:br/>
        <w:br/>
        <w:t>四、辅导效果：通过辅导，他在班上交上了几个要好的朋友，有人分享他的快乐与烦恼，他不再感觉那么孤独了；情绪波动时能主动打电话找我倾诉，听我疏导；能正确认识到自己不足。</w:t>
        <w:br/>
        <w:t>主动参加班级义务劳动。</w:t>
        <w:br/>
        <w:br/>
        <w:br/>
        <w:t>?例二</w:t>
        <w:br/>
        <w:br/>
        <w:t>王磊，男，是我们班典型的“后进生，刚到班级不出勤，班级宿舍卫生不搞，班级没人能叫动他，大部分同学是不愿跟他交往，但他有几个死党，对他犯的错误我找他多次，用常规的谈话、批评、表扬显然收效不大。</w:t>
        <w:br/>
        <w:t>他缺失信心。</w:t>
        <w:br/>
        <w:br/>
        <w:br/>
        <w:t>首先：对他一开始的目标降低一点，让其也能够体验成功。</w:t>
        <w:br/>
        <w:t>1、分析现状，提出目标。</w:t>
        <w:br/>
        <w:t>2、对他进行具体指导，帮助他实现目标</w:t>
        <w:br/>
        <w:br/>
        <w:t>其次：引导她总结经验教训，增强信心。</w:t>
        <w:br/>
        <w:t>安排班级中责任心强，工作能强同学和他结对子，分化他的小团体。</w:t>
        <w:br/>
        <w:br/>
        <w:br/>
        <w:t>最后：引导他逐渐提升目标，以正确的心态面对挫折。</w:t>
        <w:br/>
        <w:t>制定切实可行目标</w:t>
        <w:br/>
        <w:br/>
        <w:t>我在班上大力推行这样一种处罚方式：对违反纪律情节比较轻的学生，罚他上讲台唱一首好听的歌或者将一个动听的故事，对于违反纪律情节比较严重的学生我罚他们用正楷字写一份内200字左右的违纪心理报告，描述他当时的违纪心理，请大家注意心理报告书不是保证书更加不是检讨书。</w:t>
        <w:br/>
        <w:t>并建立帮扶结对子，让他们制定目标。</w:t>
        <w:br/>
        <w:t>例如缺勤同学我让他制定一周出清计划，结对人监督。</w:t>
        <w:br/>
        <w:t>经过一段时间的实践后，我发现这种处罚方式的效果比以前明显好了很多。</w:t>
        <w:br/>
        <w:br/>
        <w:br/>
        <w:t>第一：受这种处罚方式的学生一般不会对老师产生心理上的抵触情绪，因为他在上面唱歌或者讲故事时下面的同学会给他热烈的掌声，可以说他是在一种很快乐的氛围中受到教育。</w:t>
        <w:br/>
        <w:br/>
        <w:br/>
        <w:t>第二：学生在众目睽睽之下唱歌或者将故事，大家的目光都集中在他身上，对他的口才及胆量是一个考验和训练，写心理报告的学生要用正楷字来写间接的帮他们练字和培养了组织语言的能力。</w:t>
        <w:br/>
        <w:br/>
        <w:br/>
        <w:t>第三：可以令到学生的心态更加积极、可以发掘出一部分学生的潜能。</w:t>
        <w:br/>
        <w:br/>
        <w:br/>
        <w:t>总之，一个学生思想觉悟的提高、道德行为的形成、学习成绩的取得都离不开教师平时的关心和呵护，而对后进生的转化，更应倾注教师不懈的努力，在实施素质教育的今天，我们更应更新观念，探索新的教育方法，努力做好后进生的转化工作。</w:t>
        <w:br/>
        <w:t>相信只要用了心思，注意各个学生的特点，用最恰当的方法，就可以将后进生转化成优秀学生。</w:t>
        <w:br/>
        <w:br/>
        <w:br/>
        <w:t>◆李军</w:t>
        <w:br/>
        <w:br/>
        <w:t>有幸在2011-2012年第二学期担任10秋初华菱班的班主任，自2011年9月组建班级以来到2012年3月中旬，学生赴马鞍山华菱厂实习。</w:t>
        <w:br/>
        <w:t>在和学生的相处中大半年时间里，自己真心的融入他们中间，虽然自身的行政和教学任务比较繁重，但我依然抽更多的时间和他们交流。</w:t>
        <w:br/>
        <w:t>做到凡是学生关心的事情，我用心参与解决；凡是关乎学生的问题，我深入了解实施。</w:t>
        <w:br/>
        <w:t>虽然在工作中，自己有过处理不当的事情或管理上不到位的地方，但尽我之能，切切实实的把班主任工作做到问心无愧。</w:t>
        <w:br/>
        <w:t>当然一直以来很是感谢学生处在学生管理方面对我工作的指导和帮助。</w:t>
        <w:br/>
        <w:br/>
        <w:br/>
        <w:t>记得第一次开班会的时候面对一个76个大男孩组建的新班级，我自己有点心虚。</w:t>
        <w:br/>
        <w:t>班级人数众多，学生水平参差不齐，由于是定向班，同学们都是从原来学校16个不同的班级抽选出来的，彼此之间存在着间隙、不熟悉、交流少，班级凝聚力很差，班干部的选举要重新考察，班级管理的规范要重新制定，包括我自己也要重新去认识班级的绝大多数同学，（原来我带过10秋初汽制4班）。</w:t>
        <w:br/>
        <w:t>可以说各项任务都不轻松。</w:t>
        <w:br/>
        <w:t>路漫漫，很多事情要不断的发现和创造性的解决。</w:t>
        <w:br/>
        <w:br/>
        <w:br/>
        <w:t>一、开好第一次班会，班级重新洗牌。</w:t>
        <w:br/>
        <w:t>新班级组建的第一次班会很是重要，当然在开班会之前要做好充足的准备，包括自己对班级的展望和对同学们的希望。</w:t>
        <w:br/>
        <w:t>做好班干部的选定，对以前是班干部的同学我一一和他们提前谈心和征求原班主任的意见和看法，在结合平时表现、期末成绩等多个方面考虑后。</w:t>
        <w:br/>
        <w:t>自己划定人选范围，对班干部进行选举。</w:t>
        <w:br/>
        <w:t>同时重新制定班规，并和同学们约法三章。</w:t>
        <w:br/>
        <w:br/>
        <w:br/>
        <w:t>二、融洽同学关系，增加班级的凝聚力。</w:t>
        <w:br/>
        <w:t>新班级的组建，班级的向心力很是重要。</w:t>
        <w:br/>
        <w:t>首先为了增加同学们相互之间的了解，我对他们分原班级座位在一起、宿舍在一起的状况进行改变，并通过自己对班级同学一段时间的了解，我和几位主要班干部一起商定了班级的座位表和宿舍住宿表。</w:t>
        <w:br/>
        <w:t>并亲自抓紧落实。</w:t>
        <w:br/>
        <w:t>在这期间可以说遇到不少的阻力，我动之以理，晓之以情。</w:t>
        <w:br/>
        <w:t>以前也许我们来自不同的班级但以后我们都是华菱班的一份子，我们是同学、是工友、是伙伴、是朋友，保证此项工作的落实。</w:t>
        <w:br/>
        <w:t>也许开始的时候他们有的不适应，但伴随着时间的推移，他们很好的处理了相互之间的交流和间隙问题。</w:t>
        <w:br/>
        <w:br/>
        <w:br/>
        <w:t>三、强化班级管理，表现和实习就业挂钩。</w:t>
        <w:br/>
        <w:t>班级的建设，班主任是设计师，班干部是顶梁柱。</w:t>
        <w:br/>
        <w:t>班干的能力是整个班级的形象的重要体现。</w:t>
        <w:br/>
        <w:t>班干部不仅仅要当老师的左膀右臂，适当的时候，也要彰显自己独当一面的能力。</w:t>
        <w:br/>
        <w:t>一段时间的新鲜感过去之后，学生的各种违纪行为陆续的出现，这时候要很好的压住班级的这种不良之风。</w:t>
        <w:br/>
        <w:t>我在加强班级的量化考核方面加大力度，并不间断的抽查，其中有个别不负责的班干部进行处分，并告诫班级的学生，学生的量化考核直接和就业时间挂钩，实行阶梯式的就业推荐原则，加强对班级刺头和后进生的管理。</w:t>
        <w:br/>
        <w:t>同时强化班干部的管理主体地位，在班级和宿舍实行具体分工和对后进生的一对一帮扶，促进班级的整体进步。</w:t>
        <w:br/>
        <w:t>经过一段时间的整顿和调整班级秩序明显的好转，学生整体的自制力和班干部的管理能力得到了提升。</w:t>
        <w:br/>
        <w:br/>
        <w:br/>
        <w:t>四、学会正确的处理学生之间的矛盾，化解纠纷。</w:t>
        <w:br/>
        <w:t>同学们在一起生活学习，发生矛盾的时候经常发生。</w:t>
        <w:br/>
        <w:t>其中我班的黄同学和张同学就发生了这样的事情，他二人本是一个宿舍的舍友，两人的性格迥异，黄同学性格内向但斤斤计较。</w:t>
        <w:br/>
        <w:t>张同学性格开朗但睚眦必报。</w:t>
        <w:br/>
        <w:t>一日两人发生矛盾，黄同学每日耿耿于怀，喋喋不休。</w:t>
        <w:br/>
        <w:t>张同学听的多了，心生厌烦，随产生报复的心理，一日夜里的时候趁黄同学不在的时候拿了黄同学的钱包，并把里面的卡和证件全部扔掉。</w:t>
        <w:br/>
        <w:t>黄同学后来知道钱包不见了，向我举报张同学。</w:t>
        <w:br/>
        <w:t>我认真分析和通过班干部了解。</w:t>
        <w:br/>
        <w:t>张、黄二人一直矛盾很重，经常吵架，通过监控录像和各次的证词我初步判断是张同学所为。</w:t>
        <w:br/>
        <w:t>我和张同学经过很长时间的交流，说明事情的严重性和做人的基本品德。</w:t>
        <w:br/>
        <w:t>黄同学最终哭着和我说明是自己虽为，但恳请我给他保留面子，自己也是一时的冲动，做了不该做的事情。</w:t>
        <w:br/>
        <w:t>经过仔细的考虑，我和黄同学进行了交流，但黄同学心不甘，情不愿，虽然表面同意和平解决，但情绪较为激动。</w:t>
        <w:br/>
        <w:t>思索再三我先让二人和解。</w:t>
        <w:br/>
        <w:t>同时拨通了两位同学家长的电话。</w:t>
        <w:br/>
        <w:t>第二天的时候，张同学的爸爸姐姐和黄同学的母亲坐在一起，大家一起就此事进行了和平的商量，两位家长在我的说明下也都表示理解和相互体谅。</w:t>
        <w:br/>
        <w:t>我个人意见，张同学就此事要想黄同学提出道歉并提出赔偿，黄同学接受道歉的同时对张同学要表示真诚的谅解，同时两个同学也要改正各自目前的不正确处事处人的态度。</w:t>
        <w:br/>
        <w:t>双方家长表示理解并也各次做小孩子的说服工作。</w:t>
        <w:br/>
        <w:t>最后我对家长对工作的支持表示感谢，也在此和两个同学进行工作教育。</w:t>
        <w:br/>
        <w:t>督促他们良好性格的养成。</w:t>
        <w:br/>
        <w:t>此次事情的处理没有很粗暴的通过处分和解决，也很好的化解了他们之间的矛盾，增进了同学们之间的相互理解，成功的化解了他们之间的隔阂和纠纷。</w:t>
        <w:br/>
        <w:br/>
        <w:br/>
        <w:t>五、只有甘心奉献，才能把真爱传递给学生。</w:t>
        <w:br/>
        <w:t>我想说学生的感情很多时候比老师的更加丰富和感性，他可以很真切的体会老师对他们的好和坏，一个老师值得尊敬与否，不是学生当面对你毕恭毕敬，在于和以后生活当中对你的回忆和评价。</w:t>
        <w:br/>
        <w:t>一个老师对学生的真爱方面也不仅仅就是一些个小恩小惠和嘘寒问暖。</w:t>
        <w:br/>
        <w:t>而是你和他们在一起那种没有隔阂的关系，尊敬不仅仅是畏惧，爱戴不仅仅是趋利，喜欢不仅仅是嘴甜。</w:t>
        <w:br/>
        <w:t>作为中职学校的学生在管理方法和老师奉献上必然要比一般的学校的老师奉献更多。</w:t>
        <w:br/>
        <w:t>只要心甘情愿的奉献更多，你才能得到学生更多的尊敬和喜爱。</w:t>
        <w:br/>
        <w:br/>
        <w:br/>
        <w:t>最后学校教育的成功离不开老师的辛苦奉献，离不开我们孜孜不倦的刻苦钻研，离不开我们在管理制度上的不断创新，离不开躬身垂范的表率精神，离不开爱生如子的园丁精神。</w:t>
        <w:br/>
        <w:t>汽车学校教育的硕果累累需要我们大家携手共担。</w:t>
        <w:br/>
        <w:br/>
        <w:br/>
        <w:t>◆刘彪</w:t>
        <w:br/>
        <w:br/>
        <w:t>一、案例描述</w:t>
        <w:br/>
        <w:br/>
        <w:t>2010年8月，按照学校的安排我又接了一个由63名同学组成的新生班级10秋初汽制3班，我对这个新的班级还是充满信心的，新生入校后，很快的进入学教育暨军训生活中去。</w:t>
        <w:br/>
        <w:t>一天上午，军训是在操场上进行着热火朝天的队列训练，一早我满怀兴致，照常的去操场看班级学生军训情况，到训练场地发现班级队列中有一名同学杨震不在，找来班长询问得知该同学在宿舍睡觉，我急忙的到宿舍查个究竟，到宿舍见到该同学在床上躺着，宿舍地上有烟头室内还有浓浓的烟味，问其原因，该同学说腿部不小心受伤了，不能参加军训，我问他为什么不请假？烟是谁抽的？该同学带有不耐烦的态度说不知道，考虑到是新生刚入学，当时对其进行了教育，并告知不管烟是谁抽的，但是我要告诉你学校不允许学生抽烟，有事必须要请假。</w:t>
        <w:br/>
        <w:br/>
        <w:br/>
        <w:t>第二天上午军训刚开始，他让弄伤他腿的同学带着他找我请假出去打破伤风针，那个同学带着耳钉、染着黄发，看上去是个典型的小混混，和好学生有很大的差距，我当时没有批准，让他们回去参加训练了，过了一会我找到班长带他出去打针，该同学不但没有理解我还对我的看法更深了。</w:t>
        <w:br/>
        <w:t>下午我又去查宿舍时，该同学在宿舍抽烟正好被我抓到，我一副很严肃、很生气的样子瞟了他一眼，什么话也没有说，私下里还了解到她的腿部受伤是因为带临班同学在他宿舍闹着玩，被临班的同学用玻璃镜子划伤的。</w:t>
        <w:br/>
        <w:br/>
        <w:br/>
        <w:t>?例二</w:t>
        <w:br/>
        <w:br/>
        <w:t>王磊，男，是我们班典型的“后进生，刚到班级不出勤，班级宿舍卫生不搞，班级没人能叫动他，大部分同学是不愿跟他交往，但他有几个死党，对他犯的错误我找他多次，用常规的谈话、批评、表扬显然收效不大。</w:t>
        <w:br/>
        <w:t>他缺失信心。</w:t>
        <w:br/>
        <w:br/>
        <w:br/>
        <w:t>首先：对他一开始的目标降低一点，让其也能够体验成功。</w:t>
        <w:br/>
        <w:t>1、分析现状，提出目标。</w:t>
        <w:br/>
        <w:t>2、对他进行具体指导，帮助他实现目标</w:t>
        <w:br/>
        <w:br/>
        <w:t>其次：引导她总结经验教训，增强信心。</w:t>
        <w:br/>
        <w:t>安排班级中责任心强，工作能强同学和他结对子，分化他的小团体。</w:t>
        <w:br/>
        <w:br/>
        <w:br/>
        <w:t>最后：引导他逐渐提升目标，以正确的心态面对挫折。</w:t>
        <w:br/>
        <w:t>制定切实可行目标</w:t>
        <w:br/>
        <w:br/>
        <w:t>我在班上大力推行这样一种处罚方式：对违反纪律情节比较轻的学生，罚他上讲台唱一首好听的歌或者将一个动听的故事，对于违反纪律情节比较严重的学生我罚他们用正楷字写一份内200字左右的违纪心理报告，描述他当时的违纪心理，请大家注意心理报告书不是保证书更加不是检讨书。</w:t>
        <w:br/>
        <w:t>并建立帮扶结对子，让他们制定目标。</w:t>
        <w:br/>
        <w:t>例如缺勤同学我让他制定一周出清计划，结对人监督。</w:t>
        <w:br/>
        <w:t>经过一段时间的实践后，我发现这种处罚方式的效果比以前明显好了很多。</w:t>
        <w:br/>
        <w:br/>
        <w:br/>
        <w:t>第一：受这种处罚方式的学生一般不会对老师产生心理上的抵触情绪，因为他在上面唱歌或者讲故事时下面的同学会给他热烈的掌声，可以说他是在一种很快乐的氛围中受到教育。</w:t>
        <w:br/>
        <w:br/>
        <w:br/>
        <w:t>第二：学生在众目睽睽之下唱歌或者将故事，大家的目光都集中在他身上，对他的口才及胆量是一个考验和训练，写心理报告的学生要用正楷字来写间接的帮他们练字和培养了组织语言的能力。</w:t>
        <w:br/>
        <w:br/>
        <w:br/>
        <w:t>第三：可以令到学生的心态更加积极、可以发掘出一部分学生的潜能。</w:t>
        <w:br/>
        <w:br/>
        <w:br/>
        <w:t>总之，一个学生思想觉悟的提高、道德行为的形成、学习成绩的取得都离不开教师平时的关心和呵护，而对后进生的转化，更应倾注教师不懈的努力，在实施素质教育的今天，我们更应更新观念，探索新的教育方法，努力做好后进生的转化工作。</w:t>
        <w:br/>
        <w:t>相信只要用了心思，注意各个学生的特点，用最恰当的方法，就可以将后进生转化成优秀学生。</w:t>
        <w:br/>
        <w:br/>
        <w:br/>
        <w:t>◆李军</w:t>
        <w:br/>
        <w:br/>
        <w:t>有幸在2011-2012年第二学期担任10秋初华菱班的班主任，自2011年9月组建班级以来到2012年3月中旬，学生赴马鞍山华菱厂实习。</w:t>
        <w:br/>
        <w:t>在和学生的相处中大半年时间里，自己真心的融入他们中间，虽然自身的行政和教学任务比较繁重，但我依然抽更多的时间和他们交流。</w:t>
        <w:br/>
        <w:t>做到凡是学生关心的事情，我用心参与解决；凡是关乎学生的问题，我深入了解实施。</w:t>
        <w:br/>
        <w:t>虽然在工作中，自己有过处理不当的事情或管理上不到位的地方，但尽我之能，切切实实的把班主任工作做到问心无愧。</w:t>
        <w:br/>
        <w:t>当然一直以来很是感谢学生处在学生管理方面对我工作的指导和帮助。</w:t>
        <w:br/>
        <w:br/>
        <w:br/>
        <w:t>记得第一次开班会的时候面对一个76个大男孩组建的新班级，我自己有点心虚。</w:t>
        <w:br/>
        <w:t>班级人数众多，学生水平参差不齐，由于是定向班，同学们都是从原来学校16个不同的班级抽选出来的，彼此之间存在着间隙、不熟悉、交流少，班级凝聚力很差，班干部的选举要重新考察，班级管理的规范要重新制定，包括我自己也要重新去认识班级的绝大多数同学，（原来我带过10秋初汽制4班）。</w:t>
        <w:br/>
        <w:t>可以说各项任务都不轻松。</w:t>
        <w:br/>
        <w:t>路漫漫，很多事情要不断的发现和创造性的解决。</w:t>
        <w:br/>
        <w:br/>
        <w:br/>
        <w:t>一、开好第一次班会，班级重新洗牌。</w:t>
        <w:br/>
        <w:t>新班级组建的第一次班会很是重要，当然在开班会之前要做好充足的准备，包括自己对班级的展望和对同学们的希望。</w:t>
        <w:br/>
        <w:t>做好班干部的选定，对以前是班干部的同学我一一和他们提前谈心和征求原班主任的意见和看法，在结合平时表现、期末成绩等多个方面考虑后。</w:t>
        <w:br/>
        <w:t>自己划定人选范围，对班干部进行选举。</w:t>
        <w:br/>
        <w:t>同时重新制定班规，并和同学们约法三章。</w:t>
        <w:br/>
        <w:br/>
        <w:br/>
        <w:t>二、融洽同学关系，增加班级的凝聚力。</w:t>
        <w:br/>
        <w:t>新班级的组建，班级的向心力很是重要。</w:t>
        <w:br/>
        <w:t>首先为了增加同学们相互之间的了解，我对他们分原班级座位在一起、宿舍在一起的状况进行改变，并通过自己对班级同学一段时间的了解，我和几位主要班干部一起商定了班级的座位表和宿舍住宿表。</w:t>
        <w:br/>
        <w:t>并亲自抓紧落实。</w:t>
        <w:br/>
        <w:t>在这期间可以说遇到不少的阻力，我动之以理，晓之以情。</w:t>
        <w:br/>
        <w:t>以前也许我们来自不同的班级但以后我们都是华菱班的一份子，我们是同学、是工友、是伙伴、是朋友，保证此项工作的落实。</w:t>
        <w:br/>
        <w:t>也许开始的时候他们有的不适应，但伴随着时间的推移，他们很好的处理了相互之间的交流和间隙问题。</w:t>
        <w:br/>
        <w:br/>
        <w:br/>
        <w:t>三、强化班级管理，表现和实习就业挂钩。</w:t>
        <w:br/>
        <w:t>班级的建设，班主任是设计师，班干部是顶梁柱。</w:t>
        <w:br/>
        <w:t>班干的能力是整个班级的形象的重要体现。</w:t>
        <w:br/>
        <w:t>班干部不仅仅要当老师的左膀右臂，适当的时候，也要彰显自己独当一面的能力。</w:t>
        <w:br/>
        <w:t>一段时间的新鲜感过去之后，学生的各种违纪行为陆续的出现，这时候要很好的压住班级的这种不良之风。</w:t>
        <w:br/>
        <w:t>我在加强班级的量化考核方面加大力度，并不间断的抽查，其中有个别不负责的班干部进行处分，并告诫班级的学生，学生的量化考核直接和就业时间挂钩，实行阶梯式的就业推荐原则，加强对班级刺头和后进生的管理。</w:t>
        <w:br/>
        <w:t>同时强化班干部的管理主体地位，在班级和宿舍实行具体分工和对后进生的一对一帮扶，促进班级的整体进步。</w:t>
        <w:br/>
        <w:t>经过一段时间的整顿和调整班级秩序明显的好转，学生整体的自制力和班干部的管理能力得到了提升。</w:t>
        <w:br/>
        <w:br/>
        <w:br/>
        <w:t>四、学会正确的处理学生之间的矛盾，化解纠纷。</w:t>
        <w:br/>
        <w:t>同学们在一起生活学习，发生矛盾的时候经常发生。</w:t>
        <w:br/>
        <w:t>其中我班的黄同学和张同学就发生了这样的事情，他二人本是一个宿舍的舍友，两人的性格迥异，黄同学性格内向但斤斤计较。</w:t>
        <w:br/>
        <w:t>张同学性格开朗但睚眦必报。</w:t>
        <w:br/>
        <w:t>一日两人发生矛盾，黄同学每日耿耿于怀，喋喋不休。</w:t>
        <w:br/>
        <w:t>张同学听的多了，心生厌烦，随产生报复的心理，一日夜里的时候趁黄同学不在的时候拿了黄同学的钱包，并把里面的卡和证件全部扔掉。</w:t>
        <w:br/>
        <w:t>黄同学后来知道钱包不见了，向我举报张同学。</w:t>
        <w:br/>
        <w:t>我认真分析和通过班干部了解。</w:t>
        <w:br/>
        <w:t>张、黄二人一直矛盾很重，经常吵架，通过监控录像和各次的证词我初步判断是张同学所为。</w:t>
        <w:br/>
        <w:t>我和张同学经过很长时间的交流，说明事情的严重性和做人的基本品德。</w:t>
        <w:br/>
        <w:t>黄同学最终哭着和我说明是自己虽为，但恳请我给他保留面子，自己也是一时的冲动，做了不该做的事情。</w:t>
        <w:br/>
        <w:t>经过仔细的考虑，我和黄同学进行了交流，但黄同学心不甘，情不愿，虽然表面同意和平解决，但情绪较为激动。</w:t>
        <w:br/>
        <w:t>思索再三我先让二人和解。</w:t>
        <w:br/>
        <w:t>同时拨通了两位同学家长的电话。</w:t>
        <w:br/>
        <w:t>第二天的时候，张同学的爸爸姐姐和黄同学的母亲坐在一起，大家一起就此事进行了和平的商量，两位家长在我的说明下也都表示理解和相互体谅。</w:t>
        <w:br/>
        <w:t>我个人意见，张同学就此事要想黄同学提出道歉并提出赔偿，黄同学接受道歉的同时对张同学要表示真诚的谅解，同时两个同学也要改正各自目前的不正确处事处人的态度。</w:t>
        <w:br/>
        <w:t>双方家长表示理解并也各次做小孩子的说服工作。</w:t>
        <w:br/>
        <w:t>最后我对家长对工作的支持表示感谢，也在此和两个同学进行工作教育。</w:t>
        <w:br/>
        <w:t>督促他们良好性格的养成。</w:t>
        <w:br/>
        <w:t>此次事情的处理没有很粗暴的通过处分和解决，也很好的化解了他们之间的矛盾，增进了同学们之间的相互理解，成功的化解了他们之间的隔阂和纠纷。</w:t>
        <w:br/>
        <w:br/>
        <w:br/>
        <w:t>五、只有甘心奉献，才能把真爱传递给学生。</w:t>
        <w:br/>
        <w:t>我想说学生的感情很多时候比老师的更加丰富和感性，他可以很真切的体会老师对他们的好和坏，一个老师值得尊敬与否，不是学生当面对你毕恭毕敬，在于和以后生活当中对你的回忆和评价。</w:t>
        <w:br/>
        <w:t>一个老师对学生的真爱方面也不仅仅就是一些个小恩小惠和嘘寒问暖。</w:t>
        <w:br/>
        <w:t>而是你和他们在一起那种没有隔阂的关系，尊敬不仅仅是畏惧，爱戴不仅仅是趋利，喜欢不仅仅是嘴甜。</w:t>
        <w:br/>
        <w:t>作为中职学校的学生在管理方法和老师奉献上必然要比一般的学校的老师奉献更多。</w:t>
        <w:br/>
        <w:t>只要心甘情愿的奉献更多，你才能得到学生更多的尊敬和喜爱。</w:t>
        <w:br/>
        <w:br/>
        <w:br/>
        <w:t>最后学校教育的成功离不开老师的辛苦奉献，离不开我们孜孜不倦的刻苦钻研，离不开我们在管理制度上的不断创新，离不开躬身垂范的表率精神，离不开爱生如子的园丁精神。</w:t>
        <w:br/>
        <w:t>汽车学校教育的硕果累累需要我们大家携手共担。</w:t>
        <w:br/>
        <w:br/>
        <w:br/>
        <w:t>◆刘彪</w:t>
        <w:br/>
        <w:br/>
        <w:t>一、案例描述</w:t>
        <w:br/>
        <w:br/>
        <w:t>2010年8月，按照学校的安排我又接了一个由63名同学组成的新生班级10秋初汽制3班，我对这个新的班级还是充满信心的，新生入校后，很快的进入学教育暨军训生活中去。</w:t>
        <w:br/>
        <w:t>一天上午，军训是在操场上进行着热火朝天的队列训练，一早我满怀兴致，照常的去操场看班级学生军训情况，到训练场地发现班级队列中有一名同学杨震不在，找来班长询问得知该同学在宿舍睡觉，我急忙的到宿舍查个究竟，到宿舍见到该同学在床上躺着，宿舍地上有烟头室内还有浓浓的烟味，问其原因，该同学说腿部不小心受伤了，不能参加军训，我问他为什么不请假？烟是谁抽的？该同学带有不耐烦的态度说不知道，考虑到是新生刚入学，当时对其进行了教育，并告知不管烟是谁抽的，但是我要告诉你学校不允许学生抽烟，有事必须要请假。</w:t>
        <w:br/>
        <w:br/>
        <w:br/>
        <w:t>第二天上午军训刚开始，他让弄伤他腿的同学带着他找我请假出去打破伤风针，那个同学带着耳钉、染着黄发，看上去是个典型的小混混，和好学生有很大的差距，我当时没有批准，让他们回去参加训练了，过了一会我找到班长带他出去打针，该同学不但没有理解我还对我的看法更深了。</w:t>
        <w:br/>
        <w:t>下午我又去查宿舍时，该同学在宿舍抽烟正好被我抓到，我一副很严肃、很生气的样子瞟了他一眼，什么话也没有说，私下里还了解到她的腿部受伤是因为带临班同学在他宿舍闹着玩，被临班的同学用玻璃镜子划伤的。</w:t>
        <w:br/>
        <w:br/>
        <w:br/>
        <w:t>二、处理办法</w:t>
        <w:br/>
        <w:br/>
        <w:t>他虽然犯了错我并没有强压，也没急着直接批评教育，扭转其思想，改变他的态度，这样我知道虽然他会认识错误，不一定能让他心服班主任。</w:t>
        <w:br/>
        <w:t>搞不好还有可能认识不到错误，进一步激怒他，和我顶撞起来，会使我在这个新班级的威信丧失，对以后的管理很不利。</w:t>
        <w:br/>
        <w:t>在抓到他的错误时和得知其受伤的原因是，我还是没有马上找他当真同学的面教育处理他，耐下心来指出了错误，虽然他认错了，但还是看到他身上的逆反情绪很重。</w:t>
        <w:br/>
        <w:br/>
        <w:br/>
        <w:t>我先到办公室，然后打电话叫临时班长把他们宿舍人都集合在他们的宿舍，然后告诉其他同学我要找他们到我办公室有事情，把他一个人留在宿舍里。</w:t>
        <w:br/>
        <w:t>我知道他肯定会想我犯错老师没有批评教训我，把其他人都找去跟什么，也可能会自我反思。</w:t>
        <w:br/>
        <w:t>关键是让他摸不清班主任干什么，是他从内心的找错。</w:t>
        <w:br/>
        <w:t>在办公室逐个进行谈话，了解同学们对他的看法，指出该同学存在的问题，明确了班主任的用意和做法，要求同寝室人要积极为他指出错误、要站在班主任的位置上多劝说他，帮助他认识错误、改正错误，同时也告诉他这做将会给自己带什么后果。</w:t>
        <w:br/>
        <w:t>一方面稳定了他们寝室同学的心，另一方面也为警告了其他同学不要受他的影响。</w:t>
        <w:br/>
        <w:t>同时也先让他身边的人都明白他的错误，和这样做的严重性，使他们先去说服他，同学们回去后按照我的要求都对其进行了劝说，也把我的警告带给他。</w:t>
        <w:br/>
        <w:t>确实后来的收效如我所愿，该同学没过两个小时就给我发了个很长的短信，认真的承认了自己的错误，并向我道歉，希望我给他机会。</w:t>
        <w:br/>
        <w:t>接着的第二天我找到了他，才正式的批评教育了他一番，之后该同学就像变了一个人，见到我主动热情的和我打招呼，逆反的态度也没有了，性格也变得活泼开朗了，与同学们的关系也很好。</w:t>
        <w:br/>
        <w:br/>
        <w:br/>
        <w:t>事情到这还没有结束，当时处理好这位同学的事情时，我问起医疗费用时，他说对方答应支付，他自己能找他处理好这件事情，没过几天，他发信息告诉我，对方不给他医疗费，于是我找到那个同学，并告知了他的班主任这件事，他很快拿到了医疗费，这无形中又提高了我在他和班级同学面前的威信和亲和力。</w:t>
        <w:br/>
        <w:br/>
        <w:br/>
        <w:t>◆李军</w:t>
        <w:br/>
        <w:br/>
        <w:t>有幸在2011-2012年第二学期担任10秋初华菱班的班主任，自2011年9月组建班级以来到2012年3月中旬，学生赴马鞍山华菱厂实习。</w:t>
        <w:br/>
        <w:t>在和学生的相处中大半年时间里，自己真心的融入他们中间，虽然自身的行政和教学任务比较繁重，但我依然抽更多的时间和他们交流。</w:t>
        <w:br/>
        <w:t>做到凡是学生关心的事情，我用心参与解决；凡是关乎学生的问题，我深入了解实施。</w:t>
        <w:br/>
        <w:t>虽然在工作中，自己有过处理不当的事情或管理上不到位的地方，但尽我之能，切切实实的把班主任工作做到问心无愧。</w:t>
        <w:br/>
        <w:t>当然一直以来很是感谢学生处在学生管理方面对我工作的指导和帮助。</w:t>
        <w:br/>
        <w:br/>
        <w:br/>
        <w:t>记得第一次开班会的时候面对一个76个大男孩组建的新班级，我自己有点心虚。</w:t>
        <w:br/>
        <w:t>班级人数众多，学生水平参差不齐，由于是定向班，同学们都是从原来学校16个不同的班级抽选出来的，彼此之间存在着间隙、不熟悉、交流少，班级凝聚力很差，班干部的选举要重新考察，班级管理的规范要重新制定，包括我自己也要重新去认识班级的绝大多数同学，（原来我带过10秋初汽制4班）。</w:t>
        <w:br/>
        <w:t>可以说各项任务都不轻松。</w:t>
        <w:br/>
        <w:t>路漫漫，很多事情要不断的发现和创造性的解决。</w:t>
        <w:br/>
        <w:br/>
        <w:br/>
        <w:t>一、开好第一次班会，班级重新洗牌。</w:t>
        <w:br/>
        <w:t>新班级组建的第一次班会很是重要，当然在开班会之前要做好充足的准备，包括自己对班级的展望和对同学们的希望。</w:t>
        <w:br/>
        <w:t>做好班干部的选定，对以前是班干部的同学我一一和他们提前谈心和征求原班主任的意见和看法，在结合平时表现、期末成绩等多个方面考虑后。</w:t>
        <w:br/>
        <w:t>自己划定人选范围，对班干部进行选举。</w:t>
        <w:br/>
        <w:t>同时重新制定班规，并和同学们约法三章。</w:t>
        <w:br/>
        <w:br/>
        <w:br/>
        <w:t>二、融洽同学关系，增加班级的凝聚力。</w:t>
        <w:br/>
        <w:t>新班级的组建，班级的向心力很是重要。</w:t>
        <w:br/>
        <w:t>首先为了增加同学们相互之间的了解，我对他们分原班级座位在一起、宿舍在一起的状况进行改变，并通过自己对班级同学一段时间的了解，我和几位主要班干部一起商定了班级的座位表和宿舍住宿表。</w:t>
        <w:br/>
        <w:t>并亲自抓紧落实。</w:t>
        <w:br/>
        <w:t>在这期间可以说遇到不少的阻力，我动之以理，晓之以情。</w:t>
        <w:br/>
        <w:t>以前也许我们来自不同的班级但以后我们都是华菱班的一份子，我们是同学、是工友、是伙伴、是朋友，保证此项工作的落实。</w:t>
        <w:br/>
        <w:t>也许开始的时候他们有的不适应，但伴随着时间的推移，他们很好的处理了相互之间的交流和间隙问题。</w:t>
        <w:br/>
        <w:br/>
        <w:br/>
        <w:t>三、强化班级管理，表现和实习就业挂钩。</w:t>
        <w:br/>
        <w:t>班级的建设，班主任是设计师，班干部是顶梁柱。</w:t>
        <w:br/>
        <w:t>班干的能力是整个班级的形象的重要体现。</w:t>
        <w:br/>
        <w:t>班干部不仅仅要当老师的左膀右臂，适当的时候，也要彰显自己独当一面的能力。</w:t>
        <w:br/>
        <w:t>一段时间的新鲜感过去之后，学生的各种违纪行为陆续的出现，这时候要很好的压住班级的这种不良之风。</w:t>
        <w:br/>
        <w:t>我在加强班级的量化考核方面加大力度，并不间断的抽查，其中有个别不负责的班干部进行处分，并告诫班级的学生，学生的量化考核直接和就业时间挂钩，实行阶梯式的就业推荐原则，加强对班级刺头和后进生的管理。</w:t>
        <w:br/>
        <w:t>同时强化班干部的管理主体地位，在班级和宿舍实行具体分工和对后进生的一对一帮扶，促进班级的整体进步。</w:t>
        <w:br/>
        <w:t>经过一段时间的整顿和调整班级秩序明显的好转，学生整体的自制力和班干部的管理能力得到了提升。</w:t>
        <w:br/>
        <w:br/>
        <w:br/>
        <w:t>四、学会正确的处理学生之间的矛盾，化解纠纷。</w:t>
        <w:br/>
        <w:t>同学们在一起生活学习，发生矛盾的时候经常发生。</w:t>
        <w:br/>
        <w:t>其中我班的黄同学和张同学就发生了这样的事情，他二人本是一个宿舍的舍友，两人的性格迥异，黄同学性格内向但斤斤计较。</w:t>
        <w:br/>
        <w:t>张同学性格开朗但睚眦必报。</w:t>
        <w:br/>
        <w:t>一日两人发生矛盾，黄同学每日耿耿于怀，喋喋不休。</w:t>
        <w:br/>
        <w:t>张同学听的多了，心生厌烦，随产生报复的心理，一日夜里的时候趁黄同学不在的时候拿了黄同学的钱包，并把里面的卡和证件全部扔掉。</w:t>
        <w:br/>
        <w:t>黄同学后来知道钱包不见了，向我举报张同学。</w:t>
        <w:br/>
        <w:t>我认真分析和通过班干部了解。</w:t>
        <w:br/>
        <w:t>张、黄二人一直矛盾很重，经常吵架，通过监控录像和各次的证词我初步判断是张同学所为。</w:t>
        <w:br/>
        <w:t>我和张同学经过很长时间的交流，说明事情的严重性和做人的基本品德。</w:t>
        <w:br/>
        <w:t>黄同学最终哭着和我说明是自己虽为，但恳请我给他保留面子，自己也是一时的冲动，做了不该做的事情。</w:t>
        <w:br/>
        <w:t>经过仔细的考虑，我和黄同学进行了交流，但黄同学心不甘，情不愿，虽然表面同意和平解决，但情绪较为激动。</w:t>
        <w:br/>
        <w:t>思索再三我先让二人和解。</w:t>
        <w:br/>
        <w:t>同时拨通了两位同学家长的电话。</w:t>
        <w:br/>
        <w:t>第二天的时候，张同学的爸爸姐姐和黄同学的母亲坐在一起，大家一起就此事进行了和平的商量，两位家长在我的说明下也都表示理解和相互体谅。</w:t>
        <w:br/>
        <w:t>我个人意见，张同学就此事要想黄同学提出道歉并提出赔偿，黄同学接受道歉的同时对张同学要表示真诚的谅解，同时两个同学也要改正各自目前的不正确处事处人的态度。</w:t>
        <w:br/>
        <w:t>双方家长表示理解并也各次做小孩子的说服工作。</w:t>
        <w:br/>
        <w:t>最后我对家长对工作的支持表示感谢，也在此和两个同学进行工作教育。</w:t>
        <w:br/>
        <w:t>督促他们良好性格的养成。</w:t>
        <w:br/>
        <w:t>此次事情的处理没有很粗暴的通过处分和解决，也很好的化解了他们之间的矛盾，增进了同学们之间的相互理解，成功的化解了他们之间的隔阂和纠纷。</w:t>
        <w:br/>
        <w:br/>
        <w:br/>
        <w:t>五、只有甘心奉献，才能把真爱传递给学生。</w:t>
        <w:br/>
        <w:t>我想说学生的感情很多时候比老师的更加丰富和感性，他可以很真切的体会老师对他们的好和坏，一个老师值得尊敬与否，不是学生当面对你毕恭毕敬，在于和以后生活当中对你的回忆和评价。</w:t>
        <w:br/>
        <w:t>一个老师对学生的真爱方面也不仅仅就是一些个小恩小惠和嘘寒问暖。</w:t>
        <w:br/>
        <w:t>而是你和他们在一起那种没有隔阂的关系，尊敬不仅仅是畏惧，爱戴不仅仅是趋利，喜欢不仅仅是嘴甜。</w:t>
        <w:br/>
        <w:t>作为中职学校的学生在管理方法和老师奉献上必然要比一般的学校的老师奉献更多。</w:t>
        <w:br/>
        <w:t>只要心甘情愿的奉献更多，你才能得到学生更多的尊敬和喜爱。</w:t>
        <w:br/>
        <w:br/>
        <w:br/>
        <w:t>最后学校教育的成功离不开老师的辛苦奉献，离不开我们孜孜不倦的刻苦钻研，离不开我们在管理制度上的不断创新，离不开躬身垂范的表率精神，离不开爱生如子的园丁精神。</w:t>
        <w:br/>
        <w:t>汽车学校教育的硕果累累需要我们大家携手共担。</w:t>
        <w:br/>
        <w:br/>
        <w:br/>
        <w:t>◆刘彪</w:t>
        <w:br/>
        <w:br/>
        <w:t>一、案例描述</w:t>
        <w:br/>
        <w:br/>
        <w:t>2010年8月，按照学校的安排我又接了一个由63名同学组成的新生班级10秋初汽制3班，我对这个新的班级还是充满信心的，新生入校后，很快的进入学教育暨军训生活中去。</w:t>
        <w:br/>
        <w:t>一天上午，军训是在操场上进行着热火朝天的队列训练，一早我满怀兴致，照常的去操场看班级学生军训情况，到训练场地发现班级队列中有一名同学杨震不在，找来班长询问得知该同学在宿舍睡觉，我急忙的到宿舍查个究竟，到宿舍见到该同学在床上躺着，宿舍地上有烟头室内还有浓浓的烟味，问其原因，该同学说腿部不小心受伤了，不能参加军训，我问他为什么不请假？烟是谁抽的？该同学带有不耐烦的态度说不知道，考虑到是新生刚入学，当时对其进行了教育，并告知不管烟是谁抽的，但是我要告诉你学校不允许学生抽烟，有事必须要请假。</w:t>
        <w:br/>
        <w:br/>
        <w:br/>
        <w:t>第二天上午军训刚开始，他让弄伤他腿的同学带着他找我请假出去打破伤风针，那个同学带着耳钉、染着黄发，看上去是个典型的小混混，和好学生有很大的差距，我当时没有批准，让他们回去参加训练了，过了一会我找到班长带他出去打针，该同学不但没有理解我还对我的看法更深了。</w:t>
        <w:br/>
        <w:t>下午我又去查宿舍时，该同学在宿舍抽烟正好被我抓到，我一副很严肃、很生气的样子瞟了他一眼，什么话也没有说，私下里还了解到她的腿部受伤是因为带临班同学在他宿舍闹着玩，被临班的同学用玻璃镜子划伤的。</w:t>
        <w:br/>
        <w:br/>
        <w:br/>
        <w:t>二、处理办法</w:t>
        <w:br/>
        <w:br/>
        <w:t>他虽然犯了错我并没有强压，也没急着直接批评教育，扭转其思想，改变他的态度，这样我知道虽然他会认识错误，不一定能让他心服班主任。</w:t>
        <w:br/>
        <w:t>搞不好还有可能认识不到错误，进一步激怒他，和我顶撞起来，会使我在这个新班级的威信丧失，对以后的管理很不利。</w:t>
        <w:br/>
        <w:t>在抓到他的错误时和得知其受伤的原因是，我还是没有马上找他当真同学的面教育处理他，耐下心来指出了错误，虽然他认错了，但还是看到他身上的逆反情绪很重。</w:t>
        <w:br/>
        <w:br/>
        <w:br/>
        <w:t>我先到办公室，然后打电话叫临时班长把他们宿舍人都集合在他们的宿舍，然后告诉其他同学我要找他们到我办公室有事情，把他一个人留在宿舍里。</w:t>
        <w:br/>
        <w:t>我知道他肯定会想我犯错老师没有批评教训我，把其他人都找去跟什么，也可能会自我反思。</w:t>
        <w:br/>
        <w:t>关键是让他摸不清班主任干什么，是他从内心的找错。</w:t>
        <w:br/>
        <w:t>在办公室逐个进行谈话，了解同学们对他的看法，指出该同学存在的问题，明确了班主任的用意和做法，要求同寝室人要积极为他指出错误、要站在班主任的位置上多劝说他，帮助他认识错误、改正错误，同时也告诉他这做将会给自己带什么后果。</w:t>
        <w:br/>
        <w:t>一方面稳定了他们寝室同学的心，另一方面也为警告了其他同学不要受他的影响。</w:t>
        <w:br/>
        <w:t>同时也先让他身边的人都明白他的错误，和这样做的严重性，使他们先去说服他，同学们回去后按照我的要求都对其进行了劝说，也把我的警告带给他。</w:t>
        <w:br/>
        <w:t>确实后来的收效如我所愿，该同学没过两个小时就给我发了个很长的短信，认真的承认了自己的错误，并向我道歉，希望我给他机会。</w:t>
        <w:br/>
        <w:t>接着的第二天我找到了他，才正式的批评教育了他一番，之后该同学就像变了一个人，见到我主动热情的和我打招呼，逆反的态度也没有了，性格也变得活泼开朗了，与同学们的关系也很好。</w:t>
        <w:br/>
        <w:br/>
        <w:br/>
        <w:t>事情到这还没有结束，当时处理好这位同学的事情时，我问起医疗费用时，他说对方答应支付，他自己能找他处理好这件事情，没过几天，他发信息告诉我，对方不给他医疗费，于是我找到那个同学，并告知了他的班主任这件事，他很快拿到了医疗费，这无形中又提高了我在他和班级同学面前的威信和亲和力。</w:t>
        <w:br/>
        <w:br/>
        <w:br/>
        <w:t>三、分析和启发</w:t>
        <w:br/>
        <w:br/>
        <w:t>1．思想教育工作的目的是使教育者的观点、认识及思想感情达到基本一致，只有这样才能对学生的思想教育工作产生效应、发挥威力。</w:t>
        <w:br/>
        <w:t>但是现实中，经常遇到这样的情况，越是要求学生做到的，有些学生偏要违反。</w:t>
        <w:br/>
        <w:br/>
        <w:br/>
        <w:t>2．处理学生强压或者意味着绝对堵，势必导致崩溃，疏与堵要把握适度。</w:t>
        <w:br/>
        <w:t>有时就差那一层窗户纸没捅破，千万别轻易的或者认为自己就站在了主动上，搞不好会适得其反。</w:t>
        <w:br/>
        <w:br/>
        <w:br/>
        <w:t>3．一个新生班级总会遇到那么个别的难办的学生，一下子不要急于每个都征服，慢慢的先把好办的办好，稳定住了再想办法对付难办的，确定好目标，先孤立起来，也不能轻易的交手，抓住时机一次成功，所谓的对方是处于帮助和改变一个学生，而不是抓住把柄有针对和偏见的处理，发现出了错，把学生不分青红皂白的骂一顿，甚至有时还说这下你跑不了了吧，还是犯在我手上了吧，你不是能吗，然后我会怎么怎么给什么什么处分，换位思考，可想而知。</w:t>
        <w:br/>
        <w:br/>
        <w:br/>
        <w:t>4，要善于把握契机。</w:t>
        <w:br/>
        <w:t>抓住有利的教育时机，对学生进行教育往往会收到事半功倍的效果，但这种时机往往是稍纵即逝的，教师要善于挖掘捕捉，及时把握，并要认真思考找对办法，不管是软办法还是强手段一定的胸有成竹，不能失手。</w:t>
        <w:br/>
        <w:br/>
        <w:br/>
        <w:t>5．当然，该强硬的一定要强势，记得2012年6月15日，我接收11华菱班，当时一名叫孙亮的学生不愿意按照我安排的宿舍住宿，我不允许，他就当着寝室同学的面和我说我回原班级，我不在这班级，于是我也告诉他想在这班级就要按照我安排的宿舍住宿，回来在原班级班主任和家长做工作的情况下，该同学和同寝室的两名同学来到我办公室向我道歉，承认了错误，并按照我安排的宿舍住下，为了稳定班级，我当着同学的面把道理讲清楚，心平气和的同意他回到华菱班。</w:t>
        <w:br/>
        <w:t>在这件事情上，调整宿舍是统一的工作，如果不坚持原则和预定的方案，很多学生都不愿意按方案调整，班主任在新组建的班级上的第一件事情就执行不下去，以后的威信和执行力度就会大大减弱，学生总会认为班主任那里还有一块余地。</w:t>
        <w:br/>
        <w:t>为什么没有那学生较真下去，如果这要是回去了，以后其他的班级来的学生受到老师批评和处理时，也会离开这班级。</w:t>
        <w:br/>
        <w:t>接纳了他是为了使同学们认识不要轻易说离开这个班级，有利于班级的下一步的管理，对这个班级的每一位同学都是一个无形的警告。</w:t>
        <w:br/>
        <w:br/>
        <w:br/>
        <w:t>三、强化班级管理，表现和实习就业挂钩。</w:t>
        <w:br/>
        <w:t>班级的建设，班主任是设计师，班干部是顶梁柱。</w:t>
        <w:br/>
        <w:t>班干的能力是整个班级的形象的重要体现。</w:t>
        <w:br/>
        <w:t>班干部不仅仅要当老师的左膀右臂，适当的时候，也要彰显自己独当一面的能力。</w:t>
        <w:br/>
        <w:t>一段时间的新鲜感过去之后，学生的各种违纪行为陆续的出现，这时候要很好的压住班级的这种不良之风。</w:t>
        <w:br/>
        <w:t>我在加强班级的量化考核方面加大力度，并不间断的抽查，其中有个别不负责的班干部进行处分，并告诫班级的学生，学生的量化考核直接和就业时间挂钩，实行阶梯式的就业推荐原则，加强对班级刺头和后进生的管理。</w:t>
        <w:br/>
        <w:t>同时强化班干部的管理主体地位，在班级和宿舍实行具体分工和对后进生的一对一帮扶，促进班级的整体进步。</w:t>
        <w:br/>
        <w:t>经过一段时间的整顿和调整班级秩序明显的好转，学生整体的自制力和班干部的管理能力得到了提升。</w:t>
        <w:br/>
        <w:br/>
        <w:br/>
        <w:t>四、学会正确的处理学生之间的矛盾，化解纠纷。</w:t>
        <w:br/>
        <w:t>同学们在一起生活学习，发生矛盾的时候经常发生。</w:t>
        <w:br/>
        <w:t>其中我班的黄同学和张同学就发生了这样的事情，他二人本是一个宿舍的舍友，两人的性格迥异，黄同学性格内向但斤斤计较。</w:t>
        <w:br/>
        <w:t>张同学性格开朗但睚眦必报。</w:t>
        <w:br/>
        <w:t>一日两人发生矛盾，黄同学每日耿耿于怀，喋喋不休。</w:t>
        <w:br/>
        <w:t>张同学听的多了，心生厌烦，随产生报复的心理，一日夜里的时候趁黄同学不在的时候拿了黄同学的钱包，并把里面的卡和证件全部扔掉。</w:t>
        <w:br/>
        <w:t>黄同学后来知道钱包不见了，向我举报张同学。</w:t>
        <w:br/>
        <w:t>我认真分析和通过班干部了解。</w:t>
        <w:br/>
        <w:t>张、黄二人一直矛盾很重，经常吵架，通过监控录像和各次的证词我初步判断是张同学所为。</w:t>
        <w:br/>
        <w:t>我和张同学经过很长时间的交流，说明事情的严重性和做人的基本品德。</w:t>
        <w:br/>
        <w:t>黄同学最终哭着和我说明是自己虽为，但恳请我给他保留面子，自己也是一时的冲动，做了不该做的事情。</w:t>
        <w:br/>
        <w:t>经过仔细的考虑，我和黄同学进行了交流，但黄同学心不甘，情不愿，虽然表面同意和平解决，但情绪较为激动。</w:t>
        <w:br/>
        <w:t>思索再三我先让二人和解。</w:t>
        <w:br/>
        <w:t>同时拨通了两位同学家长的电话。</w:t>
        <w:br/>
        <w:t>第二天的时候，张同学的爸爸姐姐和黄同学的母亲坐在一起，大家一起就此事进行了和平的商量，两位家长在我的说明下也都表示理解和相互体谅。</w:t>
        <w:br/>
        <w:t>我个人意见，张同学就此事要想黄同学提出道歉并提出赔偿，黄同学接受道歉的同时对张同学要表示真诚的谅解，同时两个同学也要改正各自目前的不正确处事处人的态度。</w:t>
        <w:br/>
        <w:t>双方家长表示理解并也各次做小孩子的说服工作。</w:t>
        <w:br/>
        <w:t>最后我对家长对工作的支持表示感谢，也在此和两个同学进行工作教育。</w:t>
        <w:br/>
        <w:t>督促他们良好性格的养成。</w:t>
        <w:br/>
        <w:t>此次事情的处理没有很粗暴的通过处分和解决，也很好的化解了他们之间的矛盾，增进了同学们之间的相互理解，成功的化解了他们之间的隔阂和纠纷。</w:t>
        <w:br/>
        <w:br/>
        <w:br/>
        <w:t>五、只有甘心奉献，才能把真爱传递给学生。</w:t>
        <w:br/>
        <w:t>我想说学生的感情很多时候比老师的更加丰富和感性，他可以很真切的体会老师对他们的好和坏，一个老师值得尊敬与否，不是学生当面对你毕恭毕敬，在于和以后生活当中对你的回忆和评价。</w:t>
        <w:br/>
        <w:t>一个老师对学生的真爱方面也不仅仅就是一些个小恩小惠和嘘寒问暖。</w:t>
        <w:br/>
        <w:t>而是你和他们在一起那种没有隔阂的关系，尊敬不仅仅是畏惧，爱戴不仅仅是趋利，喜欢不仅仅是嘴甜。</w:t>
        <w:br/>
        <w:t>作为中职学校的学生在管理方法和老师奉献上必然要比一般的学校的老师奉献更多。</w:t>
        <w:br/>
        <w:t>只要心甘情愿的奉献更多，你才能得到学生更多的尊敬和喜爱。</w:t>
        <w:br/>
        <w:br/>
        <w:br/>
        <w:t>最后学校教育的成功离不开老师的辛苦奉献，离不开我们孜孜不倦的刻苦钻研，离不开我们在管理制度上的不断创新，离不开躬身垂范的表率精神，离不开爱生如子的园丁精神。</w:t>
        <w:br/>
        <w:t>汽车学校教育的硕果累累需要我们大家携手共担。</w:t>
        <w:br/>
        <w:br/>
        <w:br/>
        <w:t>◆刘彪</w:t>
        <w:br/>
        <w:br/>
        <w:t>一、案例描述</w:t>
        <w:br/>
        <w:br/>
        <w:t>2010年8月，按照学校的安排我又接了一个由63名同学组成的新生班级10秋初汽制3班，我对这个新的班级还是充满信心的，新生入校后，很快的进入学教育暨军训生活中去。</w:t>
        <w:br/>
        <w:t>一天上午，军训是在操场上进行着热火朝天的队列训练，一早我满怀兴致，照常的去操场看班级学生军训情况，到训练场地发现班级队列中有一名同学杨震不在，找来班长询问得知该同学在宿舍睡觉，我急忙的到宿舍查个究竟，到宿舍见到该同学在床上躺着，宿舍地上有烟头室内还有浓浓的烟味，问其原因，该同学说腿部不小心受伤了，不能参加军训，我问他为什么不请假？烟是谁抽的？该同学带有不耐烦的态度说不知道，考虑到是新生刚入学，当时对其进行了教育，并告知不管烟是谁抽的，但是我要告诉你学校不允许学生抽烟，有事必须要请假。</w:t>
        <w:br/>
        <w:br/>
        <w:br/>
        <w:t>第二天上午军训刚开始，他让弄伤他腿的同学带着他找我请假出去打破伤风针，那个同学带着耳钉、染着黄发，看上去是个典型的小混混，和好学生有很大的差距，我当时没有批准，让他们回去参加训练了，过了一会我找到班长带他出去打针，该同学不但没有理解我还对我的看法更深了。</w:t>
        <w:br/>
        <w:t>下午我又去查宿舍时，该同学在宿舍抽烟正好被我抓到，我一副很严肃、很生气的样子瞟了他一眼，什么话也没有说，私下里还了解到她的腿部受伤是因为带临班同学在他宿舍闹着玩，被临班的同学用玻璃镜子划伤的。</w:t>
        <w:br/>
        <w:br/>
        <w:br/>
        <w:t>二、处理办法</w:t>
        <w:br/>
        <w:br/>
        <w:t>他虽然犯了错我并没有强压，也没急着直接批评教育，扭转其思想，改变他的态度，这样我知道虽然他会认识错误，不一定能让他心服班主任。</w:t>
        <w:br/>
        <w:t>搞不好还有可能认识不到错误，进一步激怒他，和我顶撞起来，会使我在这个新班级的威信丧失，对以后的管理很不利。</w:t>
        <w:br/>
        <w:t>在抓到他的错误时和得知其受伤的原因是，我还是没有马上找他当真同学的面教育处理他，耐下心来指出了错误，虽然他认错了，但还是看到他身上的逆反情绪很重。</w:t>
        <w:br/>
        <w:br/>
        <w:br/>
        <w:t>我先到办公室，然后打电话叫临时班长把他们宿舍人都集合在他们的宿舍，然后告诉其他同学我要找他们到我办公室有事情，把他一个人留在宿舍里。</w:t>
        <w:br/>
        <w:t>我知道他肯定会想我犯错老师没有批评教训我，把其他人都找去跟什么，也可能会自我反思。</w:t>
        <w:br/>
        <w:t>关键是让他摸不清班主任干什么，是他从内心的找错。</w:t>
        <w:br/>
        <w:t>在办公室逐个进行谈话，了解同学们对他的看法，指出该同学存在的问题，明确了班主任的用意和做法，要求同寝室人要积极为他指出错误、要站在班主任的位置上多劝说他，帮助他认识错误、改正错误，同时也告诉他这做将会给自己带什么后果。</w:t>
        <w:br/>
        <w:t>一方面稳定了他们寝室同学的心，另一方面也为警告了其他同学不要受他的影响。</w:t>
        <w:br/>
        <w:t>同时也先让他身边的人都明白他的错误，和这样做的严重性，使他们先去说服他，同学们回去后按照我的要求都对其进行了劝说，也把我的警告带给他。</w:t>
        <w:br/>
        <w:t>确实后来的收效如我所愿，该同学没过两个小时就给我发了个很长的短信，认真的承认了自己的错误，并向我道歉，希望我给他机会。</w:t>
        <w:br/>
        <w:t>接着的第二天我找到了他，才正式的批评教育了他一番，之后该同学就像变了一个人，见到我主动热情的和我打招呼，逆反的态度也没有了，性格也变得活泼开朗了，与同学们的关系也很好。</w:t>
        <w:br/>
        <w:br/>
        <w:br/>
        <w:t>事情到这还没有结束，当时处理好这位同学的事情时，我问起医疗费用时，他说对方答应支付，他自己能找他处理好这件事情，没过几天，他发信息告诉我，对方不给他医疗费，于是我找到那个同学，并告知了他的班主任这件事，他很快拿到了医疗费，这无形中又提高了我在他和班级同学面前的威信和亲和力。</w:t>
        <w:br/>
        <w:br/>
        <w:br/>
        <w:t>三、分析和启发</w:t>
        <w:br/>
        <w:br/>
        <w:t>1．思想教育工作的目的是使教育者的观点、认识及思想感情达到基本一致，只有这样才能对学生的思想教育工作产生效应、发挥威力。</w:t>
        <w:br/>
        <w:t>但是现实中，经常遇到这样的情况，越是要求学生做到的，有些学生偏要违反。</w:t>
        <w:br/>
        <w:br/>
        <w:br/>
        <w:t>2．处理学生强压或者意味着绝对堵，势必导致崩溃，疏与堵要把握适度。</w:t>
        <w:br/>
        <w:t>有时就差那一层窗户纸没捅破，千万别轻易的或者认为自己就站在了主动上，搞不好会适得其反。</w:t>
        <w:br/>
        <w:br/>
        <w:br/>
        <w:t>3．一个新生班级总会遇到那么个别的难办的学生，一下子不要急于每个都征服，慢慢的先把好办的办好，稳定住了再想办法对付难办的，确定好目标，先孤立起来，也不能轻易的交手，抓住时机一次成功，所谓的对方是处于帮助和改变一个学生，而不是抓住把柄有针对和偏见的处理，发现出了错，把学生不分青红皂白的骂一顿，甚至有时还说这下你跑不了了吧，还是犯在我手上了吧，你不是能吗，然后我会怎么怎么给什么什么处分，换位思考，可想而知。</w:t>
        <w:br/>
        <w:br/>
        <w:br/>
        <w:t>4，要善于把握契机。</w:t>
        <w:br/>
        <w:t>抓住有利的教育时机，对学生进行教育往往会收到事半功倍的效果，但这种时机往往是稍纵即逝的，教师要善于挖掘捕捉，及时把握，并要认真思考找对办法，不管是软办法还是强手段一定的胸有成竹，不能失手。</w:t>
        <w:br/>
        <w:br/>
        <w:br/>
        <w:t>5．当然，该强硬的一定要强势，记得2012年6月15日，我接收11华菱班，当时一名叫孙亮的学生不愿意按照我安排的宿舍住宿，我不允许，他就当着寝室同学的面和我说我回原班级，我不在这班级，于是我也告诉他想在这班级就要按照我安排的宿舍住宿，回来在原班级班主任和家长做工作的情况下，该同学和同寝室的两名同学来到我办公室向我道歉，承认了错误，并按照我安排的宿舍住下，为了稳定班级，我当着同学的面把道理讲清楚，心平气和的同意他回到华菱班。</w:t>
        <w:br/>
        <w:t>在这件事情上，调整宿舍是统一的工作，如果不坚持原则和预定的方案，很多学生都不愿意按方案调整，班主任在新组建的班级上的第一件事情就执行不下去，以后的威信和执行力度就会大大减弱，学生总会认为班主任那里还有一块余地。</w:t>
        <w:br/>
        <w:t>为什么没有那学生较真下去，如果这要是回去了，以后其他的班级来的学生受到老师批评和处理时，也会离开这班级。</w:t>
        <w:br/>
        <w:t>接纳了他是为了使同学们认识不要轻易说离开这个班级，有利于班级的下一步的管理，对这个班级的每一位同学都是一个无形的警告。</w:t>
        <w:br/>
        <w:br/>
        <w:br/>
        <w:t>6．除此之外，作为一个新班主任给我体会很深的还有班主任要与学生保持好适度的师生关系，注意好自己的师德和维护自己师表形象，我认为这是教育学生最有力的方式方法。</w:t>
        <w:br/>
        <w:t>适度的关系应是尽量的处处关心好班级的学生生活和成长，让学生感到我们的亲切，让学生感到老师的严肃而并没有架子。</w:t>
        <w:br/>
        <w:t>意味着和学生打成一片，不分你我的称兄道弟。</w:t>
        <w:br/>
        <w:t>这样不服你的学生还是不会从内心的敬畏你的。</w:t>
        <w:br/>
        <w:t>作为班主任没有什么方法比自己做好榜样更有效果的了，我们要求学生不要喝酒抽烟就不能和学生讲你有多能喝或者在学生面前抽烟；不让学生上网玩游戏，学生找你有事你对着电脑屏幕看都不看学生一眼；不要学生课堂上讲话，班主任总是站在班级队伍的一旁谈笑风生，好像还彰显独有的特权和风度。</w:t>
        <w:br/>
        <w:t>让学生注意言行举止，在学生面前却是嘻嘻哈哈不顾场合。</w:t>
        <w:br/>
        <w:br/>
        <w:br/>
        <w:t>在班主任工作中，我们每一位班主任都有很多的体会和经验，本人草率的描述了自己在工作的一件小事，和各位班主任交流，抛砖引玉，也是为了能和更多班主任学习。</w:t>
        <w:br/>
        <w:br/>
        <w:br/>
        <w:t>◆刘传军</w:t>
        <w:br/>
        <w:br/>
        <w:t>本人在中职工作已经两年，在这两年里也都一直担任班主任工作。</w:t>
        <w:br/>
        <w:t>虽取得一些经验，但是还仍处于学习阶段，也谈不上什么经验，只是在我担任班主任工作中遇到的一个实例，带给大家交流一下。</w:t>
        <w:br/>
        <w:t>这个实例中的主人是10秋初星马焊工班的一个女生，并且她还是我们班的考勤员。</w:t>
        <w:br/>
        <w:t>下面我就具体了解的经过和大家说说。</w:t>
        <w:br/>
        <w:br/>
        <w:br/>
        <w:t>这个班级是上个学期末刚组建的班级，这个学习就要到企业去顶岗实习，在这个学期刚开学不到半个月，就有同学向我报告说她谈恋爱，当时我就说知道了，就让这个同学回去了。</w:t>
        <w:br/>
        <w:t>我当时也没有立刻找到她，而是后来的不经意间和她聊聊家里的情况，慢慢的了解她，和她近距离的沟通，这样呢，让她消除了防范的心理，愿意和你真诚的沟通。</w:t>
        <w:br/>
        <w:t>后来经交流，她是父母离异，跟随父亲后又组建家庭的孩子，在这样的环境下长大的，这对她的心理造成了一定的伤痕，但在我和她的交流中能感觉到她还是一个较乐观的女孩。</w:t>
        <w:br/>
        <w:t>有一天，我在和她谈话时故意提到男女生交往的事，我观察到她一声不吭的站在那，过了一会，她自己告诉我，她谈朋友了。</w:t>
        <w:br/>
        <w:t>我听到以后很平淡，没有什么大的反应，她感觉很奇怪，心里在想老师怎么不生气，之后我就和她简单的说说一些事例和道理。</w:t>
        <w:br/>
        <w:t>哎，我就发现她很愿意听我说的这些话，没有任何的抵触心理。</w:t>
        <w:br/>
        <w:t>后来，我和她就这个问题谈过有几次，都是以交流的口气和她谈论，再后来发现效果很明显，她和那个男生还是照样的联系，但是联系方式和沟通事情的内容变了，我想想很欣慰，总算没白费心机。</w:t>
        <w:br/>
        <w:t>所以在遇到男女生交往的事情，我总结出一下几点处理方法，作为班主任要正确认识，客观对待。</w:t>
        <w:br/>
        <w:br/>
        <w:br/>
        <w:t>五、只有甘心奉献，才能把真爱传递给学生。</w:t>
        <w:br/>
        <w:t>我想说学生的感情很多时候比老师的更加丰富和感性，他可以很真切的体会老师对他们的好和坏，一个老师值得尊敬与否，不是学生当面对你毕恭毕敬，在于和以后生活当中对你的回忆和评价。</w:t>
        <w:br/>
        <w:t>一个老师对学生的真爱方面也不仅仅就是一些个小恩小惠和嘘寒问暖。</w:t>
        <w:br/>
        <w:t>而是你和他们在一起那种没有隔阂的关系，尊敬不仅仅是畏惧，爱戴不仅仅是趋利，喜欢不仅仅是嘴甜。</w:t>
        <w:br/>
        <w:t>作为中职学校的学生在管理方法和老师奉献上必然要比一般的学校的老师奉献更多。</w:t>
        <w:br/>
        <w:t>只要心甘情愿的奉献更多，你才能得到学生更多的尊敬和喜爱。</w:t>
        <w:br/>
        <w:br/>
        <w:br/>
        <w:t>最后学校教育的成功离不开老师的辛苦奉献，离不开我们孜孜不倦的刻苦钻研，离不开我们在管理制度上的不断创新，离不开躬身垂范的表率精神，离不开爱生如子的园丁精神。</w:t>
        <w:br/>
        <w:t>汽车学校教育的硕果累累需要我们大家携手共担。</w:t>
        <w:br/>
        <w:br/>
        <w:br/>
        <w:t>◆刘彪</w:t>
        <w:br/>
        <w:br/>
        <w:t>一、案例描述</w:t>
        <w:br/>
        <w:br/>
        <w:t>2010年8月，按照学校的安排我又接了一个由63名同学组成的新生班级10秋初汽制3班，我对这个新的班级还是充满信心的，新生入校后，很快的进入学教育暨军训生活中去。</w:t>
        <w:br/>
        <w:t>一天上午，军训是在操场上进行着热火朝天的队列训练，一早我满怀兴致，照常的去操场看班级学生军训情况，到训练场地发现班级队列中有一名同学杨震不在，找来班长询问得知该同学在宿舍睡觉，我急忙的到宿舍查个究竟，到宿舍见到该同学在床上躺着，宿舍地上有烟头室内还有浓浓的烟味，问其原因，该同学说腿部不小心受伤了，不能参加军训，我问他为什么不请假？烟是谁抽的？该同学带有不耐烦的态度说不知道，考虑到是新生刚入学，当时对其进行了教育，并告知不管烟是谁抽的，但是我要告诉你学校不允许学生抽烟，有事必须要请假。</w:t>
        <w:br/>
        <w:br/>
        <w:br/>
        <w:t>第二天上午军训刚开始，他让弄伤他腿的同学带着他找我请假出去打破伤风针，那个同学带着耳钉、染着黄发，看上去是个典型的小混混，和好学生有很大的差距，我当时没有批准，让他们回去参加训练了，过了一会我找到班长带他出去打针，该同学不但没有理解我还对我的看法更深了。</w:t>
        <w:br/>
        <w:t>下午我又去查宿舍时，该同学在宿舍抽烟正好被我抓到，我一副很严肃、很生气的样子瞟了他一眼，什么话也没有说，私下里还了解到她的腿部受伤是因为带临班同学在他宿舍闹着玩，被临班的同学用玻璃镜子划伤的。</w:t>
        <w:br/>
        <w:br/>
        <w:br/>
        <w:t>二、处理办法</w:t>
        <w:br/>
        <w:br/>
        <w:t>他虽然犯了错我并没有强压，也没急着直接批评教育，扭转其思想，改变他的态度，这样我知道虽然他会认识错误，不一定能让他心服班主任。</w:t>
        <w:br/>
        <w:t>搞不好还有可能认识不到错误，进一步激怒他，和我顶撞起来，会使我在这个新班级的威信丧失，对以后的管理很不利。</w:t>
        <w:br/>
        <w:t>在抓到他的错误时和得知其受伤的原因是，我还是没有马上找他当真同学的面教育处理他，耐下心来指出了错误，虽然他认错了，但还是看到他身上的逆反情绪很重。</w:t>
        <w:br/>
        <w:br/>
        <w:br/>
        <w:t>我先到办公室，然后打电话叫临时班长把他们宿舍人都集合在他们的宿舍，然后告诉其他同学我要找他们到我办公室有事情，把他一个人留在宿舍里。</w:t>
        <w:br/>
        <w:t>我知道他肯定会想我犯错老师没有批评教训我，把其他人都找去跟什么，也可能会自我反思。</w:t>
        <w:br/>
        <w:t>关键是让他摸不清班主任干什么，是他从内心的找错。</w:t>
        <w:br/>
        <w:t>在办公室逐个进行谈话，了解同学们对他的看法，指出该同学存在的问题，明确了班主任的用意和做法，要求同寝室人要积极为他指出错误、要站在班主任的位置上多劝说他，帮助他认识错误、改正错误，同时也告诉他这做将会给自己带什么后果。</w:t>
        <w:br/>
        <w:t>一方面稳定了他们寝室同学的心，另一方面也为警告了其他同学不要受他的影响。</w:t>
        <w:br/>
        <w:t>同时也先让他身边的人都明白他的错误，和这样做的严重性，使他们先去说服他，同学们回去后按照我的要求都对其进行了劝说，也把我的警告带给他。</w:t>
        <w:br/>
        <w:t>确实后来的收效如我所愿，该同学没过两个小时就给我发了个很长的短信，认真的承认了自己的错误，并向我道歉，希望我给他机会。</w:t>
        <w:br/>
        <w:t>接着的第二天我找到了他，才正式的批评教育了他一番，之后该同学就像变了一个人，见到我主动热情的和我打招呼，逆反的态度也没有了，性格也变得活泼开朗了，与同学们的关系也很好。</w:t>
        <w:br/>
        <w:br/>
        <w:br/>
        <w:t>事情到这还没有结束，当时处理好这位同学的事情时，我问起医疗费用时，他说对方答应支付，他自己能找他处理好这件事情，没过几天，他发信息告诉我，对方不给他医疗费，于是我找到那个同学，并告知了他的班主任这件事，他很快拿到了医疗费，这无形中又提高了我在他和班级同学面前的威信和亲和力。</w:t>
        <w:br/>
        <w:br/>
        <w:br/>
        <w:t>三、分析和启发</w:t>
        <w:br/>
        <w:br/>
        <w:t>1．思想教育工作的目的是使教育者的观点、认识及思想感情达到基本一致，只有这样才能对学生的思想教育工作产生效应、发挥威力。</w:t>
        <w:br/>
        <w:t>但是现实中，经常遇到这样的情况，越是要求学生做到的，有些学生偏要违反。</w:t>
        <w:br/>
        <w:br/>
        <w:br/>
        <w:t>2．处理学生强压或者意味着绝对堵，势必导致崩溃，疏与堵要把握适度。</w:t>
        <w:br/>
        <w:t>有时就差那一层窗户纸没捅破，千万别轻易的或者认为自己就站在了主动上，搞不好会适得其反。</w:t>
        <w:br/>
        <w:br/>
        <w:br/>
        <w:t>3．一个新生班级总会遇到那么个别的难办的学生，一下子不要急于每个都征服，慢慢的先把好办的办好，稳定住了再想办法对付难办的，确定好目标，先孤立起来，也不能轻易的交手，抓住时机一次成功，所谓的对方是处于帮助和改变一个学生，而不是抓住把柄有针对和偏见的处理，发现出了错，把学生不分青红皂白的骂一顿，甚至有时还说这下你跑不了了吧，还是犯在我手上了吧，你不是能吗，然后我会怎么怎么给什么什么处分，换位思考，可想而知。</w:t>
        <w:br/>
        <w:br/>
        <w:br/>
        <w:t>4，要善于把握契机。</w:t>
        <w:br/>
        <w:t>抓住有利的教育时机，对学生进行教育往往会收到事半功倍的效果，但这种时机往往是稍纵即逝的，教师要善于挖掘捕捉，及时把握，并要认真思考找对办法，不管是软办法还是强手段一定的胸有成竹，不能失手。</w:t>
        <w:br/>
        <w:br/>
        <w:br/>
        <w:t>5．当然，该强硬的一定要强势，记得2012年6月15日，我接收11华菱班，当时一名叫孙亮的学生不愿意按照我安排的宿舍住宿，我不允许，他就当着寝室同学的面和我说我回原班级，我不在这班级，于是我也告诉他想在这班级就要按照我安排的宿舍住宿，回来在原班级班主任和家长做工作的情况下，该同学和同寝室的两名同学来到我办公室向我道歉，承认了错误，并按照我安排的宿舍住下，为了稳定班级，我当着同学的面把道理讲清楚，心平气和的同意他回到华菱班。</w:t>
        <w:br/>
        <w:t>在这件事情上，调整宿舍是统一的工作，如果不坚持原则和预定的方案，很多学生都不愿意按方案调整，班主任在新组建的班级上的第一件事情就执行不下去，以后的威信和执行力度就会大大减弱，学生总会认为班主任那里还有一块余地。</w:t>
        <w:br/>
        <w:t>为什么没有那学生较真下去，如果这要是回去了，以后其他的班级来的学生受到老师批评和处理时，也会离开这班级。</w:t>
        <w:br/>
        <w:t>接纳了他是为了使同学们认识不要轻易说离开这个班级，有利于班级的下一步的管理，对这个班级的每一位同学都是一个无形的警告。</w:t>
        <w:br/>
        <w:br/>
        <w:br/>
        <w:t>6．除此之外，作为一个新班主任给我体会很深的还有班主任要与学生保持好适度的师生关系，注意好自己的师德和维护自己师表形象，我认为这是教育学生最有力的方式方法。</w:t>
        <w:br/>
        <w:t>适度的关系应是尽量的处处关心好班级的学生生活和成长，让学生感到我们的亲切，让学生感到老师的严肃而并没有架子。</w:t>
        <w:br/>
        <w:t>意味着和学生打成一片，不分你我的称兄道弟。</w:t>
        <w:br/>
        <w:t>这样不服你的学生还是不会从内心的敬畏你的。</w:t>
        <w:br/>
        <w:t>作为班主任没有什么方法比自己做好榜样更有效果的了，我们要求学生不要喝酒抽烟就不能和学生讲你有多能喝或者在学生面前抽烟；不让学生上网玩游戏，学生找你有事你对着电脑屏幕看都不看学生一眼；不要学生课堂上讲话，班主任总是站在班级队伍的一旁谈笑风生，好像还彰显独有的特权和风度。</w:t>
        <w:br/>
        <w:t>让学生注意言行举止，在学生面前却是嘻嘻哈哈不顾场合。</w:t>
        <w:br/>
        <w:br/>
        <w:br/>
        <w:t>在班主任工作中，我们每一位班主任都有很多的体会和经验，本人草率的描述了自己在工作的一件小事，和各位班主任交流，抛砖引玉，也是为了能和更多班主任学习。</w:t>
        <w:br/>
        <w:br/>
        <w:br/>
        <w:t>◆刘传军</w:t>
        <w:br/>
        <w:br/>
        <w:t>本人在中职工作已经两年，在这两年里也都一直担任班主任工作。</w:t>
        <w:br/>
        <w:t>虽取得一些经验，但是还仍处于学习阶段，也谈不上什么经验，只是在我担任班主任工作中遇到的一个实例，带给大家交流一下。</w:t>
        <w:br/>
        <w:t>这个实例中的主人是10秋初星马焊工班的一个女生，并且她还是我们班的考勤员。</w:t>
        <w:br/>
        <w:t>下面我就具体了解的经过和大家说说。</w:t>
        <w:br/>
        <w:br/>
        <w:br/>
        <w:t>这个班级是上个学期末刚组建的班级，这个学习就要到企业去顶岗实习，在这个学期刚开学不到半个月，就有同学向我报告说她谈恋爱，当时我就说知道了，就让这个同学回去了。</w:t>
        <w:br/>
        <w:t>我当时也没有立刻找到她，而是后来的不经意间和她聊聊家里的情况，慢慢的了解她，和她近距离的沟通，这样呢，让她消除了防范的心理，愿意和你真诚的沟通。</w:t>
        <w:br/>
        <w:t>后来经交流，她是父母离异，跟随父亲后又组建家庭的孩子，在这样的环境下长大的，这对她的心理造成了一定的伤痕，但在我和她的交流中能感觉到她还是一个较乐观的女孩。</w:t>
        <w:br/>
        <w:t>有一天，我在和她谈话时故意提到男女生交往的事，我观察到她一声不吭的站在那，过了一会，她自己告诉我，她谈朋友了。</w:t>
        <w:br/>
        <w:t>我听到以后很平淡，没有什么大的反应，她感觉很奇怪，心里在想老师怎么不生气，之后我就和她简单的说说一些事例和道理。</w:t>
        <w:br/>
        <w:t>哎，我就发现她很愿意听我说的这些话，没有任何的抵触心理。</w:t>
        <w:br/>
        <w:t>后来，我和她就这个问题谈过有几次，都是以交流的口气和她谈论，再后来发现效果很明显，她和那个男生还是照样的联系，但是联系方式和沟通事情的内容变了，我想想很欣慰，总算没白费心机。</w:t>
        <w:br/>
        <w:t>所以在遇到男女生交往的事情，我总结出一下几点处理方法，作为班主任要正确认识，客观对待。</w:t>
        <w:br/>
        <w:br/>
        <w:br/>
        <w:t>首先，我个人认为，男女生交往过密与学生素质无关。</w:t>
        <w:br/>
        <w:t>成绩优秀的学生中也有男女交往过密的问题，我们中的有些老师的伴侣也是初中同学。</w:t>
        <w:br/>
        <w:t>班主任要有这样的观念，不能一棒子把这些学生都视为素质很低的学生，戴上这样的“有色眼镜”之后可能不利于工作的开展。</w:t>
        <w:br/>
        <w:t>班主任要有“爱心、热心、细心、耐心”。</w:t>
        <w:br/>
        <w:t>这是公平、公正的处理问题的心态，也是艺术性处理“男女生交往过密”问题的前提。</w:t>
        <w:br/>
        <w:t>同时，要讲究方法，正确引导，切忌粗暴压制，强令使他们屈从。</w:t>
        <w:br/>
        <w:t>要善于发现苗头，抓住时机，细致关怀，个别指导是做好疏导工作重要一环。</w:t>
        <w:br/>
        <w:br/>
        <w:br/>
        <w:t>其次，在男女关系交往过密事件发生之前，班主任要有“防患于未然”的意识，提前打好“预防针”，必要时，还要打“加强针”。</w:t>
        <w:br/>
        <w:t>要认识到高中学生的心理，他们正处于逆反期。</w:t>
        <w:br/>
        <w:t>有的学生也说过：“如果老师和家长不理我们的话，我们也就是一、二周的恋情！时间一长我们的感觉就不那么好了。</w:t>
        <w:br/>
        <w:t>”对男、女生交往持较为开放和宽容的态度，孩子间反而比较自然，不会发生什么。</w:t>
        <w:br/>
        <w:t>学生也是在不断地成长。</w:t>
        <w:br/>
        <w:t>我们应该让学生内心产生的感情涟漪，自然地来也自然消退。</w:t>
        <w:br/>
        <w:t>但如果越是不让他们交往，他们反而愈发逆反。</w:t>
        <w:br/>
        <w:t>所以，老师应以学生各自的心理品质不同而采取不同的处理方式，而不要简单划一地以一种方式来处理这个问题。</w:t>
        <w:br/>
        <w:t>一般来说，当发现孩子对同学产生好感时，首先不要如临大敌，给孩子造成心理压力，最好能像朋友一样沟通。</w:t>
        <w:br/>
        <w:t>其实，对待早恋如同治水，关键在于水患泛滥前的未雨绸缪。</w:t>
        <w:br/>
        <w:t>如果洪水已经来临，那便归结到究竟要“堵”还是要“疏”的问题上。</w:t>
        <w:br/>
        <w:br/>
        <w:br/>
        <w:t>?再者，对特殊的学生要重点关注，如单亲、再婚家庭，或父母一方甚至双方在外地工作，或家庭不和等原因家庭极少关心子女的成长，这样使孩子产生孤独、失落情绪，把精神寄托在家庭成员以外，沉迷于与异性同学交往之中。</w:t>
        <w:br/>
        <w:t>对待这样的学生，我建议各位老师以更加和蔼可亲的态度去让他们感受到温暖。</w:t>
        <w:br/>
        <w:t>这样学生也会更加听你的话，尊重你的意见。</w:t>
        <w:br/>
        <w:t>现在的学生需要我们的尊重和理解，应给予适当的指导和真诚的帮助，而不是蛮不讲理的指责和漫不经心的忽略。</w:t>
        <w:br/>
        <w:br/>
        <w:br/>
        <w:t>二、处理办法</w:t>
        <w:br/>
        <w:br/>
        <w:t>他虽然犯了错我并没有强压，也没急着直接批评教育，扭转其思想，改变他的态度，这样我知道虽然他会认识错误，不一定能让他心服班主任。</w:t>
        <w:br/>
        <w:t>搞不好还有可能认识不到错误，进一步激怒他，和我顶撞起来，会使我在这个新班级的威信丧失，对以后的管理很不利。</w:t>
        <w:br/>
        <w:t>在抓到他的错误时和得知其受伤的原因是，我还是没有马上找他当真同学的面教育处理他，耐下心来指出了错误，虽然他认错了，但还是看到他身上的逆反情绪很重。</w:t>
        <w:br/>
        <w:br/>
        <w:br/>
        <w:t>我先到办公室，然后打电话叫临时班长把他们宿舍人都集合在他们的宿舍，然后告诉其他同学我要找他们到我办公室有事情，把他一个人留在宿舍里。</w:t>
        <w:br/>
        <w:t>我知道他肯定会想我犯错老师没有批评教训我，把其他人都找去跟什么，也可能会自我反思。</w:t>
        <w:br/>
        <w:t>关键是让他摸不清班主任干什么，是他从内心的找错。</w:t>
        <w:br/>
        <w:t>在办公室逐个进行谈话，了解同学们对他的看法，指出该同学存在的问题，明确了班主任的用意和做法，要求同寝室人要积极为他指出错误、要站在班主任的位置上多劝说他，帮助他认识错误、改正错误，同时也告诉他这做将会给自己带什么后果。</w:t>
        <w:br/>
        <w:t>一方面稳定了他们寝室同学的心，另一方面也为警告了其他同学不要受他的影响。</w:t>
        <w:br/>
        <w:t>同时也先让他身边的人都明白他的错误，和这样做的严重性，使他们先去说服他，同学们回去后按照我的要求都对其进行了劝说，也把我的警告带给他。</w:t>
        <w:br/>
        <w:t>确实后来的收效如我所愿，该同学没过两个小时就给我发了个很长的短信，认真的承认了自己的错误，并向我道歉，希望我给他机会。</w:t>
        <w:br/>
        <w:t>接着的第二天我找到了他，才正式的批评教育了他一番，之后该同学就像变了一个人，见到我主动热情的和我打招呼，逆反的态度也没有了，性格也变得活泼开朗了，与同学们的关系也很好。</w:t>
        <w:br/>
        <w:br/>
        <w:br/>
        <w:t>事情到这还没有结束，当时处理好这位同学的事情时，我问起医疗费用时，他说对方答应支付，他自己能找他处理好这件事情，没过几天，他发信息告诉我，对方不给他医疗费，于是我找到那个同学，并告知了他的班主任这件事，他很快拿到了医疗费，这无形中又提高了我在他和班级同学面前的威信和亲和力。</w:t>
        <w:br/>
        <w:br/>
        <w:br/>
        <w:t>三、分析和启发</w:t>
        <w:br/>
        <w:br/>
        <w:t>1．思想教育工作的目的是使教育者的观点、认识及思想感情达到基本一致，只有这样才能对学生的思想教育工作产生效应、发挥威力。</w:t>
        <w:br/>
        <w:t>但是现实中，经常遇到这样的情况，越是要求学生做到的，有些学生偏要违反。</w:t>
        <w:br/>
        <w:br/>
        <w:br/>
        <w:t>2．处理学生强压或者意味着绝对堵，势必导致崩溃，疏与堵要把握适度。</w:t>
        <w:br/>
        <w:t>有时就差那一层窗户纸没捅破，千万别轻易的或者认为自己就站在了主动上，搞不好会适得其反。</w:t>
        <w:br/>
        <w:br/>
        <w:br/>
        <w:t>3．一个新生班级总会遇到那么个别的难办的学生，一下子不要急于每个都征服，慢慢的先把好办的办好，稳定住了再想办法对付难办的，确定好目标，先孤立起来，也不能轻易的交手，抓住时机一次成功，所谓的对方是处于帮助和改变一个学生，而不是抓住把柄有针对和偏见的处理，发现出了错，把学生不分青红皂白的骂一顿，甚至有时还说这下你跑不了了吧，还是犯在我手上了吧，你不是能吗，然后我会怎么怎么给什么什么处分，换位思考，可想而知。</w:t>
        <w:br/>
        <w:br/>
        <w:br/>
        <w:t>4，要善于把握契机。</w:t>
        <w:br/>
        <w:t>抓住有利的教育时机，对学生进行教育往往会收到事半功倍的效果，但这种时机往往是稍纵即逝的，教师要善于挖掘捕捉，及时把握，并要认真思考找对办法，不管是软办法还是强手段一定的胸有成竹，不能失手。</w:t>
        <w:br/>
        <w:br/>
        <w:br/>
        <w:t>5．当然，该强硬的一定要强势，记得2012年6月15日，我接收11华菱班，当时一名叫孙亮的学生不愿意按照我安排的宿舍住宿，我不允许，他就当着寝室同学的面和我说我回原班级，我不在这班级，于是我也告诉他想在这班级就要按照我安排的宿舍住宿，回来在原班级班主任和家长做工作的情况下，该同学和同寝室的两名同学来到我办公室向我道歉，承认了错误，并按照我安排的宿舍住下，为了稳定班级，我当着同学的面把道理讲清楚，心平气和的同意他回到华菱班。</w:t>
        <w:br/>
        <w:t>在这件事情上，调整宿舍是统一的工作，如果不坚持原则和预定的方案，很多学生都不愿意按方案调整，班主任在新组建的班级上的第一件事情就执行不下去，以后的威信和执行力度就会大大减弱，学生总会认为班主任那里还有一块余地。</w:t>
        <w:br/>
        <w:t>为什么没有那学生较真下去，如果这要是回去了，以后其他的班级来的学生受到老师批评和处理时，也会离开这班级。</w:t>
        <w:br/>
        <w:t>接纳了他是为了使同学们认识不要轻易说离开这个班级，有利于班级的下一步的管理，对这个班级的每一位同学都是一个无形的警告。</w:t>
        <w:br/>
        <w:br/>
        <w:br/>
        <w:t>6．除此之外，作为一个新班主任给我体会很深的还有班主任要与学生保持好适度的师生关系，注意好自己的师德和维护自己师表形象，我认为这是教育学生最有力的方式方法。</w:t>
        <w:br/>
        <w:t>适度的关系应是尽量的处处关心好班级的学生生活和成长，让学生感到我们的亲切，让学生感到老师的严肃而并没有架子。</w:t>
        <w:br/>
        <w:t>意味着和学生打成一片，不分你我的称兄道弟。</w:t>
        <w:br/>
        <w:t>这样不服你的学生还是不会从内心的敬畏你的。</w:t>
        <w:br/>
        <w:t>作为班主任没有什么方法比自己做好榜样更有效果的了，我们要求学生不要喝酒抽烟就不能和学生讲你有多能喝或者在学生面前抽烟；不让学生上网玩游戏，学生找你有事你对着电脑屏幕看都不看学生一眼；不要学生课堂上讲话，班主任总是站在班级队伍的一旁谈笑风生，好像还彰显独有的特权和风度。</w:t>
        <w:br/>
        <w:t>让学生注意言行举止，在学生面前却是嘻嘻哈哈不顾场合。</w:t>
        <w:br/>
        <w:br/>
        <w:br/>
        <w:t>在班主任工作中，我们每一位班主任都有很多的体会和经验，本人草率的描述了自己在工作的一件小事，和各位班主任交流，抛砖引玉，也是为了能和更多班主任学习。</w:t>
        <w:br/>
        <w:br/>
        <w:br/>
        <w:t>◆刘传军</w:t>
        <w:br/>
        <w:br/>
        <w:t>本人在中职工作已经两年，在这两年里也都一直担任班主任工作。</w:t>
        <w:br/>
        <w:t>虽取得一些经验，但是还仍处于学习阶段，也谈不上什么经验，只是在我担任班主任工作中遇到的一个实例，带给大家交流一下。</w:t>
        <w:br/>
        <w:t>这个实例中的主人是10秋初星马焊工班的一个女生，并且她还是我们班的考勤员。</w:t>
        <w:br/>
        <w:t>下面我就具体了解的经过和大家说说。</w:t>
        <w:br/>
        <w:br/>
        <w:br/>
        <w:t>这个班级是上个学期末刚组建的班级，这个学习就要到企业去顶岗实习，在这个学期刚开学不到半个月，就有同学向我报告说她谈恋爱，当时我就说知道了，就让这个同学回去了。</w:t>
        <w:br/>
        <w:t>我当时也没有立刻找到她，而是后来的不经意间和她聊聊家里的情况，慢慢的了解她，和她近距离的沟通，这样呢，让她消除了防范的心理，愿意和你真诚的沟通。</w:t>
        <w:br/>
        <w:t>后来经交流，她是父母离异，跟随父亲后又组建家庭的孩子，在这样的环境下长大的，这对她的心理造成了一定的伤痕，但在我和她的交流中能感觉到她还是一个较乐观的女孩。</w:t>
        <w:br/>
        <w:t>有一天，我在和她谈话时故意提到男女生交往的事，我观察到她一声不吭的站在那，过了一会，她自己告诉我，她谈朋友了。</w:t>
        <w:br/>
        <w:t>我听到以后很平淡，没有什么大的反应，她感觉很奇怪，心里在想老师怎么不生气，之后我就和她简单的说说一些事例和道理。</w:t>
        <w:br/>
        <w:t>哎，我就发现她很愿意听我说的这些话，没有任何的抵触心理。</w:t>
        <w:br/>
        <w:t>后来，我和她就这个问题谈过有几次，都是以交流的口气和她谈论，再后来发现效果很明显，她和那个男生还是照样的联系，但是联系方式和沟通事情的内容变了，我想想很欣慰，总算没白费心机。</w:t>
        <w:br/>
        <w:t>所以在遇到男女生交往的事情，我总结出一下几点处理方法，作为班主任要正确认识，客观对待。</w:t>
        <w:br/>
        <w:br/>
        <w:br/>
        <w:t>首先，我个人认为，男女生交往过密与学生素质无关。</w:t>
        <w:br/>
        <w:t>成绩优秀的学生中也有男女交往过密的问题，我们中的有些老师的伴侣也是初中同学。</w:t>
        <w:br/>
        <w:t>班主任要有这样的观念，不能一棒子把这些学生都视为素质很低的学生，戴上这样的“有色眼镜”之后可能不利于工作的开展。</w:t>
        <w:br/>
        <w:t>班主任要有“爱心、热心、细心、耐心”。</w:t>
        <w:br/>
        <w:t>这是公平、公正的处理问题的心态，也是艺术性处理“男女生交往过密”问题的前提。</w:t>
        <w:br/>
        <w:t>同时，要讲究方法，正确引导，切忌粗暴压制，强令使他们屈从。</w:t>
        <w:br/>
        <w:t>要善于发现苗头，抓住时机，细致关怀，个别指导是做好疏导工作重要一环。</w:t>
        <w:br/>
        <w:br/>
        <w:br/>
        <w:t>其次，在男女关系交往过密事件发生之前，班主任要有“防患于未然”的意识，提前打好“预防针”，必要时，还要打“加强针”。</w:t>
        <w:br/>
        <w:t>要认识到高中学生的心理，他们正处于逆反期。</w:t>
        <w:br/>
        <w:t>有的学生也说过：“如果老师和家长不理我们的话，我们也就是一、二周的恋情！时间一长我们的感觉就不那么好了。</w:t>
        <w:br/>
        <w:t>”对男、女生交往持较为开放和宽容的态度，孩子间反而比较自然，不会发生什么。</w:t>
        <w:br/>
        <w:t>学生也是在不断地成长。</w:t>
        <w:br/>
        <w:t>我们应该让学生内心产生的感情涟漪，自然地来也自然消退。</w:t>
        <w:br/>
        <w:t>但如果越是不让他们交往，他们反而愈发逆反。</w:t>
        <w:br/>
        <w:t>所以，老师应以学生各自的心理品质不同而采取不同的处理方式，而不要简单划一地以一种方式来处理这个问题。</w:t>
        <w:br/>
        <w:t>一般来说，当发现孩子对同学产生好感时，首先不要如临大敌，给孩子造成心理压力，最好能像朋友一样沟通。</w:t>
        <w:br/>
        <w:t>其实，对待早恋如同治水，关键在于水患泛滥前的未雨绸缪。</w:t>
        <w:br/>
        <w:t>如果洪水已经来临，那便归结到究竟要“堵”还是要“疏”的问题上。</w:t>
        <w:br/>
        <w:br/>
        <w:br/>
        <w:t>?再者，对特殊的学生要重点关注，如单亲、再婚家庭，或父母一方甚至双方在外地工作，或家庭不和等原因家庭极少关心子女的成长，这样使孩子产生孤独、失落情绪，把精神寄托在家庭成员以外，沉迷于与异性同学交往之中。</w:t>
        <w:br/>
        <w:t>对待这样的学生，我建议各位老师以更加和蔼可亲的态度去让他们感受到温暖。</w:t>
        <w:br/>
        <w:t>这样学生也会更加听你的话，尊重你的意见。</w:t>
        <w:br/>
        <w:t>现在的学生需要我们的尊重和理解，应给予适当的指导和真诚的帮助，而不是蛮不讲理的指责和漫不经心的忽略。</w:t>
        <w:br/>
        <w:br/>
        <w:br/>
        <w:t>?结束语：如果能正确处理早恋问题，它可以丰富人的情感，可能成为生活的动力，处理不好就如吃罂粟上瘾，不能自拔。</w:t>
        <w:br/>
        <w:t>早恋问题是青春期萌动的表现，是我们常面对的问题，我们要引导学生，疏导并帮助他们解脱感情的羁绊，让每一个学生生活快乐，学业有成，谱写壮美的青春之歌。</w:t>
        <w:br/>
        <w:br/>
        <w:br/>
        <w:t>◆刘海</w:t>
        <w:br/>
        <w:br/>
        <w:t>2012年6月16日，对我来说是一个难忘的日子，这一天，10秋初机电1班所有学生在参加完最后的技能鉴定考试后，集体向我告别，“老班，我们走后，您要注意身体；老班，我们会想您的。</w:t>
        <w:br/>
        <w:t>。</w:t>
        <w:br/>
        <w:t>。</w:t>
        <w:br/>
        <w:t>”听着孩子们你一言我一句的告别声，心里一阵温暖，顿时感觉他们都长大了；看着孩子们脸上稚气未脱，却即将踏入社会，心里除了感概时间飞逝，更多的是依依不舍。</w:t>
        <w:br/>
        <w:t>。</w:t>
        <w:br/>
        <w:t>。</w:t>
        <w:br/>
        <w:br/>
        <w:br/>
        <w:t>当晚，坐在桌前，窗外的夜寂静且安详，我拿起毕业照，目光滑过一张张熟悉的面孔，这一年来，他们带给我太多太多的回忆，有辛酸也有喜悦，目光最终在一个同学身上定格，这一年他的变化让我很是欣慰。</w:t>
        <w:br/>
        <w:t>。</w:t>
        <w:br/>
        <w:t>。</w:t>
        <w:br/>
        <w:br/>
        <w:br/>
        <w:t>他姓黄，开学时，给我的第一印象--个头不高，但很是时髦，阳光下，梳的油亮的头发闪闪发光，走路时，眼睛斜视，双手插袋，一副吊儿郎当的架势在校园里非常惹眼。</w:t>
        <w:br/>
        <w:t>这样的学生绝非善茬，从一开始我便注意他。</w:t>
        <w:br/>
        <w:br/>
        <w:br/>
        <w:t>果不其然，开学一周内，他便给我一次下马威。</w:t>
        <w:br/>
        <w:t>不假外出、寝室抽烟、上课睡觉，这些严重违反校纪校规的行为一周内被他犯了个遍。</w:t>
        <w:br/>
        <w:t>他的一系列行为已经触犯了我的底线，我很是气恼，恨不得将其开除。</w:t>
        <w:br/>
        <w:br/>
        <w:br/>
        <w:t>冷静下来之后，决定着手解决他的问题。</w:t>
        <w:br/>
        <w:t>但是，怎么解决呢？把他叫出来一顿猛训？还是让他面壁思过，抑或叫他写保证书，逼迫说什么“永不再犯”之类的话，再或者在全班同学面前毫不留情当面批评，使之无地自容，收敛本性？这些惯常的招数都一一在我脑海闪现，可在一刹那间，又马上被我一一否定：简单粗暴，没有人情味，且很难奏效，学生易形成逆反心理，情况会越来越糟。</w:t>
        <w:br/>
        <w:br/>
        <w:br/>
        <w:t>我决定先找他谈一谈，了解其内心的想法。</w:t>
        <w:br/>
        <w:t>记得那天天气有些热，我主动给他倒了杯水，顺便向他询问了班级的一些情况，同时向他拉起家常，他也说起他过去的点滴。</w:t>
        <w:br/>
        <w:t>谈话中，我了解到他家庭条件很好，由于父母亲工作很忙，学习上对他基本上不闻不问，而在物质上尽量满足他的要求，在家是要什么有什么，这些造成他上学期间学习成绩一直很差，同时也养成了桀骜不驯的性格。</w:t>
        <w:br/>
        <w:br/>
        <w:br/>
        <w:t>三、分析和启发</w:t>
        <w:br/>
        <w:br/>
        <w:t>1．思想教育工作的目的是使教育者的观点、认识及思想感情达到基本一致，只有这样才能对学生的思想教育工作产生效应、发挥威力。</w:t>
        <w:br/>
        <w:t>但是现实中，经常遇到这样的情况，越是要求学生做到的，有些学生偏要违反。</w:t>
        <w:br/>
        <w:br/>
        <w:br/>
        <w:t>2．处理学生强压或者意味着绝对堵，势必导致崩溃，疏与堵要把握适度。</w:t>
        <w:br/>
        <w:t>有时就差那一层窗户纸没捅破，千万别轻易的或者认为自己就站在了主动上，搞不好会适得其反。</w:t>
        <w:br/>
        <w:br/>
        <w:br/>
        <w:t>3．一个新生班级总会遇到那么个别的难办的学生，一下子不要急于每个都征服，慢慢的先把好办的办好，稳定住了再想办法对付难办的，确定好目标，先孤立起来，也不能轻易的交手，抓住时机一次成功，所谓的对方是处于帮助和改变一个学生，而不是抓住把柄有针对和偏见的处理，发现出了错，把学生不分青红皂白的骂一顿，甚至有时还说这下你跑不了了吧，还是犯在我手上了吧，你不是能吗，然后我会怎么怎么给什么什么处分，换位思考，可想而知。</w:t>
        <w:br/>
        <w:br/>
        <w:br/>
        <w:t>4，要善于把握契机。</w:t>
        <w:br/>
        <w:t>抓住有利的教育时机，对学生进行教育往往会收到事半功倍的效果，但这种时机往往是稍纵即逝的，教师要善于挖掘捕捉，及时把握，并要认真思考找对办法，不管是软办法还是强手段一定的胸有成竹，不能失手。</w:t>
        <w:br/>
        <w:br/>
        <w:br/>
        <w:t>5．当然，该强硬的一定要强势，记得2012年6月15日，我接收11华菱班，当时一名叫孙亮的学生不愿意按照我安排的宿舍住宿，我不允许，他就当着寝室同学的面和我说我回原班级，我不在这班级，于是我也告诉他想在这班级就要按照我安排的宿舍住宿，回来在原班级班主任和家长做工作的情况下，该同学和同寝室的两名同学来到我办公室向我道歉，承认了错误，并按照我安排的宿舍住下，为了稳定班级，我当着同学的面把道理讲清楚，心平气和的同意他回到华菱班。</w:t>
        <w:br/>
        <w:t>在这件事情上，调整宿舍是统一的工作，如果不坚持原则和预定的方案，很多学生都不愿意按方案调整，班主任在新组建的班级上的第一件事情就执行不下去，以后的威信和执行力度就会大大减弱，学生总会认为班主任那里还有一块余地。</w:t>
        <w:br/>
        <w:t>为什么没有那学生较真下去，如果这要是回去了，以后其他的班级来的学生受到老师批评和处理时，也会离开这班级。</w:t>
        <w:br/>
        <w:t>接纳了他是为了使同学们认识不要轻易说离开这个班级，有利于班级的下一步的管理，对这个班级的每一位同学都是一个无形的警告。</w:t>
        <w:br/>
        <w:br/>
        <w:br/>
        <w:t>6．除此之外，作为一个新班主任给我体会很深的还有班主任要与学生保持好适度的师生关系，注意好自己的师德和维护自己师表形象，我认为这是教育学生最有力的方式方法。</w:t>
        <w:br/>
        <w:t>适度的关系应是尽量的处处关心好班级的学生生活和成长，让学生感到我们的亲切，让学生感到老师的严肃而并没有架子。</w:t>
        <w:br/>
        <w:t>意味着和学生打成一片，不分你我的称兄道弟。</w:t>
        <w:br/>
        <w:t>这样不服你的学生还是不会从内心的敬畏你的。</w:t>
        <w:br/>
        <w:t>作为班主任没有什么方法比自己做好榜样更有效果的了，我们要求学生不要喝酒抽烟就不能和学生讲你有多能喝或者在学生面前抽烟；不让学生上网玩游戏，学生找你有事你对着电脑屏幕看都不看学生一眼；不要学生课堂上讲话，班主任总是站在班级队伍的一旁谈笑风生，好像还彰显独有的特权和风度。</w:t>
        <w:br/>
        <w:t>让学生注意言行举止，在学生面前却是嘻嘻哈哈不顾场合。</w:t>
        <w:br/>
        <w:br/>
        <w:br/>
        <w:t>在班主任工作中，我们每一位班主任都有很多的体会和经验，本人草率的描述了自己在工作的一件小事，和各位班主任交流，抛砖引玉，也是为了能和更多班主任学习。</w:t>
        <w:br/>
        <w:br/>
        <w:br/>
        <w:t>◆刘传军</w:t>
        <w:br/>
        <w:br/>
        <w:t>本人在中职工作已经两年，在这两年里也都一直担任班主任工作。</w:t>
        <w:br/>
        <w:t>虽取得一些经验，但是还仍处于学习阶段，也谈不上什么经验，只是在我担任班主任工作中遇到的一个实例，带给大家交流一下。</w:t>
        <w:br/>
        <w:t>这个实例中的主人是10秋初星马焊工班的一个女生，并且她还是我们班的考勤员。</w:t>
        <w:br/>
        <w:t>下面我就具体了解的经过和大家说说。</w:t>
        <w:br/>
        <w:br/>
        <w:br/>
        <w:t>这个班级是上个学期末刚组建的班级，这个学习就要到企业去顶岗实习，在这个学期刚开学不到半个月，就有同学向我报告说她谈恋爱，当时我就说知道了，就让这个同学回去了。</w:t>
        <w:br/>
        <w:t>我当时也没有立刻找到她，而是后来的不经意间和她聊聊家里的情况，慢慢的了解她，和她近距离的沟通，这样呢，让她消除了防范的心理，愿意和你真诚的沟通。</w:t>
        <w:br/>
        <w:t>后来经交流，她是父母离异，跟随父亲后又组建家庭的孩子，在这样的环境下长大的，这对她的心理造成了一定的伤痕，但在我和她的交流中能感觉到她还是一个较乐观的女孩。</w:t>
        <w:br/>
        <w:t>有一天，我在和她谈话时故意提到男女生交往的事，我观察到她一声不吭的站在那，过了一会，她自己告诉我，她谈朋友了。</w:t>
        <w:br/>
        <w:t>我听到以后很平淡，没有什么大的反应，她感觉很奇怪，心里在想老师怎么不生气，之后我就和她简单的说说一些事例和道理。</w:t>
        <w:br/>
        <w:t>哎，我就发现她很愿意听我说的这些话，没有任何的抵触心理。</w:t>
        <w:br/>
        <w:t>后来，我和她就这个问题谈过有几次，都是以交流的口气和她谈论，再后来发现效果很明显，她和那个男生还是照样的联系，但是联系方式和沟通事情的内容变了，我想想很欣慰，总算没白费心机。</w:t>
        <w:br/>
        <w:t>所以在遇到男女生交往的事情，我总结出一下几点处理方法，作为班主任要正确认识，客观对待。</w:t>
        <w:br/>
        <w:br/>
        <w:br/>
        <w:t>首先，我个人认为，男女生交往过密与学生素质无关。</w:t>
        <w:br/>
        <w:t>成绩优秀的学生中也有男女交往过密的问题，我们中的有些老师的伴侣也是初中同学。</w:t>
        <w:br/>
        <w:t>班主任要有这样的观念，不能一棒子把这些学生都视为素质很低的学生，戴上这样的“有色眼镜”之后可能不利于工作的开展。</w:t>
        <w:br/>
        <w:t>班主任要有“爱心、热心、细心、耐心”。</w:t>
        <w:br/>
        <w:t>这是公平、公正的处理问题的心态，也是艺术性处理“男女生交往过密”问题的前提。</w:t>
        <w:br/>
        <w:t>同时，要讲究方法，正确引导，切忌粗暴压制，强令使他们屈从。</w:t>
        <w:br/>
        <w:t>要善于发现苗头，抓住时机，细致关怀，个别指导是做好疏导工作重要一环。</w:t>
        <w:br/>
        <w:br/>
        <w:br/>
        <w:t>其次，在男女关系交往过密事件发生之前，班主任要有“防患于未然”的意识，提前打好“预防针”，必要时，还要打“加强针”。</w:t>
        <w:br/>
        <w:t>要认识到高中学生的心理，他们正处于逆反期。</w:t>
        <w:br/>
        <w:t>有的学生也说过：“如果老师和家长不理我们的话，我们也就是一、二周的恋情！时间一长我们的感觉就不那么好了。</w:t>
        <w:br/>
        <w:t>”对男、女生交往持较为开放和宽容的态度，孩子间反而比较自然，不会发生什么。</w:t>
        <w:br/>
        <w:t>学生也是在不断地成长。</w:t>
        <w:br/>
        <w:t>我们应该让学生内心产生的感情涟漪，自然地来也自然消退。</w:t>
        <w:br/>
        <w:t>但如果越是不让他们交往，他们反而愈发逆反。</w:t>
        <w:br/>
        <w:t>所以，老师应以学生各自的心理品质不同而采取不同的处理方式，而不要简单划一地以一种方式来处理这个问题。</w:t>
        <w:br/>
        <w:t>一般来说，当发现孩子对同学产生好感时，首先不要如临大敌，给孩子造成心理压力，最好能像朋友一样沟通。</w:t>
        <w:br/>
        <w:t>其实，对待早恋如同治水，关键在于水患泛滥前的未雨绸缪。</w:t>
        <w:br/>
        <w:t>如果洪水已经来临，那便归结到究竟要“堵”还是要“疏”的问题上。</w:t>
        <w:br/>
        <w:br/>
        <w:br/>
        <w:t>?再者，对特殊的学生要重点关注，如单亲、再婚家庭，或父母一方甚至双方在外地工作，或家庭不和等原因家庭极少关心子女的成长，这样使孩子产生孤独、失落情绪，把精神寄托在家庭成员以外，沉迷于与异性同学交往之中。</w:t>
        <w:br/>
        <w:t>对待这样的学生，我建议各位老师以更加和蔼可亲的态度去让他们感受到温暖。</w:t>
        <w:br/>
        <w:t>这样学生也会更加听你的话，尊重你的意见。</w:t>
        <w:br/>
        <w:t>现在的学生需要我们的尊重和理解，应给予适当的指导和真诚的帮助，而不是蛮不讲理的指责和漫不经心的忽略。</w:t>
        <w:br/>
        <w:br/>
        <w:br/>
        <w:t>?结束语：如果能正确处理早恋问题，它可以丰富人的情感，可能成为生活的动力，处理不好就如吃罂粟上瘾，不能自拔。</w:t>
        <w:br/>
        <w:t>早恋问题是青春期萌动的表现，是我们常面对的问题，我们要引导学生，疏导并帮助他们解脱感情的羁绊，让每一个学生生活快乐，学业有成，谱写壮美的青春之歌。</w:t>
        <w:br/>
        <w:br/>
        <w:br/>
        <w:t>◆刘海</w:t>
        <w:br/>
        <w:br/>
        <w:t>2012年6月16日，对我来说是一个难忘的日子，这一天，10秋初机电1班所有学生在参加完最后的技能鉴定考试后，集体向我告别，“老班，我们走后，您要注意身体；老班，我们会想您的。</w:t>
        <w:br/>
        <w:t>。</w:t>
        <w:br/>
        <w:t>。</w:t>
        <w:br/>
        <w:t>”听着孩子们你一言我一句的告别声，心里一阵温暖，顿时感觉他们都长大了；看着孩子们脸上稚气未脱，却即将踏入社会，心里除了感概时间飞逝，更多的是依依不舍。</w:t>
        <w:br/>
        <w:t>。</w:t>
        <w:br/>
        <w:t>。</w:t>
        <w:br/>
        <w:br/>
        <w:br/>
        <w:t>当晚，坐在桌前，窗外的夜寂静且安详，我拿起毕业照，目光滑过一张张熟悉的面孔，这一年来，他们带给我太多太多的回忆，有辛酸也有喜悦，目光最终在一个同学身上定格，这一年他的变化让我很是欣慰。</w:t>
        <w:br/>
        <w:t>。</w:t>
        <w:br/>
        <w:t>。</w:t>
        <w:br/>
        <w:br/>
        <w:br/>
        <w:t>他姓黄，开学时，给我的第一印象--个头不高，但很是时髦，阳光下，梳的油亮的头发闪闪发光，走路时，眼睛斜视，双手插袋，一副吊儿郎当的架势在校园里非常惹眼。</w:t>
        <w:br/>
        <w:t>这样的学生绝非善茬，从一开始我便注意他。</w:t>
        <w:br/>
        <w:br/>
        <w:br/>
        <w:t>果不其然，开学一周内，他便给我一次下马威。</w:t>
        <w:br/>
        <w:t>不假外出、寝室抽烟、上课睡觉，这些严重违反校纪校规的行为一周内被他犯了个遍。</w:t>
        <w:br/>
        <w:t>他的一系列行为已经触犯了我的底线，我很是气恼，恨不得将其开除。</w:t>
        <w:br/>
        <w:br/>
        <w:br/>
        <w:t>冷静下来之后，决定着手解决他的问题。</w:t>
        <w:br/>
        <w:t>但是，怎么解决呢？把他叫出来一顿猛训？还是让他面壁思过，抑或叫他写保证书，逼迫说什么“永不再犯”之类的话，再或者在全班同学面前毫不留情当面批评，使之无地自容，收敛本性？这些惯常的招数都一一在我脑海闪现，可在一刹那间，又马上被我一一否定：简单粗暴，没有人情味，且很难奏效，学生易形成逆反心理，情况会越来越糟。</w:t>
        <w:br/>
        <w:br/>
        <w:br/>
        <w:t>我决定先找他谈一谈，了解其内心的想法。</w:t>
        <w:br/>
        <w:t>记得那天天气有些热，我主动给他倒了杯水，顺便向他询问了班级的一些情况，同时向他拉起家常，他也说起他过去的点滴。</w:t>
        <w:br/>
        <w:t>谈话中，我了解到他家庭条件很好，由于父母亲工作很忙，学习上对他基本上不闻不问，而在物质上尽量满足他的要求，在家是要什么有什么，这些造成他上学期间学习成绩一直很差，同时也养成了桀骜不驯的性格。</w:t>
        <w:br/>
        <w:br/>
        <w:br/>
        <w:t>谈话中，他跟我坦言自己脾气很差，不合群、贪玩、自制力很差，但就是改不了。</w:t>
        <w:br/>
        <w:t>聊天中，我看到了他的诚恳，感觉他很明事理，也很珍惜这次读书机会，他还主动要求当班干部。</w:t>
        <w:br/>
        <w:t>我答应了他的要求，让他担任班级文娱委员，并鼓励他好好干，要证明老师看。</w:t>
        <w:br/>
        <w:t>他从我的眼里看出了信任，心里很是感激，他很懂事跟我说：班主任，这个礼拜我知道自己犯了很多错误，给您工作添了很多麻烦，向您道歉，保证不会再犯类似错误了，今后以班干部标准要求自己，起到表率作用。</w:t>
        <w:br/>
        <w:t>这就是与黄的第一次交流，取得了比较好的效果。</w:t>
        <w:br/>
        <w:br/>
        <w:br/>
        <w:t>有了第一次的谈话，黄同学后面的表现，果然有了明显改善，整个人的精神面貌有了很大改变，不仅没有出现旷课、抽烟的情况，上课也积极回答问题。</w:t>
        <w:br/>
        <w:t>在随后学校举行的红歌比赛中，黄同学作为班级文娱委员，认真负责，不仅配合班主任选歌、找配乐，每天还带领同学们练歌，辛苦的付出，最终化成了回报，我们班在比赛中获得了优异的名次，黄同学的努力也得到了班级同学的认可。</w:t>
        <w:br/>
        <w:br/>
        <w:br/>
        <w:t>可好景不长，第二学期伊始，我班学生在食堂与其他班级发生打架事件，而在打架的名单中，我竟然看到了他的名字，那一刻，我感到无比的失望，因为打架他将面临开除的处分，而他似乎有种破罐子破摔的意味，索性又开始了旷课、旷操······</w:t>
        <w:br/>
        <w:br/>
        <w:t>这一次，我把家长喊到学校，在跟家长的交谈中，发现黄同学较以往有很大变化，懂事很多，放假回家不仅会干点家务活，跟家长的交流也多了起来。</w:t>
        <w:br/>
        <w:t>在形势向好的节骨眼里参与打架事件，这一点让我不得不重新审视了此次打架事件，当得知他是因哥们义气被迫加入打架时，我决定再给他一次机会，并找他好好谈了一次。</w:t>
        <w:br/>
        <w:t>事后我才知道，他当时对自己也失望透顶，他感觉对不起班主任，只想快快离校，突如其来的机会，也让他充满希望，决心好好改造，不辜负班主任及家人的期望。</w:t>
        <w:br/>
        <w:br/>
        <w:br/>
        <w:t>随后一个学期里，黄同学不仅没有违反校规校纪，而且积极表现，各科成绩进步明显，临近毕业时，被京东方公司录取。</w:t>
        <w:br/>
        <w:br/>
        <w:br/>
        <w:t>后进生给班主任带来很多麻烦，中职班主任在对待后进生的方法上，绝不能为了自己工作方便不断积累罪证，想方设法把他赶出学校。</w:t>
        <w:br/>
        <w:t>反思我们中职那些已经毕业的学生，过来很多年记得班主任的大多是以前调皮的学生，他们对老师充满感激，因为在成长的关键时期老师给他们指引了正确的方向，学会了做人，找到了工作。</w:t>
        <w:br/>
        <w:t>在对中职后进生的管理上，我们要做到严中有爱，严，即班主任要严格要求，严格管理，不放松，不迁就；爱，是对学生真诚宽容的爱，没有爱就没有教育，失去了爱的教育是没有生命的教育。</w:t>
        <w:br/>
        <w:br/>
        <w:br/>
        <w:t>6．除此之外，作为一个新班主任给我体会很深的还有班主任要与学生保持好适度的师生关系，注意好自己的师德和维护自己师表形象，我认为这是教育学生最有力的方式方法。</w:t>
        <w:br/>
        <w:t>适度的关系应是尽量的处处关心好班级的学生生活和成长，让学生感到我们的亲切，让学生感到老师的严肃而并没有架子。</w:t>
        <w:br/>
        <w:t>意味着和学生打成一片，不分你我的称兄道弟。</w:t>
        <w:br/>
        <w:t>这样不服你的学生还是不会从内心的敬畏你的。</w:t>
        <w:br/>
        <w:t>作为班主任没有什么方法比自己做好榜样更有效果的了，我们要求学生不要喝酒抽烟就不能和学生讲你有多能喝或者在学生面前抽烟；不让学生上网玩游戏，学生找你有事你对着电脑屏幕看都不看学生一眼；不要学生课堂上讲话，班主任总是站在班级队伍的一旁谈笑风生，好像还彰显独有的特权和风度。</w:t>
        <w:br/>
        <w:t>让学生注意言行举止，在学生面前却是嘻嘻哈哈不顾场合。</w:t>
        <w:br/>
        <w:br/>
        <w:br/>
        <w:t>在班主任工作中，我们每一位班主任都有很多的体会和经验，本人草率的描述了自己在工作的一件小事，和各位班主任交流，抛砖引玉，也是为了能和更多班主任学习。</w:t>
        <w:br/>
        <w:br/>
        <w:br/>
        <w:t>◆刘传军</w:t>
        <w:br/>
        <w:br/>
        <w:t>本人在中职工作已经两年，在这两年里也都一直担任班主任工作。</w:t>
        <w:br/>
        <w:t>虽取得一些经验，但是还仍处于学习阶段，也谈不上什么经验，只是在我担任班主任工作中遇到的一个实例，带给大家交流一下。</w:t>
        <w:br/>
        <w:t>这个实例中的主人是10秋初星马焊工班的一个女生，并且她还是我们班的考勤员。</w:t>
        <w:br/>
        <w:t>下面我就具体了解的经过和大家说说。</w:t>
        <w:br/>
        <w:br/>
        <w:br/>
        <w:t>这个班级是上个学期末刚组建的班级，这个学习就要到企业去顶岗实习，在这个学期刚开学不到半个月，就有同学向我报告说她谈恋爱，当时我就说知道了，就让这个同学回去了。</w:t>
        <w:br/>
        <w:t>我当时也没有立刻找到她，而是后来的不经意间和她聊聊家里的情况，慢慢的了解她，和她近距离的沟通，这样呢，让她消除了防范的心理，愿意和你真诚的沟通。</w:t>
        <w:br/>
        <w:t>后来经交流，她是父母离异，跟随父亲后又组建家庭的孩子，在这样的环境下长大的，这对她的心理造成了一定的伤痕，但在我和她的交流中能感觉到她还是一个较乐观的女孩。</w:t>
        <w:br/>
        <w:t>有一天，我在和她谈话时故意提到男女生交往的事，我观察到她一声不吭的站在那，过了一会，她自己告诉我，她谈朋友了。</w:t>
        <w:br/>
        <w:t>我听到以后很平淡，没有什么大的反应，她感觉很奇怪，心里在想老师怎么不生气，之后我就和她简单的说说一些事例和道理。</w:t>
        <w:br/>
        <w:t>哎，我就发现她很愿意听我说的这些话，没有任何的抵触心理。</w:t>
        <w:br/>
        <w:t>后来，我和她就这个问题谈过有几次，都是以交流的口气和她谈论，再后来发现效果很明显，她和那个男生还是照样的联系，但是联系方式和沟通事情的内容变了，我想想很欣慰，总算没白费心机。</w:t>
        <w:br/>
        <w:t>所以在遇到男女生交往的事情，我总结出一下几点处理方法，作为班主任要正确认识，客观对待。</w:t>
        <w:br/>
        <w:br/>
        <w:br/>
        <w:t>首先，我个人认为，男女生交往过密与学生素质无关。</w:t>
        <w:br/>
        <w:t>成绩优秀的学生中也有男女交往过密的问题，我们中的有些老师的伴侣也是初中同学。</w:t>
        <w:br/>
        <w:t>班主任要有这样的观念，不能一棒子把这些学生都视为素质很低的学生，戴上这样的“有色眼镜”之后可能不利于工作的开展。</w:t>
        <w:br/>
        <w:t>班主任要有“爱心、热心、细心、耐心”。</w:t>
        <w:br/>
        <w:t>这是公平、公正的处理问题的心态，也是艺术性处理“男女生交往过密”问题的前提。</w:t>
        <w:br/>
        <w:t>同时，要讲究方法，正确引导，切忌粗暴压制，强令使他们屈从。</w:t>
        <w:br/>
        <w:t>要善于发现苗头，抓住时机，细致关怀，个别指导是做好疏导工作重要一环。</w:t>
        <w:br/>
        <w:br/>
        <w:br/>
        <w:t>其次，在男女关系交往过密事件发生之前，班主任要有“防患于未然”的意识，提前打好“预防针”，必要时，还要打“加强针”。</w:t>
        <w:br/>
        <w:t>要认识到高中学生的心理，他们正处于逆反期。</w:t>
        <w:br/>
        <w:t>有的学生也说过：“如果老师和家长不理我们的话，我们也就是一、二周的恋情！时间一长我们的感觉就不那么好了。</w:t>
        <w:br/>
        <w:t>”对男、女生交往持较为开放和宽容的态度，孩子间反而比较自然，不会发生什么。</w:t>
        <w:br/>
        <w:t>学生也是在不断地成长。</w:t>
        <w:br/>
        <w:t>我们应该让学生内心产生的感情涟漪，自然地来也自然消退。</w:t>
        <w:br/>
        <w:t>但如果越是不让他们交往，他们反而愈发逆反。</w:t>
        <w:br/>
        <w:t>所以，老师应以学生各自的心理品质不同而采取不同的处理方式，而不要简单划一地以一种方式来处理这个问题。</w:t>
        <w:br/>
        <w:t>一般来说，当发现孩子对同学产生好感时，首先不要如临大敌，给孩子造成心理压力，最好能像朋友一样沟通。</w:t>
        <w:br/>
        <w:t>其实，对待早恋如同治水，关键在于水患泛滥前的未雨绸缪。</w:t>
        <w:br/>
        <w:t>如果洪水已经来临，那便归结到究竟要“堵”还是要“疏”的问题上。</w:t>
        <w:br/>
        <w:br/>
        <w:br/>
        <w:t>?再者，对特殊的学生要重点关注，如单亲、再婚家庭，或父母一方甚至双方在外地工作，或家庭不和等原因家庭极少关心子女的成长，这样使孩子产生孤独、失落情绪，把精神寄托在家庭成员以外，沉迷于与异性同学交往之中。</w:t>
        <w:br/>
        <w:t>对待这样的学生，我建议各位老师以更加和蔼可亲的态度去让他们感受到温暖。</w:t>
        <w:br/>
        <w:t>这样学生也会更加听你的话，尊重你的意见。</w:t>
        <w:br/>
        <w:t>现在的学生需要我们的尊重和理解，应给予适当的指导和真诚的帮助，而不是蛮不讲理的指责和漫不经心的忽略。</w:t>
        <w:br/>
        <w:br/>
        <w:br/>
        <w:t>?结束语：如果能正确处理早恋问题，它可以丰富人的情感，可能成为生活的动力，处理不好就如吃罂粟上瘾，不能自拔。</w:t>
        <w:br/>
        <w:t>早恋问题是青春期萌动的表现，是我们常面对的问题，我们要引导学生，疏导并帮助他们解脱感情的羁绊，让每一个学生生活快乐，学业有成，谱写壮美的青春之歌。</w:t>
        <w:br/>
        <w:br/>
        <w:br/>
        <w:t>◆刘海</w:t>
        <w:br/>
        <w:br/>
        <w:t>2012年6月16日，对我来说是一个难忘的日子，这一天，10秋初机电1班所有学生在参加完最后的技能鉴定考试后，集体向我告别，“老班，我们走后，您要注意身体；老班，我们会想您的。</w:t>
        <w:br/>
        <w:t>。</w:t>
        <w:br/>
        <w:t>。</w:t>
        <w:br/>
        <w:t>”听着孩子们你一言我一句的告别声，心里一阵温暖，顿时感觉他们都长大了；看着孩子们脸上稚气未脱，却即将踏入社会，心里除了感概时间飞逝，更多的是依依不舍。</w:t>
        <w:br/>
        <w:t>。</w:t>
        <w:br/>
        <w:t>。</w:t>
        <w:br/>
        <w:br/>
        <w:br/>
        <w:t>当晚，坐在桌前，窗外的夜寂静且安详，我拿起毕业照，目光滑过一张张熟悉的面孔，这一年来，他们带给我太多太多的回忆，有辛酸也有喜悦，目光最终在一个同学身上定格，这一年他的变化让我很是欣慰。</w:t>
        <w:br/>
        <w:t>。</w:t>
        <w:br/>
        <w:t>。</w:t>
        <w:br/>
        <w:br/>
        <w:br/>
        <w:t>他姓黄，开学时，给我的第一印象--个头不高，但很是时髦，阳光下，梳的油亮的头发闪闪发光，走路时，眼睛斜视，双手插袋，一副吊儿郎当的架势在校园里非常惹眼。</w:t>
        <w:br/>
        <w:t>这样的学生绝非善茬，从一开始我便注意他。</w:t>
        <w:br/>
        <w:br/>
        <w:br/>
        <w:t>果不其然，开学一周内，他便给我一次下马威。</w:t>
        <w:br/>
        <w:t>不假外出、寝室抽烟、上课睡觉，这些严重违反校纪校规的行为一周内被他犯了个遍。</w:t>
        <w:br/>
        <w:t>他的一系列行为已经触犯了我的底线，我很是气恼，恨不得将其开除。</w:t>
        <w:br/>
        <w:br/>
        <w:br/>
        <w:t>冷静下来之后，决定着手解决他的问题。</w:t>
        <w:br/>
        <w:t>但是，怎么解决呢？把他叫出来一顿猛训？还是让他面壁思过，抑或叫他写保证书，逼迫说什么“永不再犯”之类的话，再或者在全班同学面前毫不留情当面批评，使之无地自容，收敛本性？这些惯常的招数都一一在我脑海闪现，可在一刹那间，又马上被我一一否定：简单粗暴，没有人情味，且很难奏效，学生易形成逆反心理，情况会越来越糟。</w:t>
        <w:br/>
        <w:br/>
        <w:br/>
        <w:t>我决定先找他谈一谈，了解其内心的想法。</w:t>
        <w:br/>
        <w:t>记得那天天气有些热，我主动给他倒了杯水，顺便向他询问了班级的一些情况，同时向他拉起家常，他也说起他过去的点滴。</w:t>
        <w:br/>
        <w:t>谈话中，我了解到他家庭条件很好，由于父母亲工作很忙，学习上对他基本上不闻不问，而在物质上尽量满足他的要求，在家是要什么有什么，这些造成他上学期间学习成绩一直很差，同时也养成了桀骜不驯的性格。</w:t>
        <w:br/>
        <w:br/>
        <w:br/>
        <w:t>谈话中，他跟我坦言自己脾气很差，不合群、贪玩、自制力很差，但就是改不了。</w:t>
        <w:br/>
        <w:t>聊天中，我看到了他的诚恳，感觉他很明事理，也很珍惜这次读书机会，他还主动要求当班干部。</w:t>
        <w:br/>
        <w:t>我答应了他的要求，让他担任班级文娱委员，并鼓励他好好干，要证明老师看。</w:t>
        <w:br/>
        <w:t>他从我的眼里看出了信任，心里很是感激，他很懂事跟我说：班主任，这个礼拜我知道自己犯了很多错误，给您工作添了很多麻烦，向您道歉，保证不会再犯类似错误了，今后以班干部标准要求自己，起到表率作用。</w:t>
        <w:br/>
        <w:t>这就是与黄的第一次交流，取得了比较好的效果。</w:t>
        <w:br/>
        <w:br/>
        <w:br/>
        <w:t>有了第一次的谈话，黄同学后面的表现，果然有了明显改善，整个人的精神面貌有了很大改变，不仅没有出现旷课、抽烟的情况，上课也积极回答问题。</w:t>
        <w:br/>
        <w:t>在随后学校举行的红歌比赛中，黄同学作为班级文娱委员，认真负责，不仅配合班主任选歌、找配乐，每天还带领同学们练歌，辛苦的付出，最终化成了回报，我们班在比赛中获得了优异的名次，黄同学的努力也得到了班级同学的认可。</w:t>
        <w:br/>
        <w:br/>
        <w:br/>
        <w:t>可好景不长，第二学期伊始，我班学生在食堂与其他班级发生打架事件，而在打架的名单中，我竟然看到了他的名字，那一刻，我感到无比的失望，因为打架他将面临开除的处分，而他似乎有种破罐子破摔的意味，索性又开始了旷课、旷操······</w:t>
        <w:br/>
        <w:br/>
        <w:t>这一次，我把家长喊到学校，在跟家长的交谈中，发现黄同学较以往有很大变化，懂事很多，放假回家不仅会干点家务活，跟家长的交流也多了起来。</w:t>
        <w:br/>
        <w:t>在形势向好的节骨眼里参与打架事件，这一点让我不得不重新审视了此次打架事件，当得知他是因哥们义气被迫加入打架时，我决定再给他一次机会，并找他好好谈了一次。</w:t>
        <w:br/>
        <w:t>事后我才知道，他当时对自己也失望透顶，他感觉对不起班主任，只想快快离校，突如其来的机会，也让他充满希望，决心好好改造，不辜负班主任及家人的期望。</w:t>
        <w:br/>
        <w:br/>
        <w:br/>
        <w:t>随后一个学期里，黄同学不仅没有违反校规校纪，而且积极表现，各科成绩进步明显，临近毕业时，被京东方公司录取。</w:t>
        <w:br/>
        <w:br/>
        <w:br/>
        <w:t>后进生给班主任带来很多麻烦，中职班主任在对待后进生的方法上，绝不能为了自己工作方便不断积累罪证，想方设法把他赶出学校。</w:t>
        <w:br/>
        <w:t>反思我们中职那些已经毕业的学生，过来很多年记得班主任的大多是以前调皮的学生，他们对老师充满感激，因为在成长的关键时期老师给他们指引了正确的方向，学会了做人，找到了工作。</w:t>
        <w:br/>
        <w:t>在对中职后进生的管理上，我们要做到严中有爱，严，即班主任要严格要求，严格管理，不放松，不迁就；爱，是对学生真诚宽容的爱，没有爱就没有教育，失去了爱的教育是没有生命的教育。</w:t>
        <w:br/>
        <w:br/>
        <w:br/>
        <w:t>◆刘曦明</w:t>
        <w:br/>
        <w:br/>
        <w:t>春初班不好带，大部分学生在社会上待了至少半年，社会气很重，虽然自身社会经历并不丰富，但凭借着半年的社会经验总有一种优越感，认为学校的规章制度是儿戏，并且这种社会气很快地蔓延到整个班级，诸如吸烟、酗酒、打架、旷课的事情时有发生。</w:t>
        <w:br/>
        <w:br/>
        <w:br/>
        <w:t>案例一：父母外地打工忙，孩子在校被遗忘</w:t>
        <w:br/>
        <w:br/>
        <w:t>我班勾宝玉同学的情况在我看来是很多在校生的普遍情况，父母在外地打工，学校成了家长的托儿所。</w:t>
        <w:br/>
        <w:t>学生自身很清楚，父母对他们在校学习的底线就是不被学校开除；班主任也很清楚，除非是开除、受伤，否则这些家长是不会露面的。</w:t>
        <w:br/>
        <w:t>孩子被记过、处分对家长来说并不重要，他们不会因为这些事情主动和班主任联系沟通，更不会放下手中的工作特意来学校。</w:t>
        <w:br/>
        <w:t>基于此，勾宝玉同学对于触犯校纪校规的程度拿捏的非常到位：旷课、旷操，但绝不达到被开除的程度；记过、处分，对他来说是家常便饭。</w:t>
        <w:br/>
        <w:t>对于这种情况，作为班主任就很难处理。</w:t>
        <w:br/>
        <w:t>因旷课将其开除说小了使学校流失生源，说大了，这种处罚也太过严重，将旷课学生开除推向社会，本身对社会来说也是不负责任的。</w:t>
        <w:br/>
        <w:t>但是不论是“苦口婆心”还是“威逼利诱”，这孩子始终是油盐不进，继续我行我素地“大错不犯，小错不断”，着实让我很头疼。</w:t>
        <w:br/>
        <w:t>终于在多次的沟通协商下，勾宝玉的母亲总算从常州赶到学校，经过一下午的劝、训、骂之后，意料之中，在接下来的日子里，勾宝玉还是老样子，打架翻墙从不犯，旷课充电天天有。</w:t>
        <w:br/>
        <w:br/>
        <w:br/>
        <w:t>案例二：标榜个性刷微博，无中生有尝恶果</w:t>
        <w:br/>
        <w:br/>
        <w:t>有微博的学生越来越多，学生买手机首选智能机。</w:t>
        <w:br/>
        <w:t>开微信、刷微博，通过基站定位发现身边好友，晚自习时个个都低着头摆弄手机。</w:t>
        <w:br/>
        <w:t>客观来说，咱们学校的学生对学校组织的课余活动并不感兴趣，不高的个人素质伴随着青春期的躁动，使得学生对足球赛、篮球赛这些在高校中受追捧的课余活动并不感冒。</w:t>
        <w:br/>
        <w:t>我尝试着从班级凝聚力、班级荣誉感出发，将整个班的学生拧成一股绳，积极参加校园活动。</w:t>
        <w:br/>
        <w:t>但是学生更喜欢的还是机房上网、寝室睡觉。</w:t>
        <w:br/>
        <w:t>今年4月份，我班王峰华同学利用个人微博，上传了一组照片，声称可以在A栋210寝室购买各种品牌香烟，微博中包含很多手捧烟盒的照片。</w:t>
        <w:br/>
        <w:t>这件事影响极其恶劣，但是经过调查最终发现，王锋华同学销售香烟是假，通过这组照片获得更多好友关注是真。</w:t>
        <w:br/>
        <w:t>由此可见，学生的思想还是太简单，行为还是太幼稚，对自己做的事情导致的后果完全没有一个客观的了解，最终换取的是一个处分。</w:t>
        <w:br/>
        <w:br/>
        <w:br/>
        <w:t>首先，我个人认为，男女生交往过密与学生素质无关。</w:t>
        <w:br/>
        <w:t>成绩优秀的学生中也有男女交往过密的问题，我们中的有些老师的伴侣也是初中同学。</w:t>
        <w:br/>
        <w:t>班主任要有这样的观念，不能一棒子把这些学生都视为素质很低的学生，戴上这样的“有色眼镜”之后可能不利于工作的开展。</w:t>
        <w:br/>
        <w:t>班主任要有“爱心、热心、细心、耐心”。</w:t>
        <w:br/>
        <w:t>这是公平、公正的处理问题的心态，也是艺术性处理“男女生交往过密”问题的前提。</w:t>
        <w:br/>
        <w:t>同时，要讲究方法，正确引导，切忌粗暴压制，强令使他们屈从。</w:t>
        <w:br/>
        <w:t>要善于发现苗头，抓住时机，细致关怀，个别指导是做好疏导工作重要一环。</w:t>
        <w:br/>
        <w:br/>
        <w:br/>
        <w:t>其次，在男女关系交往过密事件发生之前，班主任要有“防患于未然”的意识，提前打好“预防针”，必要时，还要打“加强针”。</w:t>
        <w:br/>
        <w:t>要认识到高中学生的心理，他们正处于逆反期。</w:t>
        <w:br/>
        <w:t>有的学生也说过：“如果老师和家长不理我们的话，我们也就是一、二周的恋情！时间一长我们的感觉就不那么好了。</w:t>
        <w:br/>
        <w:t>”对男、女生交往持较为开放和宽容的态度，孩子间反而比较自然，不会发生什么。</w:t>
        <w:br/>
        <w:t>学生也是在不断地成长。</w:t>
        <w:br/>
        <w:t>我们应该让学生内心产生的感情涟漪，自然地来也自然消退。</w:t>
        <w:br/>
        <w:t>但如果越是不让他们交往，他们反而愈发逆反。</w:t>
        <w:br/>
        <w:t>所以，老师应以学生各自的心理品质不同而采取不同的处理方式，而不要简单划一地以一种方式来处理这个问题。</w:t>
        <w:br/>
        <w:t>一般来说，当发现孩子对同学产生好感时，首先不要如临大敌，给孩子造成心理压力，最好能像朋友一样沟通。</w:t>
        <w:br/>
        <w:t>其实，对待早恋如同治水，关键在于水患泛滥前的未雨绸缪。</w:t>
        <w:br/>
        <w:t>如果洪水已经来临，那便归结到究竟要“堵”还是要“疏”的问题上。</w:t>
        <w:br/>
        <w:br/>
        <w:br/>
        <w:t>?再者，对特殊的学生要重点关注，如单亲、再婚家庭，或父母一方甚至双方在外地工作，或家庭不和等原因家庭极少关心子女的成长，这样使孩子产生孤独、失落情绪，把精神寄托在家庭成员以外，沉迷于与异性同学交往之中。</w:t>
        <w:br/>
        <w:t>对待这样的学生，我建议各位老师以更加和蔼可亲的态度去让他们感受到温暖。</w:t>
        <w:br/>
        <w:t>这样学生也会更加听你的话，尊重你的意见。</w:t>
        <w:br/>
        <w:t>现在的学生需要我们的尊重和理解，应给予适当的指导和真诚的帮助，而不是蛮不讲理的指责和漫不经心的忽略。</w:t>
        <w:br/>
        <w:br/>
        <w:br/>
        <w:t>?结束语：如果能正确处理早恋问题，它可以丰富人的情感，可能成为生活的动力，处理不好就如吃罂粟上瘾，不能自拔。</w:t>
        <w:br/>
        <w:t>早恋问题是青春期萌动的表现，是我们常面对的问题，我们要引导学生，疏导并帮助他们解脱感情的羁绊，让每一个学生生活快乐，学业有成，谱写壮美的青春之歌。</w:t>
        <w:br/>
        <w:br/>
        <w:br/>
        <w:t>◆刘海</w:t>
        <w:br/>
        <w:br/>
        <w:t>2012年6月16日，对我来说是一个难忘的日子，这一天，10秋初机电1班所有学生在参加完最后的技能鉴定考试后，集体向我告别，“老班，我们走后，您要注意身体；老班，我们会想您的。</w:t>
        <w:br/>
        <w:t>。</w:t>
        <w:br/>
        <w:t>。</w:t>
        <w:br/>
        <w:t>”听着孩子们你一言我一句的告别声，心里一阵温暖，顿时感觉他们都长大了；看着孩子们脸上稚气未脱，却即将踏入社会，心里除了感概时间飞逝，更多的是依依不舍。</w:t>
        <w:br/>
        <w:t>。</w:t>
        <w:br/>
        <w:t>。</w:t>
        <w:br/>
        <w:br/>
        <w:br/>
        <w:t>当晚，坐在桌前，窗外的夜寂静且安详，我拿起毕业照，目光滑过一张张熟悉的面孔，这一年来，他们带给我太多太多的回忆，有辛酸也有喜悦，目光最终在一个同学身上定格，这一年他的变化让我很是欣慰。</w:t>
        <w:br/>
        <w:t>。</w:t>
        <w:br/>
        <w:t>。</w:t>
        <w:br/>
        <w:br/>
        <w:br/>
        <w:t>他姓黄，开学时，给我的第一印象--个头不高，但很是时髦，阳光下，梳的油亮的头发闪闪发光，走路时，眼睛斜视，双手插袋，一副吊儿郎当的架势在校园里非常惹眼。</w:t>
        <w:br/>
        <w:t>这样的学生绝非善茬，从一开始我便注意他。</w:t>
        <w:br/>
        <w:br/>
        <w:br/>
        <w:t>果不其然，开学一周内，他便给我一次下马威。</w:t>
        <w:br/>
        <w:t>不假外出、寝室抽烟、上课睡觉，这些严重违反校纪校规的行为一周内被他犯了个遍。</w:t>
        <w:br/>
        <w:t>他的一系列行为已经触犯了我的底线，我很是气恼，恨不得将其开除。</w:t>
        <w:br/>
        <w:br/>
        <w:br/>
        <w:t>冷静下来之后，决定着手解决他的问题。</w:t>
        <w:br/>
        <w:t>但是，怎么解决呢？把他叫出来一顿猛训？还是让他面壁思过，抑或叫他写保证书，逼迫说什么“永不再犯”之类的话，再或者在全班同学面前毫不留情当面批评，使之无地自容，收敛本性？这些惯常的招数都一一在我脑海闪现，可在一刹那间，又马上被我一一否定：简单粗暴，没有人情味，且很难奏效，学生易形成逆反心理，情况会越来越糟。</w:t>
        <w:br/>
        <w:br/>
        <w:br/>
        <w:t>我决定先找他谈一谈，了解其内心的想法。</w:t>
        <w:br/>
        <w:t>记得那天天气有些热，我主动给他倒了杯水，顺便向他询问了班级的一些情况，同时向他拉起家常，他也说起他过去的点滴。</w:t>
        <w:br/>
        <w:t>谈话中，我了解到他家庭条件很好，由于父母亲工作很忙，学习上对他基本上不闻不问，而在物质上尽量满足他的要求，在家是要什么有什么，这些造成他上学期间学习成绩一直很差，同时也养成了桀骜不驯的性格。</w:t>
        <w:br/>
        <w:br/>
        <w:br/>
        <w:t>谈话中，他跟我坦言自己脾气很差，不合群、贪玩、自制力很差，但就是改不了。</w:t>
        <w:br/>
        <w:t>聊天中，我看到了他的诚恳，感觉他很明事理，也很珍惜这次读书机会，他还主动要求当班干部。</w:t>
        <w:br/>
        <w:t>我答应了他的要求，让他担任班级文娱委员，并鼓励他好好干，要证明老师看。</w:t>
        <w:br/>
        <w:t>他从我的眼里看出了信任，心里很是感激，他很懂事跟我说：班主任，这个礼拜我知道自己犯了很多错误，给您工作添了很多麻烦，向您道歉，保证不会再犯类似错误了，今后以班干部标准要求自己，起到表率作用。</w:t>
        <w:br/>
        <w:t>这就是与黄的第一次交流，取得了比较好的效果。</w:t>
        <w:br/>
        <w:br/>
        <w:br/>
        <w:t>有了第一次的谈话，黄同学后面的表现，果然有了明显改善，整个人的精神面貌有了很大改变，不仅没有出现旷课、抽烟的情况，上课也积极回答问题。</w:t>
        <w:br/>
        <w:t>在随后学校举行的红歌比赛中，黄同学作为班级文娱委员，认真负责，不仅配合班主任选歌、找配乐，每天还带领同学们练歌，辛苦的付出，最终化成了回报，我们班在比赛中获得了优异的名次，黄同学的努力也得到了班级同学的认可。</w:t>
        <w:br/>
        <w:br/>
        <w:br/>
        <w:t>可好景不长，第二学期伊始，我班学生在食堂与其他班级发生打架事件，而在打架的名单中，我竟然看到了他的名字，那一刻，我感到无比的失望，因为打架他将面临开除的处分，而他似乎有种破罐子破摔的意味，索性又开始了旷课、旷操······</w:t>
        <w:br/>
        <w:br/>
        <w:t>这一次，我把家长喊到学校，在跟家长的交谈中，发现黄同学较以往有很大变化，懂事很多，放假回家不仅会干点家务活，跟家长的交流也多了起来。</w:t>
        <w:br/>
        <w:t>在形势向好的节骨眼里参与打架事件，这一点让我不得不重新审视了此次打架事件，当得知他是因哥们义气被迫加入打架时，我决定再给他一次机会，并找他好好谈了一次。</w:t>
        <w:br/>
        <w:t>事后我才知道，他当时对自己也失望透顶，他感觉对不起班主任，只想快快离校，突如其来的机会，也让他充满希望，决心好好改造，不辜负班主任及家人的期望。</w:t>
        <w:br/>
        <w:br/>
        <w:br/>
        <w:t>随后一个学期里，黄同学不仅没有违反校规校纪，而且积极表现，各科成绩进步明显，临近毕业时，被京东方公司录取。</w:t>
        <w:br/>
        <w:br/>
        <w:br/>
        <w:t>后进生给班主任带来很多麻烦，中职班主任在对待后进生的方法上，绝不能为了自己工作方便不断积累罪证，想方设法把他赶出学校。</w:t>
        <w:br/>
        <w:t>反思我们中职那些已经毕业的学生，过来很多年记得班主任的大多是以前调皮的学生，他们对老师充满感激，因为在成长的关键时期老师给他们指引了正确的方向，学会了做人，找到了工作。</w:t>
        <w:br/>
        <w:t>在对中职后进生的管理上，我们要做到严中有爱，严，即班主任要严格要求，严格管理，不放松，不迁就；爱，是对学生真诚宽容的爱，没有爱就没有教育，失去了爱的教育是没有生命的教育。</w:t>
        <w:br/>
        <w:br/>
        <w:br/>
        <w:t>◆刘曦明</w:t>
        <w:br/>
        <w:br/>
        <w:t>春初班不好带，大部分学生在社会上待了至少半年，社会气很重，虽然自身社会经历并不丰富，但凭借着半年的社会经验总有一种优越感，认为学校的规章制度是儿戏，并且这种社会气很快地蔓延到整个班级，诸如吸烟、酗酒、打架、旷课的事情时有发生。</w:t>
        <w:br/>
        <w:br/>
        <w:br/>
        <w:t>案例一：父母外地打工忙，孩子在校被遗忘</w:t>
        <w:br/>
        <w:br/>
        <w:t>我班勾宝玉同学的情况在我看来是很多在校生的普遍情况，父母在外地打工，学校成了家长的托儿所。</w:t>
        <w:br/>
        <w:t>学生自身很清楚，父母对他们在校学习的底线就是不被学校开除；班主任也很清楚，除非是开除、受伤，否则这些家长是不会露面的。</w:t>
        <w:br/>
        <w:t>孩子被记过、处分对家长来说并不重要，他们不会因为这些事情主动和班主任联系沟通，更不会放下手中的工作特意来学校。</w:t>
        <w:br/>
        <w:t>基于此，勾宝玉同学对于触犯校纪校规的程度拿捏的非常到位：旷课、旷操，但绝不达到被开除的程度；记过、处分，对他来说是家常便饭。</w:t>
        <w:br/>
        <w:t>对于这种情况，作为班主任就很难处理。</w:t>
        <w:br/>
        <w:t>因旷课将其开除说小了使学校流失生源，说大了，这种处罚也太过严重，将旷课学生开除推向社会，本身对社会来说也是不负责任的。</w:t>
        <w:br/>
        <w:t>但是不论是“苦口婆心”还是“威逼利诱”，这孩子始终是油盐不进，继续我行我素地“大错不犯，小错不断”，着实让我很头疼。</w:t>
        <w:br/>
        <w:t>终于在多次的沟通协商下，勾宝玉的母亲总算从常州赶到学校，经过一下午的劝、训、骂之后，意料之中，在接下来的日子里，勾宝玉还是老样子，打架翻墙从不犯，旷课充电天天有。</w:t>
        <w:br/>
        <w:br/>
        <w:br/>
        <w:t>案例二：标榜个性刷微博，无中生有尝恶果</w:t>
        <w:br/>
        <w:br/>
        <w:t>有微博的学生越来越多，学生买手机首选智能机。</w:t>
        <w:br/>
        <w:t>开微信、刷微博，通过基站定位发现身边好友，晚自习时个个都低着头摆弄手机。</w:t>
        <w:br/>
        <w:t>客观来说，咱们学校的学生对学校组织的课余活动并不感兴趣，不高的个人素质伴随着青春期的躁动，使得学生对足球赛、篮球赛这些在高校中受追捧的课余活动并不感冒。</w:t>
        <w:br/>
        <w:t>我尝试着从班级凝聚力、班级荣誉感出发，将整个班的学生拧成一股绳，积极参加校园活动。</w:t>
        <w:br/>
        <w:t>但是学生更喜欢的还是机房上网、寝室睡觉。</w:t>
        <w:br/>
        <w:t>今年4月份，我班王峰华同学利用个人微博，上传了一组照片，声称可以在A栋210寝室购买各种品牌香烟，微博中包含很多手捧烟盒的照片。</w:t>
        <w:br/>
        <w:t>这件事影响极其恶劣，但是经过调查最终发现，王锋华同学销售香烟是假，通过这组照片获得更多好友关注是真。</w:t>
        <w:br/>
        <w:t>由此可见，学生的思想还是太简单，行为还是太幼稚，对自己做的事情导致的后果完全没有一个客观的了解，最终换取的是一个处分。</w:t>
        <w:br/>
        <w:br/>
        <w:br/>
        <w:t>长期的班主任工作经验让我体会到“平衡”二字是班主任工作的精髓。</w:t>
        <w:br/>
        <w:t>在严格执行学生管理手册与人性化处理学生违反校纪校规中，找到“平衡点”；在不使学校流失生源与树立学校严格管理的威信中，找到“平衡点”；在有错必罚，严惩不贷与尽量保证学生顺利就业、毕业中，找到“平衡点”。</w:t>
        <w:br/>
        <w:t>在学生面前，我们班主任要让他们知道：你敢违反校纪校规，我就能让你父母交的学费“血本无归”，但是私下，我们还是要尽量多处分，少开除。</w:t>
        <w:br/>
        <w:t>中专生，总是顽劣的，5年、10年过后，我相信他们大多数都还是有为青年，回想在汽校的日子里，还是会微笑浮于嘴角，感激涌上心田。</w:t>
        <w:br/>
        <w:br/>
        <w:br/>
        <w:t>◆钱叶龙</w:t>
        <w:br/>
        <w:br/>
        <w:t>时间过的很快，算来参加工作已经8年，而且一直在教育阵地上默默的耕耘，时间久了，也对这份职业产生了割舍不了的感情。</w:t>
        <w:br/>
        <w:t>不是因为它可以给我很丰厚的收入，也不是因为它可以给我多大的荣誉，只为在这个行业当中让我得到了锻炼和不断的成长，其中担任班主任工作对我个人的成长也产生了很大的助力，下面就谈谈我在从事班主任工作当中的一些经历和做法。</w:t>
        <w:br/>
        <w:br/>
        <w:br/>
        <w:t>由于中国教育体制的弊端，导致很多学习成绩不好的学生得不到很好的教育资源，久而久之，恶性循环，使得这批孩子在后期的学习中存在着很大的困难，也给我们针对性招收这类学生的职业学校面临着考验，教育难度很大。</w:t>
        <w:br/>
        <w:t>所以在职业教育当中遇到一些难以管教的学生实属正常现象。</w:t>
        <w:br/>
        <w:br/>
        <w:br/>
        <w:t>个人的做法是这样：</w:t>
        <w:br/>
        <w:br/>
        <w:t>1、敢于承担，建立信心</w:t>
        <w:br/>
        <w:br/>
        <w:t>作为成年人，我常告诉自己，在做事的过程当中，决不可以畏惧、退缩。</w:t>
        <w:br/>
        <w:t>因为人的一生当中该发生的事情总会发生，回避是解决不了问题的。</w:t>
        <w:br/>
        <w:t>关于信心的建立也不是问题，首先是由学校的管理、育人的制度在不断完善，这对班主任的管理工作是一大助力；另外，毕竟我们受过高等教育，在处理一些问题时我们可以智取。</w:t>
        <w:br/>
        <w:br/>
        <w:br/>
        <w:t>2、理清思路、培养骨干</w:t>
        <w:br/>
        <w:br/>
        <w:t>刚接手一个新班，首先在思路上要非常清晰。</w:t>
        <w:br/>
        <w:t>对班主任的工作流程要熟悉，对学生可能发生的一些状况要有心理准备，另外对这些孩子的认识要客观，尽量不带主观性。</w:t>
        <w:br/>
        <w:t>寻找更多的机会与他们相处，并在这个过程当中发现一些有能力、有某一方面突出变现的学生，在一段时间内培养成自己的骨干。</w:t>
        <w:br/>
        <w:br/>
        <w:br/>
        <w:t>?结束语：如果能正确处理早恋问题，它可以丰富人的情感，可能成为生活的动力，处理不好就如吃罂粟上瘾，不能自拔。</w:t>
        <w:br/>
        <w:t>早恋问题是青春期萌动的表现，是我们常面对的问题，我们要引导学生，疏导并帮助他们解脱感情的羁绊，让每一个学生生活快乐，学业有成，谱写壮美的青春之歌。</w:t>
        <w:br/>
        <w:br/>
        <w:br/>
        <w:t>◆刘海</w:t>
        <w:br/>
        <w:br/>
        <w:t>2012年6月16日，对我来说是一个难忘的日子，这一天，10秋初机电1班所有学生在参加完最后的技能鉴定考试后，集体向我告别，“老班，我们走后，您要注意身体；老班，我们会想您的。</w:t>
        <w:br/>
        <w:t>。</w:t>
        <w:br/>
        <w:t>。</w:t>
        <w:br/>
        <w:t>”听着孩子们你一言我一句的告别声，心里一阵温暖，顿时感觉他们都长大了；看着孩子们脸上稚气未脱，却即将踏入社会，心里除了感概时间飞逝，更多的是依依不舍。</w:t>
        <w:br/>
        <w:t>。</w:t>
        <w:br/>
        <w:t>。</w:t>
        <w:br/>
        <w:br/>
        <w:br/>
        <w:t>当晚，坐在桌前，窗外的夜寂静且安详，我拿起毕业照，目光滑过一张张熟悉的面孔，这一年来，他们带给我太多太多的回忆，有辛酸也有喜悦，目光最终在一个同学身上定格，这一年他的变化让我很是欣慰。</w:t>
        <w:br/>
        <w:t>。</w:t>
        <w:br/>
        <w:t>。</w:t>
        <w:br/>
        <w:br/>
        <w:br/>
        <w:t>他姓黄，开学时，给我的第一印象--个头不高，但很是时髦，阳光下，梳的油亮的头发闪闪发光，走路时，眼睛斜视，双手插袋，一副吊儿郎当的架势在校园里非常惹眼。</w:t>
        <w:br/>
        <w:t>这样的学生绝非善茬，从一开始我便注意他。</w:t>
        <w:br/>
        <w:br/>
        <w:br/>
        <w:t>果不其然，开学一周内，他便给我一次下马威。</w:t>
        <w:br/>
        <w:t>不假外出、寝室抽烟、上课睡觉，这些严重违反校纪校规的行为一周内被他犯了个遍。</w:t>
        <w:br/>
        <w:t>他的一系列行为已经触犯了我的底线，我很是气恼，恨不得将其开除。</w:t>
        <w:br/>
        <w:br/>
        <w:br/>
        <w:t>冷静下来之后，决定着手解决他的问题。</w:t>
        <w:br/>
        <w:t>但是，怎么解决呢？把他叫出来一顿猛训？还是让他面壁思过，抑或叫他写保证书，逼迫说什么“永不再犯”之类的话，再或者在全班同学面前毫不留情当面批评，使之无地自容，收敛本性？这些惯常的招数都一一在我脑海闪现，可在一刹那间，又马上被我一一否定：简单粗暴，没有人情味，且很难奏效，学生易形成逆反心理，情况会越来越糟。</w:t>
        <w:br/>
        <w:br/>
        <w:br/>
        <w:t>我决定先找他谈一谈，了解其内心的想法。</w:t>
        <w:br/>
        <w:t>记得那天天气有些热，我主动给他倒了杯水，顺便向他询问了班级的一些情况，同时向他拉起家常，他也说起他过去的点滴。</w:t>
        <w:br/>
        <w:t>谈话中，我了解到他家庭条件很好，由于父母亲工作很忙，学习上对他基本上不闻不问，而在物质上尽量满足他的要求，在家是要什么有什么，这些造成他上学期间学习成绩一直很差，同时也养成了桀骜不驯的性格。</w:t>
        <w:br/>
        <w:br/>
        <w:br/>
        <w:t>谈话中，他跟我坦言自己脾气很差，不合群、贪玩、自制力很差，但就是改不了。</w:t>
        <w:br/>
        <w:t>聊天中，我看到了他的诚恳，感觉他很明事理，也很珍惜这次读书机会，他还主动要求当班干部。</w:t>
        <w:br/>
        <w:t>我答应了他的要求，让他担任班级文娱委员，并鼓励他好好干，要证明老师看。</w:t>
        <w:br/>
        <w:t>他从我的眼里看出了信任，心里很是感激，他很懂事跟我说：班主任，这个礼拜我知道自己犯了很多错误，给您工作添了很多麻烦，向您道歉，保证不会再犯类似错误了，今后以班干部标准要求自己，起到表率作用。</w:t>
        <w:br/>
        <w:t>这就是与黄的第一次交流，取得了比较好的效果。</w:t>
        <w:br/>
        <w:br/>
        <w:br/>
        <w:t>有了第一次的谈话，黄同学后面的表现，果然有了明显改善，整个人的精神面貌有了很大改变，不仅没有出现旷课、抽烟的情况，上课也积极回答问题。</w:t>
        <w:br/>
        <w:t>在随后学校举行的红歌比赛中，黄同学作为班级文娱委员，认真负责，不仅配合班主任选歌、找配乐，每天还带领同学们练歌，辛苦的付出，最终化成了回报，我们班在比赛中获得了优异的名次，黄同学的努力也得到了班级同学的认可。</w:t>
        <w:br/>
        <w:br/>
        <w:br/>
        <w:t>可好景不长，第二学期伊始，我班学生在食堂与其他班级发生打架事件，而在打架的名单中，我竟然看到了他的名字，那一刻，我感到无比的失望，因为打架他将面临开除的处分，而他似乎有种破罐子破摔的意味，索性又开始了旷课、旷操······</w:t>
        <w:br/>
        <w:br/>
        <w:t>这一次，我把家长喊到学校，在跟家长的交谈中，发现黄同学较以往有很大变化，懂事很多，放假回家不仅会干点家务活，跟家长的交流也多了起来。</w:t>
        <w:br/>
        <w:t>在形势向好的节骨眼里参与打架事件，这一点让我不得不重新审视了此次打架事件，当得知他是因哥们义气被迫加入打架时，我决定再给他一次机会，并找他好好谈了一次。</w:t>
        <w:br/>
        <w:t>事后我才知道，他当时对自己也失望透顶，他感觉对不起班主任，只想快快离校，突如其来的机会，也让他充满希望，决心好好改造，不辜负班主任及家人的期望。</w:t>
        <w:br/>
        <w:br/>
        <w:br/>
        <w:t>随后一个学期里，黄同学不仅没有违反校规校纪，而且积极表现，各科成绩进步明显，临近毕业时，被京东方公司录取。</w:t>
        <w:br/>
        <w:br/>
        <w:br/>
        <w:t>后进生给班主任带来很多麻烦，中职班主任在对待后进生的方法上，绝不能为了自己工作方便不断积累罪证，想方设法把他赶出学校。</w:t>
        <w:br/>
        <w:t>反思我们中职那些已经毕业的学生，过来很多年记得班主任的大多是以前调皮的学生，他们对老师充满感激，因为在成长的关键时期老师给他们指引了正确的方向，学会了做人，找到了工作。</w:t>
        <w:br/>
        <w:t>在对中职后进生的管理上，我们要做到严中有爱，严，即班主任要严格要求，严格管理，不放松，不迁就；爱，是对学生真诚宽容的爱，没有爱就没有教育，失去了爱的教育是没有生命的教育。</w:t>
        <w:br/>
        <w:br/>
        <w:br/>
        <w:t>◆刘曦明</w:t>
        <w:br/>
        <w:br/>
        <w:t>春初班不好带，大部分学生在社会上待了至少半年，社会气很重，虽然自身社会经历并不丰富，但凭借着半年的社会经验总有一种优越感，认为学校的规章制度是儿戏，并且这种社会气很快地蔓延到整个班级，诸如吸烟、酗酒、打架、旷课的事情时有发生。</w:t>
        <w:br/>
        <w:br/>
        <w:br/>
        <w:t>案例一：父母外地打工忙，孩子在校被遗忘</w:t>
        <w:br/>
        <w:br/>
        <w:t>我班勾宝玉同学的情况在我看来是很多在校生的普遍情况，父母在外地打工，学校成了家长的托儿所。</w:t>
        <w:br/>
        <w:t>学生自身很清楚，父母对他们在校学习的底线就是不被学校开除；班主任也很清楚，除非是开除、受伤，否则这些家长是不会露面的。</w:t>
        <w:br/>
        <w:t>孩子被记过、处分对家长来说并不重要，他们不会因为这些事情主动和班主任联系沟通，更不会放下手中的工作特意来学校。</w:t>
        <w:br/>
        <w:t>基于此，勾宝玉同学对于触犯校纪校规的程度拿捏的非常到位：旷课、旷操，但绝不达到被开除的程度；记过、处分，对他来说是家常便饭。</w:t>
        <w:br/>
        <w:t>对于这种情况，作为班主任就很难处理。</w:t>
        <w:br/>
        <w:t>因旷课将其开除说小了使学校流失生源，说大了，这种处罚也太过严重，将旷课学生开除推向社会，本身对社会来说也是不负责任的。</w:t>
        <w:br/>
        <w:t>但是不论是“苦口婆心”还是“威逼利诱”，这孩子始终是油盐不进，继续我行我素地“大错不犯，小错不断”，着实让我很头疼。</w:t>
        <w:br/>
        <w:t>终于在多次的沟通协商下，勾宝玉的母亲总算从常州赶到学校，经过一下午的劝、训、骂之后，意料之中，在接下来的日子里，勾宝玉还是老样子，打架翻墙从不犯，旷课充电天天有。</w:t>
        <w:br/>
        <w:br/>
        <w:br/>
        <w:t>案例二：标榜个性刷微博，无中生有尝恶果</w:t>
        <w:br/>
        <w:br/>
        <w:t>有微博的学生越来越多，学生买手机首选智能机。</w:t>
        <w:br/>
        <w:t>开微信、刷微博，通过基站定位发现身边好友，晚自习时个个都低着头摆弄手机。</w:t>
        <w:br/>
        <w:t>客观来说，咱们学校的学生对学校组织的课余活动并不感兴趣，不高的个人素质伴随着青春期的躁动，使得学生对足球赛、篮球赛这些在高校中受追捧的课余活动并不感冒。</w:t>
        <w:br/>
        <w:t>我尝试着从班级凝聚力、班级荣誉感出发，将整个班的学生拧成一股绳，积极参加校园活动。</w:t>
        <w:br/>
        <w:t>但是学生更喜欢的还是机房上网、寝室睡觉。</w:t>
        <w:br/>
        <w:t>今年4月份，我班王峰华同学利用个人微博，上传了一组照片，声称可以在A栋210寝室购买各种品牌香烟，微博中包含很多手捧烟盒的照片。</w:t>
        <w:br/>
        <w:t>这件事影响极其恶劣，但是经过调查最终发现，王锋华同学销售香烟是假，通过这组照片获得更多好友关注是真。</w:t>
        <w:br/>
        <w:t>由此可见，学生的思想还是太简单，行为还是太幼稚，对自己做的事情导致的后果完全没有一个客观的了解，最终换取的是一个处分。</w:t>
        <w:br/>
        <w:br/>
        <w:br/>
        <w:t>长期的班主任工作经验让我体会到“平衡”二字是班主任工作的精髓。</w:t>
        <w:br/>
        <w:t>在严格执行学生管理手册与人性化处理学生违反校纪校规中，找到“平衡点”；在不使学校流失生源与树立学校严格管理的威信中，找到“平衡点”；在有错必罚，严惩不贷与尽量保证学生顺利就业、毕业中，找到“平衡点”。</w:t>
        <w:br/>
        <w:t>在学生面前，我们班主任要让他们知道：你敢违反校纪校规，我就能让你父母交的学费“血本无归”，但是私下，我们还是要尽量多处分，少开除。</w:t>
        <w:br/>
        <w:t>中专生，总是顽劣的，5年、10年过后，我相信他们大多数都还是有为青年，回想在汽校的日子里，还是会微笑浮于嘴角，感激涌上心田。</w:t>
        <w:br/>
        <w:br/>
        <w:br/>
        <w:t>◆钱叶龙</w:t>
        <w:br/>
        <w:br/>
        <w:t>时间过的很快，算来参加工作已经8年，而且一直在教育阵地上默默的耕耘，时间久了，也对这份职业产生了割舍不了的感情。</w:t>
        <w:br/>
        <w:t>不是因为它可以给我很丰厚的收入，也不是因为它可以给我多大的荣誉，只为在这个行业当中让我得到了锻炼和不断的成长，其中担任班主任工作对我个人的成长也产生了很大的助力，下面就谈谈我在从事班主任工作当中的一些经历和做法。</w:t>
        <w:br/>
        <w:br/>
        <w:br/>
        <w:t>由于中国教育体制的弊端，导致很多学习成绩不好的学生得不到很好的教育资源，久而久之，恶性循环，使得这批孩子在后期的学习中存在着很大的困难，也给我们针对性招收这类学生的职业学校面临着考验，教育难度很大。</w:t>
        <w:br/>
        <w:t>所以在职业教育当中遇到一些难以管教的学生实属正常现象。</w:t>
        <w:br/>
        <w:br/>
        <w:br/>
        <w:t>个人的做法是这样：</w:t>
        <w:br/>
        <w:br/>
        <w:t>1、敢于承担，建立信心</w:t>
        <w:br/>
        <w:br/>
        <w:t>作为成年人，我常告诉自己，在做事的过程当中，决不可以畏惧、退缩。</w:t>
        <w:br/>
        <w:t>因为人的一生当中该发生的事情总会发生，回避是解决不了问题的。</w:t>
        <w:br/>
        <w:t>关于信心的建立也不是问题，首先是由学校的管理、育人的制度在不断完善，这对班主任的管理工作是一大助力；另外，毕竟我们受过高等教育，在处理一些问题时我们可以智取。</w:t>
        <w:br/>
        <w:br/>
        <w:br/>
        <w:t>2、理清思路、培养骨干</w:t>
        <w:br/>
        <w:br/>
        <w:t>刚接手一个新班，首先在思路上要非常清晰。</w:t>
        <w:br/>
        <w:t>对班主任的工作流程要熟悉，对学生可能发生的一些状况要有心理准备，另外对这些孩子的认识要客观，尽量不带主观性。</w:t>
        <w:br/>
        <w:t>寻找更多的机会与他们相处，并在这个过程当中发现一些有能力、有某一方面突出变现的学生，在一段时间内培养成自己的骨干。</w:t>
        <w:br/>
        <w:br/>
        <w:br/>
        <w:t>3、用好杀手锏。</w:t>
        <w:br/>
        <w:br/>
        <w:br/>
        <w:t>做到令行禁止。</w:t>
        <w:br/>
        <w:t>对班级的长远管理是很有好处的。</w:t>
        <w:br/>
        <w:t>对于平常有不良表现的学生，学校有相应的处分来约束它。</w:t>
        <w:br/>
        <w:t>这只是手段，不是目的。</w:t>
        <w:br/>
        <w:t>不可不用，会让一些学生无所畏惧；但也不可滥用，试想，一个班50人，其中40人都有处分，且不说这个氛围有多糟糕，班主任的工作量也会额外增加。</w:t>
        <w:br/>
        <w:br/>
        <w:br/>
        <w:t>【案例】11秋初汽运1班是我最近接手的一个新班。</w:t>
        <w:br/>
        <w:t>我列举一个学生的例子说明下。</w:t>
        <w:br/>
        <w:t>现在的班长张广佳做事干练、带人礼貌，责任心强。</w:t>
        <w:br/>
        <w:t>他是我觉得是培养的比较成功的班级骨干之一。</w:t>
        <w:br/>
        <w:t>刚开学初，我也不知道道他有这么大的潜力，开始只是班级的纪律委员，后来老班长到了实验班，班长就临时空缺了。</w:t>
        <w:br/>
        <w:t>我没有立即任命新的班长，而是让班级乱了几天，在几天当中我发现他经常参与管理，主动向我反应情况。</w:t>
        <w:br/>
        <w:t>心中我就默许了他，找了个合适的机会把他扶上了马，做了班级的班长。</w:t>
        <w:br/>
        <w:t>但有一个问题，他毕竟是孩子，自己也会犯错误，这样就很难做到服众。</w:t>
        <w:br/>
        <w:t>因此，我要求我的班长每天至少见</w:t>
        <w:br/>
        <w:br/>
        <w:t>我一次，这样由我直接监督他，让他来监督全班的学生，这一点理顺了之后，对班级的大事小事我都心中有素，管理起来也比较顺手。</w:t>
        <w:br/>
        <w:t>当然做好班主任工作还远远不止这些，这里就不做过多介绍了，希望能在以后的工作当中和同仁们多交流，使我的班主任工作做的更好。</w:t>
        <w:br/>
        <w:br/>
        <w:br/>
        <w:t>◆盛国超</w:t>
        <w:br/>
        <w:br/>
        <w:t>11中德班是2011—2012学年第二学期组建，现有学生21人。</w:t>
        <w:br/>
        <w:t>我并没有因为班级人数少而放松管理，反而因为小班化教学更加精细，每个学生的关注度增大，学生管理工作更加细化，基本上每周我都找班级所有同学谈一次话，这样可以深层次的影响到每一位同学，经过一个学期的管理，班风良好，班级无任何违反校纪情况出现，班级学生素质大大提高，学习态度更加端正。</w:t>
        <w:br/>
        <w:t>现提出两个学生管理案例和各位老师共同分享。</w:t>
        <w:br/>
        <w:br/>
        <w:br/>
        <w:t>案例一：学生全员参与班级管理。</w:t>
        <w:br/>
        <w:br/>
        <w:br/>
        <w:t>因为是小班教学，我能很快清楚的掌握班级每位同学的优缺点。</w:t>
        <w:br/>
        <w:t>我根据每位学生的特点，合理的分配班级管理工作，班级学生不是班干就是课代表，学生都能参与到班级管理工作，这样做既可以锻炼学生们的管理能力，也可以让同学们认识到自己是班级的一分子，班级好坏与自己的表现和工作是否负责有直接关系。</w:t>
        <w:br/>
        <w:t>当时任命是强行任命，很多学生不想参与班级管理，我就说，在中德班，你为人人，人人才能为你，不愿意为班级服务的，只想别人给你服务的，那在班级你是呆不下去的。</w:t>
        <w:br/>
        <w:t>经过一段时间磨合，每位同学都能找到自己的位置，比如五月份周二下午一次体育课，打完预备铃，别的班级还乱哄哄的在等体育老师过来整队，我班学生在体育委员组织下，已经整好队围着操场慢跑做准备活动，上课铃响起，老师过来直接授课。</w:t>
        <w:br/>
        <w:br/>
        <w:br/>
        <w:t>谈话中，他跟我坦言自己脾气很差，不合群、贪玩、自制力很差，但就是改不了。</w:t>
        <w:br/>
        <w:t>聊天中，我看到了他的诚恳，感觉他很明事理，也很珍惜这次读书机会，他还主动要求当班干部。</w:t>
        <w:br/>
        <w:t>我答应了他的要求，让他担任班级文娱委员，并鼓励他好好干，要证明老师看。</w:t>
        <w:br/>
        <w:t>他从我的眼里看出了信任，心里很是感激，他很懂事跟我说：班主任，这个礼拜我知道自己犯了很多错误，给您工作添了很多麻烦，向您道歉，保证不会再犯类似错误了，今后以班干部标准要求自己，起到表率作用。</w:t>
        <w:br/>
        <w:t>这就是与黄的第一次交流，取得了比较好的效果。</w:t>
        <w:br/>
        <w:br/>
        <w:br/>
        <w:t>有了第一次的谈话，黄同学后面的表现，果然有了明显改善，整个人的精神面貌有了很大改变，不仅没有出现旷课、抽烟的情况，上课也积极回答问题。</w:t>
        <w:br/>
        <w:t>在随后学校举行的红歌比赛中，黄同学作为班级文娱委员，认真负责，不仅配合班主任选歌、找配乐，每天还带领同学们练歌，辛苦的付出，最终化成了回报，我们班在比赛中获得了优异的名次，黄同学的努力也得到了班级同学的认可。</w:t>
        <w:br/>
        <w:br/>
        <w:br/>
        <w:t>可好景不长，第二学期伊始，我班学生在食堂与其他班级发生打架事件，而在打架的名单中，我竟然看到了他的名字，那一刻，我感到无比的失望，因为打架他将面临开除的处分，而他似乎有种破罐子破摔的意味，索性又开始了旷课、旷操······</w:t>
        <w:br/>
        <w:br/>
        <w:t>这一次，我把家长喊到学校，在跟家长的交谈中，发现黄同学较以往有很大变化，懂事很多，放假回家不仅会干点家务活，跟家长的交流也多了起来。</w:t>
        <w:br/>
        <w:t>在形势向好的节骨眼里参与打架事件，这一点让我不得不重新审视了此次打架事件，当得知他是因哥们义气被迫加入打架时，我决定再给他一次机会，并找他好好谈了一次。</w:t>
        <w:br/>
        <w:t>事后我才知道，他当时对自己也失望透顶，他感觉对不起班主任，只想快快离校，突如其来的机会，也让他充满希望，决心好好改造，不辜负班主任及家人的期望。</w:t>
        <w:br/>
        <w:br/>
        <w:br/>
        <w:t>随后一个学期里，黄同学不仅没有违反校规校纪，而且积极表现，各科成绩进步明显，临近毕业时，被京东方公司录取。</w:t>
        <w:br/>
        <w:br/>
        <w:br/>
        <w:t>后进生给班主任带来很多麻烦，中职班主任在对待后进生的方法上，绝不能为了自己工作方便不断积累罪证，想方设法把他赶出学校。</w:t>
        <w:br/>
        <w:t>反思我们中职那些已经毕业的学生，过来很多年记得班主任的大多是以前调皮的学生，他们对老师充满感激，因为在成长的关键时期老师给他们指引了正确的方向，学会了做人，找到了工作。</w:t>
        <w:br/>
        <w:t>在对中职后进生的管理上，我们要做到严中有爱，严，即班主任要严格要求，严格管理，不放松，不迁就；爱，是对学生真诚宽容的爱，没有爱就没有教育，失去了爱的教育是没有生命的教育。</w:t>
        <w:br/>
        <w:br/>
        <w:br/>
        <w:t>◆刘曦明</w:t>
        <w:br/>
        <w:br/>
        <w:t>春初班不好带，大部分学生在社会上待了至少半年，社会气很重，虽然自身社会经历并不丰富，但凭借着半年的社会经验总有一种优越感，认为学校的规章制度是儿戏，并且这种社会气很快地蔓延到整个班级，诸如吸烟、酗酒、打架、旷课的事情时有发生。</w:t>
        <w:br/>
        <w:br/>
        <w:br/>
        <w:t>案例一：父母外地打工忙，孩子在校被遗忘</w:t>
        <w:br/>
        <w:br/>
        <w:t>我班勾宝玉同学的情况在我看来是很多在校生的普遍情况，父母在外地打工，学校成了家长的托儿所。</w:t>
        <w:br/>
        <w:t>学生自身很清楚，父母对他们在校学习的底线就是不被学校开除；班主任也很清楚，除非是开除、受伤，否则这些家长是不会露面的。</w:t>
        <w:br/>
        <w:t>孩子被记过、处分对家长来说并不重要，他们不会因为这些事情主动和班主任联系沟通，更不会放下手中的工作特意来学校。</w:t>
        <w:br/>
        <w:t>基于此，勾宝玉同学对于触犯校纪校规的程度拿捏的非常到位：旷课、旷操，但绝不达到被开除的程度；记过、处分，对他来说是家常便饭。</w:t>
        <w:br/>
        <w:t>对于这种情况，作为班主任就很难处理。</w:t>
        <w:br/>
        <w:t>因旷课将其开除说小了使学校流失生源，说大了，这种处罚也太过严重，将旷课学生开除推向社会，本身对社会来说也是不负责任的。</w:t>
        <w:br/>
        <w:t>但是不论是“苦口婆心”还是“威逼利诱”，这孩子始终是油盐不进，继续我行我素地“大错不犯，小错不断”，着实让我很头疼。</w:t>
        <w:br/>
        <w:t>终于在多次的沟通协商下，勾宝玉的母亲总算从常州赶到学校，经过一下午的劝、训、骂之后，意料之中，在接下来的日子里，勾宝玉还是老样子，打架翻墙从不犯，旷课充电天天有。</w:t>
        <w:br/>
        <w:br/>
        <w:br/>
        <w:t>案例二：标榜个性刷微博，无中生有尝恶果</w:t>
        <w:br/>
        <w:br/>
        <w:t>有微博的学生越来越多，学生买手机首选智能机。</w:t>
        <w:br/>
        <w:t>开微信、刷微博，通过基站定位发现身边好友，晚自习时个个都低着头摆弄手机。</w:t>
        <w:br/>
        <w:t>客观来说，咱们学校的学生对学校组织的课余活动并不感兴趣，不高的个人素质伴随着青春期的躁动，使得学生对足球赛、篮球赛这些在高校中受追捧的课余活动并不感冒。</w:t>
        <w:br/>
        <w:t>我尝试着从班级凝聚力、班级荣誉感出发，将整个班的学生拧成一股绳，积极参加校园活动。</w:t>
        <w:br/>
        <w:t>但是学生更喜欢的还是机房上网、寝室睡觉。</w:t>
        <w:br/>
        <w:t>今年4月份，我班王峰华同学利用个人微博，上传了一组照片，声称可以在A栋210寝室购买各种品牌香烟，微博中包含很多手捧烟盒的照片。</w:t>
        <w:br/>
        <w:t>这件事影响极其恶劣，但是经过调查最终发现，王锋华同学销售香烟是假，通过这组照片获得更多好友关注是真。</w:t>
        <w:br/>
        <w:t>由此可见，学生的思想还是太简单，行为还是太幼稚，对自己做的事情导致的后果完全没有一个客观的了解，最终换取的是一个处分。</w:t>
        <w:br/>
        <w:br/>
        <w:br/>
        <w:t>长期的班主任工作经验让我体会到“平衡”二字是班主任工作的精髓。</w:t>
        <w:br/>
        <w:t>在严格执行学生管理手册与人性化处理学生违反校纪校规中，找到“平衡点”；在不使学校流失生源与树立学校严格管理的威信中，找到“平衡点”；在有错必罚，严惩不贷与尽量保证学生顺利就业、毕业中，找到“平衡点”。</w:t>
        <w:br/>
        <w:t>在学生面前，我们班主任要让他们知道：你敢违反校纪校规，我就能让你父母交的学费“血本无归”，但是私下，我们还是要尽量多处分，少开除。</w:t>
        <w:br/>
        <w:t>中专生，总是顽劣的，5年、10年过后，我相信他们大多数都还是有为青年，回想在汽校的日子里，还是会微笑浮于嘴角，感激涌上心田。</w:t>
        <w:br/>
        <w:br/>
        <w:br/>
        <w:t>◆钱叶龙</w:t>
        <w:br/>
        <w:br/>
        <w:t>时间过的很快，算来参加工作已经8年，而且一直在教育阵地上默默的耕耘，时间久了，也对这份职业产生了割舍不了的感情。</w:t>
        <w:br/>
        <w:t>不是因为它可以给我很丰厚的收入，也不是因为它可以给我多大的荣誉，只为在这个行业当中让我得到了锻炼和不断的成长，其中担任班主任工作对我个人的成长也产生了很大的助力，下面就谈谈我在从事班主任工作当中的一些经历和做法。</w:t>
        <w:br/>
        <w:br/>
        <w:br/>
        <w:t>由于中国教育体制的弊端，导致很多学习成绩不好的学生得不到很好的教育资源，久而久之，恶性循环，使得这批孩子在后期的学习中存在着很大的困难，也给我们针对性招收这类学生的职业学校面临着考验，教育难度很大。</w:t>
        <w:br/>
        <w:t>所以在职业教育当中遇到一些难以管教的学生实属正常现象。</w:t>
        <w:br/>
        <w:br/>
        <w:br/>
        <w:t>个人的做法是这样：</w:t>
        <w:br/>
        <w:br/>
        <w:t>1、敢于承担，建立信心</w:t>
        <w:br/>
        <w:br/>
        <w:t>作为成年人，我常告诉自己，在做事的过程当中，决不可以畏惧、退缩。</w:t>
        <w:br/>
        <w:t>因为人的一生当中该发生的事情总会发生，回避是解决不了问题的。</w:t>
        <w:br/>
        <w:t>关于信心的建立也不是问题，首先是由学校的管理、育人的制度在不断完善，这对班主任的管理工作是一大助力；另外，毕竟我们受过高等教育，在处理一些问题时我们可以智取。</w:t>
        <w:br/>
        <w:br/>
        <w:br/>
        <w:t>2、理清思路、培养骨干</w:t>
        <w:br/>
        <w:br/>
        <w:t>刚接手一个新班，首先在思路上要非常清晰。</w:t>
        <w:br/>
        <w:t>对班主任的工作流程要熟悉，对学生可能发生的一些状况要有心理准备，另外对这些孩子的认识要客观，尽量不带主观性。</w:t>
        <w:br/>
        <w:t>寻找更多的机会与他们相处，并在这个过程当中发现一些有能力、有某一方面突出变现的学生，在一段时间内培养成自己的骨干。</w:t>
        <w:br/>
        <w:br/>
        <w:br/>
        <w:t>3、用好杀手锏。</w:t>
        <w:br/>
        <w:br/>
        <w:br/>
        <w:t>做到令行禁止。</w:t>
        <w:br/>
        <w:t>对班级的长远管理是很有好处的。</w:t>
        <w:br/>
        <w:t>对于平常有不良表现的学生，学校有相应的处分来约束它。</w:t>
        <w:br/>
        <w:t>这只是手段，不是目的。</w:t>
        <w:br/>
        <w:t>不可不用，会让一些学生无所畏惧；但也不可滥用，试想，一个班50人，其中40人都有处分，且不说这个氛围有多糟糕，班主任的工作量也会额外增加。</w:t>
        <w:br/>
        <w:br/>
        <w:br/>
        <w:t>【案例】11秋初汽运1班是我最近接手的一个新班。</w:t>
        <w:br/>
        <w:t>我列举一个学生的例子说明下。</w:t>
        <w:br/>
        <w:t>现在的班长张广佳做事干练、带人礼貌，责任心强。</w:t>
        <w:br/>
        <w:t>他是我觉得是培养的比较成功的班级骨干之一。</w:t>
        <w:br/>
        <w:t>刚开学初，我也不知道道他有这么大的潜力，开始只是班级的纪律委员，后来老班长到了实验班，班长就临时空缺了。</w:t>
        <w:br/>
        <w:t>我没有立即任命新的班长，而是让班级乱了几天，在几天当中我发现他经常参与管理，主动向我反应情况。</w:t>
        <w:br/>
        <w:t>心中我就默许了他，找了个合适的机会把他扶上了马，做了班级的班长。</w:t>
        <w:br/>
        <w:t>但有一个问题，他毕竟是孩子，自己也会犯错误，这样就很难做到服众。</w:t>
        <w:br/>
        <w:t>因此，我要求我的班长每天至少见</w:t>
        <w:br/>
        <w:br/>
        <w:t>我一次，这样由我直接监督他，让他来监督全班的学生，这一点理顺了之后，对班级的大事小事我都心中有素，管理起来也比较顺手。</w:t>
        <w:br/>
        <w:t>当然做好班主任工作还远远不止这些，这里就不做过多介绍了，希望能在以后的工作当中和同仁们多交流，使我的班主任工作做的更好。</w:t>
        <w:br/>
        <w:br/>
        <w:br/>
        <w:t>◆盛国超</w:t>
        <w:br/>
        <w:br/>
        <w:t>11中德班是2011—2012学年第二学期组建，现有学生21人。</w:t>
        <w:br/>
        <w:t>我并没有因为班级人数少而放松管理，反而因为小班化教学更加精细，每个学生的关注度增大，学生管理工作更加细化，基本上每周我都找班级所有同学谈一次话，这样可以深层次的影响到每一位同学，经过一个学期的管理，班风良好，班级无任何违反校纪情况出现，班级学生素质大大提高，学习态度更加端正。</w:t>
        <w:br/>
        <w:t>现提出两个学生管理案例和各位老师共同分享。</w:t>
        <w:br/>
        <w:br/>
        <w:br/>
        <w:t>案例一：学生全员参与班级管理。</w:t>
        <w:br/>
        <w:br/>
        <w:br/>
        <w:t>因为是小班教学，我能很快清楚的掌握班级每位同学的优缺点。</w:t>
        <w:br/>
        <w:t>我根据每位学生的特点，合理的分配班级管理工作，班级学生不是班干就是课代表，学生都能参与到班级管理工作，这样做既可以锻炼学生们的管理能力，也可以让同学们认识到自己是班级的一分子，班级好坏与自己的表现和工作是否负责有直接关系。</w:t>
        <w:br/>
        <w:t>当时任命是强行任命，很多学生不想参与班级管理，我就说，在中德班，你为人人，人人才能为你，不愿意为班级服务的，只想别人给你服务的，那在班级你是呆不下去的。</w:t>
        <w:br/>
        <w:t>经过一段时间磨合，每位同学都能找到自己的位置，比如五月份周二下午一次体育课，打完预备铃，别的班级还乱哄哄的在等体育老师过来整队，我班学生在体育委员组织下，已经整好队围着操场慢跑做准备活动，上课铃响起，老师过来直接授课。</w:t>
        <w:br/>
        <w:br/>
        <w:br/>
        <w:t>所以每个同学在认真学习的同时，各司其职，班级管理井然有序。</w:t>
        <w:br/>
        <w:t>一个学期下来，学生们养成了自我管理和相互管理的习惯，班级未发生违反校纪情况。</w:t>
        <w:br/>
        <w:t>任课教师对班级学习、课堂纪律都比较认可。</w:t>
        <w:br/>
        <w:br/>
        <w:br/>
        <w:t>案例二：教育个性较强的学生，易疏不宜堵。</w:t>
        <w:br/>
        <w:br/>
        <w:br/>
        <w:t>中专学生大都处在青春期，性格强，较为叛逆，很多学生家长也无可奈何，如何教育这部分性格叛逆的学生，可能是每个班主任都要面临的问题。</w:t>
        <w:br/>
        <w:t>处理得好，班级风平浪静；处理的不好，班主任一学期大部分的时间就只能围着这几个学生转了。</w:t>
        <w:br/>
        <w:br/>
        <w:br/>
        <w:t>我们班也同样有个别性格强的学生，开学伊始，该学生家长也经常给我电话诉苦说和孩子沟通不了，知道了这个情况后，我开始找该生谈话，了解他的思想状况和生活习惯，过后基本把握了他的性格特征：好面子，朋友多，花钱大手大脚（一个月平均1500元），很敏感，自律性较差刚开始经常不起来做操；但是性情不坏，很少主动惹事。</w:t>
        <w:br/>
        <w:t>针对他的问题，我首先和家长沟通，来学校了我让他家长知道他在学校；他回家，家长要跟我通报何时到家。</w:t>
        <w:br/>
        <w:t>然后针对他比较叛逆，我让他父母在和他谈话的时候，少批评多鼓励。</w:t>
        <w:br/>
        <w:t>现在他父母给我打电话说小孩也愿意和他们沟通了。</w:t>
        <w:br/>
        <w:t>其次，在学校我多次找他谈话，也是鼓励的多，批评的少，比如和他算经济账，你毕业一个月能拿多少，开销是多大，你现在一个月花了多少，他也能深刻认识到这种错误，现在基本上父母给多少花多少，也很少问同学借钱了。</w:t>
        <w:br/>
        <w:t>最后给予他充分信任，比如周六他说要去亲戚家，我就给他出去，然后周六晚上我从别的同学那边了解，每次都能较早的回来，实在回不来的时候，每次也都能给我打电话，说明情况。</w:t>
        <w:br/>
        <w:br/>
        <w:br/>
        <w:t>一学期下来，班级各项工作都能井然有序的进行，有时候我因为工作安排需要外出，只要将相关工作布置给班干就行了；最后几周，因为10中德班满师考试，各项准备工作较多，基本上很少去班里，但是班级依然能保持良好的秩序，似乎我无论在不在，班级都能保证良好的运转。</w:t>
        <w:br/>
        <w:br/>
        <w:br/>
        <w:t>最后我觉得班级管理不在于素质好的学生多与少，也不在于人数的多与少，关键是班主任是否有合适的管班思路，在这个思路指导下找到一剂治班良方，事半功倍。</w:t>
        <w:br/>
        <w:br/>
        <w:br/>
        <w:t>◆刘曦明</w:t>
        <w:br/>
        <w:br/>
        <w:t>春初班不好带，大部分学生在社会上待了至少半年，社会气很重，虽然自身社会经历并不丰富，但凭借着半年的社会经验总有一种优越感，认为学校的规章制度是儿戏，并且这种社会气很快地蔓延到整个班级，诸如吸烟、酗酒、打架、旷课的事情时有发生。</w:t>
        <w:br/>
        <w:br/>
        <w:br/>
        <w:t>案例一：父母外地打工忙，孩子在校被遗忘</w:t>
        <w:br/>
        <w:br/>
        <w:t>我班勾宝玉同学的情况在我看来是很多在校生的普遍情况，父母在外地打工，学校成了家长的托儿所。</w:t>
        <w:br/>
        <w:t>学生自身很清楚，父母对他们在校学习的底线就是不被学校开除；班主任也很清楚，除非是开除、受伤，否则这些家长是不会露面的。</w:t>
        <w:br/>
        <w:t>孩子被记过、处分对家长来说并不重要，他们不会因为这些事情主动和班主任联系沟通，更不会放下手中的工作特意来学校。</w:t>
        <w:br/>
        <w:t>基于此，勾宝玉同学对于触犯校纪校规的程度拿捏的非常到位：旷课、旷操，但绝不达到被开除的程度；记过、处分，对他来说是家常便饭。</w:t>
        <w:br/>
        <w:t>对于这种情况，作为班主任就很难处理。</w:t>
        <w:br/>
        <w:t>因旷课将其开除说小了使学校流失生源，说大了，这种处罚也太过严重，将旷课学生开除推向社会，本身对社会来说也是不负责任的。</w:t>
        <w:br/>
        <w:t>但是不论是“苦口婆心”还是“威逼利诱”，这孩子始终是油盐不进，继续我行我素地“大错不犯，小错不断”，着实让我很头疼。</w:t>
        <w:br/>
        <w:t>终于在多次的沟通协商下，勾宝玉的母亲总算从常州赶到学校，经过一下午的劝、训、骂之后，意料之中，在接下来的日子里，勾宝玉还是老样子，打架翻墙从不犯，旷课充电天天有。</w:t>
        <w:br/>
        <w:br/>
        <w:br/>
        <w:t>案例二：标榜个性刷微博，无中生有尝恶果</w:t>
        <w:br/>
        <w:br/>
        <w:t>有微博的学生越来越多，学生买手机首选智能机。</w:t>
        <w:br/>
        <w:t>开微信、刷微博，通过基站定位发现身边好友，晚自习时个个都低着头摆弄手机。</w:t>
        <w:br/>
        <w:t>客观来说，咱们学校的学生对学校组织的课余活动并不感兴趣，不高的个人素质伴随着青春期的躁动，使得学生对足球赛、篮球赛这些在高校中受追捧的课余活动并不感冒。</w:t>
        <w:br/>
        <w:t>我尝试着从班级凝聚力、班级荣誉感出发，将整个班的学生拧成一股绳，积极参加校园活动。</w:t>
        <w:br/>
        <w:t>但是学生更喜欢的还是机房上网、寝室睡觉。</w:t>
        <w:br/>
        <w:t>今年4月份，我班王峰华同学利用个人微博，上传了一组照片，声称可以在A栋210寝室购买各种品牌香烟，微博中包含很多手捧烟盒的照片。</w:t>
        <w:br/>
        <w:t>这件事影响极其恶劣，但是经过调查最终发现，王锋华同学销售香烟是假，通过这组照片获得更多好友关注是真。</w:t>
        <w:br/>
        <w:t>由此可见，学生的思想还是太简单，行为还是太幼稚，对自己做的事情导致的后果完全没有一个客观的了解，最终换取的是一个处分。</w:t>
        <w:br/>
        <w:br/>
        <w:br/>
        <w:t>长期的班主任工作经验让我体会到“平衡”二字是班主任工作的精髓。</w:t>
        <w:br/>
        <w:t>在严格执行学生管理手册与人性化处理学生违反校纪校规中，找到“平衡点”；在不使学校流失生源与树立学校严格管理的威信中，找到“平衡点”；在有错必罚，严惩不贷与尽量保证学生顺利就业、毕业中，找到“平衡点”。</w:t>
        <w:br/>
        <w:t>在学生面前，我们班主任要让他们知道：你敢违反校纪校规，我就能让你父母交的学费“血本无归”，但是私下，我们还是要尽量多处分，少开除。</w:t>
        <w:br/>
        <w:t>中专生，总是顽劣的，5年、10年过后，我相信他们大多数都还是有为青年，回想在汽校的日子里，还是会微笑浮于嘴角，感激涌上心田。</w:t>
        <w:br/>
        <w:br/>
        <w:br/>
        <w:t>◆钱叶龙</w:t>
        <w:br/>
        <w:br/>
        <w:t>时间过的很快，算来参加工作已经8年，而且一直在教育阵地上默默的耕耘，时间久了，也对这份职业产生了割舍不了的感情。</w:t>
        <w:br/>
        <w:t>不是因为它可以给我很丰厚的收入，也不是因为它可以给我多大的荣誉，只为在这个行业当中让我得到了锻炼和不断的成长，其中担任班主任工作对我个人的成长也产生了很大的助力，下面就谈谈我在从事班主任工作当中的一些经历和做法。</w:t>
        <w:br/>
        <w:br/>
        <w:br/>
        <w:t>由于中国教育体制的弊端，导致很多学习成绩不好的学生得不到很好的教育资源，久而久之，恶性循环，使得这批孩子在后期的学习中存在着很大的困难，也给我们针对性招收这类学生的职业学校面临着考验，教育难度很大。</w:t>
        <w:br/>
        <w:t>所以在职业教育当中遇到一些难以管教的学生实属正常现象。</w:t>
        <w:br/>
        <w:br/>
        <w:br/>
        <w:t>个人的做法是这样：</w:t>
        <w:br/>
        <w:br/>
        <w:t>1、敢于承担，建立信心</w:t>
        <w:br/>
        <w:br/>
        <w:t>作为成年人，我常告诉自己，在做事的过程当中，决不可以畏惧、退缩。</w:t>
        <w:br/>
        <w:t>因为人的一生当中该发生的事情总会发生，回避是解决不了问题的。</w:t>
        <w:br/>
        <w:t>关于信心的建立也不是问题，首先是由学校的管理、育人的制度在不断完善，这对班主任的管理工作是一大助力；另外，毕竟我们受过高等教育，在处理一些问题时我们可以智取。</w:t>
        <w:br/>
        <w:br/>
        <w:br/>
        <w:t>2、理清思路、培养骨干</w:t>
        <w:br/>
        <w:br/>
        <w:t>刚接手一个新班，首先在思路上要非常清晰。</w:t>
        <w:br/>
        <w:t>对班主任的工作流程要熟悉，对学生可能发生的一些状况要有心理准备，另外对这些孩子的认识要客观，尽量不带主观性。</w:t>
        <w:br/>
        <w:t>寻找更多的机会与他们相处，并在这个过程当中发现一些有能力、有某一方面突出变现的学生，在一段时间内培养成自己的骨干。</w:t>
        <w:br/>
        <w:br/>
        <w:br/>
        <w:t>3、用好杀手锏。</w:t>
        <w:br/>
        <w:br/>
        <w:br/>
        <w:t>做到令行禁止。</w:t>
        <w:br/>
        <w:t>对班级的长远管理是很有好处的。</w:t>
        <w:br/>
        <w:t>对于平常有不良表现的学生，学校有相应的处分来约束它。</w:t>
        <w:br/>
        <w:t>这只是手段，不是目的。</w:t>
        <w:br/>
        <w:t>不可不用，会让一些学生无所畏惧；但也不可滥用，试想，一个班50人，其中40人都有处分，且不说这个氛围有多糟糕，班主任的工作量也会额外增加。</w:t>
        <w:br/>
        <w:br/>
        <w:br/>
        <w:t>【案例】11秋初汽运1班是我最近接手的一个新班。</w:t>
        <w:br/>
        <w:t>我列举一个学生的例子说明下。</w:t>
        <w:br/>
        <w:t>现在的班长张广佳做事干练、带人礼貌，责任心强。</w:t>
        <w:br/>
        <w:t>他是我觉得是培养的比较成功的班级骨干之一。</w:t>
        <w:br/>
        <w:t>刚开学初，我也不知道道他有这么大的潜力，开始只是班级的纪律委员，后来老班长到了实验班，班长就临时空缺了。</w:t>
        <w:br/>
        <w:t>我没有立即任命新的班长，而是让班级乱了几天，在几天当中我发现他经常参与管理，主动向我反应情况。</w:t>
        <w:br/>
        <w:t>心中我就默许了他，找了个合适的机会把他扶上了马，做了班级的班长。</w:t>
        <w:br/>
        <w:t>但有一个问题，他毕竟是孩子，自己也会犯错误，这样就很难做到服众。</w:t>
        <w:br/>
        <w:t>因此，我要求我的班长每天至少见</w:t>
        <w:br/>
        <w:br/>
        <w:t>我一次，这样由我直接监督他，让他来监督全班的学生，这一点理顺了之后，对班级的大事小事我都心中有素，管理起来也比较顺手。</w:t>
        <w:br/>
        <w:t>当然做好班主任工作还远远不止这些，这里就不做过多介绍了，希望能在以后的工作当中和同仁们多交流，使我的班主任工作做的更好。</w:t>
        <w:br/>
        <w:br/>
        <w:br/>
        <w:t>◆盛国超</w:t>
        <w:br/>
        <w:br/>
        <w:t>11中德班是2011—2012学年第二学期组建，现有学生21人。</w:t>
        <w:br/>
        <w:t>我并没有因为班级人数少而放松管理，反而因为小班化教学更加精细，每个学生的关注度增大，学生管理工作更加细化，基本上每周我都找班级所有同学谈一次话，这样可以深层次的影响到每一位同学，经过一个学期的管理，班风良好，班级无任何违反校纪情况出现，班级学生素质大大提高，学习态度更加端正。</w:t>
        <w:br/>
        <w:t>现提出两个学生管理案例和各位老师共同分享。</w:t>
        <w:br/>
        <w:br/>
        <w:br/>
        <w:t>案例一：学生全员参与班级管理。</w:t>
        <w:br/>
        <w:br/>
        <w:br/>
        <w:t>因为是小班教学，我能很快清楚的掌握班级每位同学的优缺点。</w:t>
        <w:br/>
        <w:t>我根据每位学生的特点，合理的分配班级管理工作，班级学生不是班干就是课代表，学生都能参与到班级管理工作，这样做既可以锻炼学生们的管理能力，也可以让同学们认识到自己是班级的一分子，班级好坏与自己的表现和工作是否负责有直接关系。</w:t>
        <w:br/>
        <w:t>当时任命是强行任命，很多学生不想参与班级管理，我就说，在中德班，你为人人，人人才能为你，不愿意为班级服务的，只想别人给你服务的，那在班级你是呆不下去的。</w:t>
        <w:br/>
        <w:t>经过一段时间磨合，每位同学都能找到自己的位置，比如五月份周二下午一次体育课，打完预备铃，别的班级还乱哄哄的在等体育老师过来整队，我班学生在体育委员组织下，已经整好队围着操场慢跑做准备活动，上课铃响起，老师过来直接授课。</w:t>
        <w:br/>
        <w:br/>
        <w:br/>
        <w:t>所以每个同学在认真学习的同时，各司其职，班级管理井然有序。</w:t>
        <w:br/>
        <w:t>一个学期下来，学生们养成了自我管理和相互管理的习惯，班级未发生违反校纪情况。</w:t>
        <w:br/>
        <w:t>任课教师对班级学习、课堂纪律都比较认可。</w:t>
        <w:br/>
        <w:br/>
        <w:br/>
        <w:t>案例二：教育个性较强的学生，易疏不宜堵。</w:t>
        <w:br/>
        <w:br/>
        <w:br/>
        <w:t>中专学生大都处在青春期，性格强，较为叛逆，很多学生家长也无可奈何，如何教育这部分性格叛逆的学生，可能是每个班主任都要面临的问题。</w:t>
        <w:br/>
        <w:t>处理得好，班级风平浪静；处理的不好，班主任一学期大部分的时间就只能围着这几个学生转了。</w:t>
        <w:br/>
        <w:br/>
        <w:br/>
        <w:t>我们班也同样有个别性格强的学生，开学伊始，该学生家长也经常给我电话诉苦说和孩子沟通不了，知道了这个情况后，我开始找该生谈话，了解他的思想状况和生活习惯，过后基本把握了他的性格特征：好面子，朋友多，花钱大手大脚（一个月平均1500元），很敏感，自律性较差刚开始经常不起来做操；但是性情不坏，很少主动惹事。</w:t>
        <w:br/>
        <w:t>针对他的问题，我首先和家长沟通，来学校了我让他家长知道他在学校；他回家，家长要跟我通报何时到家。</w:t>
        <w:br/>
        <w:t>然后针对他比较叛逆，我让他父母在和他谈话的时候，少批评多鼓励。</w:t>
        <w:br/>
        <w:t>现在他父母给我打电话说小孩也愿意和他们沟通了。</w:t>
        <w:br/>
        <w:t>其次，在学校我多次找他谈话，也是鼓励的多，批评的少，比如和他算经济账，你毕业一个月能拿多少，开销是多大，你现在一个月花了多少，他也能深刻认识到这种错误，现在基本上父母给多少花多少，也很少问同学借钱了。</w:t>
        <w:br/>
        <w:t>最后给予他充分信任，比如周六他说要去亲戚家，我就给他出去，然后周六晚上我从别的同学那边了解，每次都能较早的回来，实在回不来的时候，每次也都能给我打电话，说明情况。</w:t>
        <w:br/>
        <w:br/>
        <w:br/>
        <w:t>一学期下来，班级各项工作都能井然有序的进行，有时候我因为工作安排需要外出，只要将相关工作布置给班干就行了；最后几周，因为10中德班满师考试，各项准备工作较多，基本上很少去班里，但是班级依然能保持良好的秩序，似乎我无论在不在，班级都能保证良好的运转。</w:t>
        <w:br/>
        <w:br/>
        <w:br/>
        <w:t>最后我觉得班级管理不在于素质好的学生多与少，也不在于人数的多与少，关键是班主任是否有合适的管班思路，在这个思路指导下找到一剂治班良方，事半功倍。</w:t>
        <w:br/>
        <w:br/>
        <w:br/>
        <w:t>◆孙杲</w:t>
        <w:br/>
        <w:br/>
        <w:t>做班主任难，做中职学校的班主任更难，做好中职学校二手班的班主任难上加难。</w:t>
        <w:br/>
        <w:t>2011年春季我接手两个二手班，奇瑞1班和奇瑞2班，其中奇瑞2班背景最复杂，人员来自10秋招初汽制专业全校最“有名”的几个班级，而且来自汽制5班人数居多。</w:t>
        <w:br/>
        <w:t>颓废、无所谓、涣散，校纪班规对于他们毫无概念。</w:t>
        <w:br/>
        <w:t>今天就来说说全班学生中“最不调皮”的邵同学吧。</w:t>
        <w:br/>
        <w:br/>
        <w:br/>
        <w:t>案例背景：</w:t>
        <w:br/>
        <w:br/>
        <w:t>一、学生情况</w:t>
        <w:br/>
        <w:br/>
        <w:t>班级某男生——邵某,合肥本地学生，性格倔强，不服管教，逆反心理严重。</w:t>
        <w:br/>
        <w:t>早晚自习经常迟到，课堂睡觉、玩手机，并且喜欢周五下午上完课私自外出上网包夜，第二天回家。</w:t>
        <w:br/>
        <w:t>对于老师的批评教育当成耳边风，而且还表现出一副爱理不理、不服气的样子，甚至还和老师顶嘴。</w:t>
        <w:br/>
        <w:br/>
        <w:br/>
        <w:t>二、事件</w:t>
        <w:br/>
        <w:br/>
        <w:t>周五晚自习第一节课考勤员打电话告诉我邵某不在班。</w:t>
        <w:br/>
        <w:t>我立马赶到学校，安排学生去宿舍、机房、小店等地方去寻找，均不在。</w:t>
        <w:br/>
        <w:t>我意识到他可能没经过请假就外出了，打电话给他，可是电话通了却没人接。</w:t>
        <w:br/>
        <w:t>接着，我发短信给他，让他立刻回到学校来。</w:t>
        <w:br/>
        <w:t>可是短信也一去无影踪。</w:t>
        <w:br/>
        <w:t>周日下午我到校，晚自习前我让班长带他到办公室，我“平静”地问他，他先是告诉我，家里有事怕我不给请假，所以私自回家了，接着又说电话是静音在充电，后来才看到短信。</w:t>
        <w:br/>
        <w:t>我当场与其家长联系，确认其是否周五晚回家，他父母告诉我，邵某周六早上到家且一到家就睡觉，睡了下午三点多才起床，可见其周五下午离校后未来回家，在外包夜上网。</w:t>
        <w:br/>
        <w:br/>
        <w:br/>
        <w:t>在整个的教育过程中，该生态度非常之差，不但一再的欺骗老师。</w:t>
        <w:br/>
        <w:t>而且还表现出一副爱理不理、不服气的样子，还跟老师发生冲突，说是班主任针对他。</w:t>
        <w:br/>
        <w:t>经过老师多方位，多层次的教育。</w:t>
        <w:br/>
        <w:t>他最终是保证以后不再犯类似的错误，如果再犯则自愿接受校纪校规处罚。</w:t>
        <w:br/>
        <w:t>介于是初犯，我原谅了他，给他一次改过自新的机会。</w:t>
        <w:br/>
        <w:br/>
        <w:br/>
        <w:t>事隔两周后，又是周五，同样事情再次上演。</w:t>
        <w:br/>
        <w:t>同样电话、短信不接。</w:t>
        <w:br/>
        <w:t>而且周日不按时返校。</w:t>
        <w:br/>
        <w:t>甚至还告诉自己的父母，班上的老师学生都针对她，不想再来学校读书，逆反心理非常严重。</w:t>
        <w:br/>
        <w:br/>
        <w:br/>
        <w:t>长期的班主任工作经验让我体会到“平衡”二字是班主任工作的精髓。</w:t>
        <w:br/>
        <w:t>在严格执行学生管理手册与人性化处理学生违反校纪校规中，找到“平衡点”；在不使学校流失生源与树立学校严格管理的威信中，找到“平衡点”；在有错必罚，严惩不贷与尽量保证学生顺利就业、毕业中，找到“平衡点”。</w:t>
        <w:br/>
        <w:t>在学生面前，我们班主任要让他们知道：你敢违反校纪校规，我就能让你父母交的学费“血本无归”，但是私下，我们还是要尽量多处分，少开除。</w:t>
        <w:br/>
        <w:t>中专生，总是顽劣的，5年、10年过后，我相信他们大多数都还是有为青年，回想在汽校的日子里，还是会微笑浮于嘴角，感激涌上心田。</w:t>
        <w:br/>
        <w:br/>
        <w:br/>
        <w:t>◆钱叶龙</w:t>
        <w:br/>
        <w:br/>
        <w:t>时间过的很快，算来参加工作已经8年，而且一直在教育阵地上默默的耕耘，时间久了，也对这份职业产生了割舍不了的感情。</w:t>
        <w:br/>
        <w:t>不是因为它可以给我很丰厚的收入，也不是因为它可以给我多大的荣誉，只为在这个行业当中让我得到了锻炼和不断的成长，其中担任班主任工作对我个人的成长也产生了很大的助力，下面就谈谈我在从事班主任工作当中的一些经历和做法。</w:t>
        <w:br/>
        <w:br/>
        <w:br/>
        <w:t>由于中国教育体制的弊端，导致很多学习成绩不好的学生得不到很好的教育资源，久而久之，恶性循环，使得这批孩子在后期的学习中存在着很大的困难，也给我们针对性招收这类学生的职业学校面临着考验，教育难度很大。</w:t>
        <w:br/>
        <w:t>所以在职业教育当中遇到一些难以管教的学生实属正常现象。</w:t>
        <w:br/>
        <w:br/>
        <w:br/>
        <w:t>个人的做法是这样：</w:t>
        <w:br/>
        <w:br/>
        <w:t>1、敢于承担，建立信心</w:t>
        <w:br/>
        <w:br/>
        <w:t>作为成年人，我常告诉自己，在做事的过程当中，决不可以畏惧、退缩。</w:t>
        <w:br/>
        <w:t>因为人的一生当中该发生的事情总会发生，回避是解决不了问题的。</w:t>
        <w:br/>
        <w:t>关于信心的建立也不是问题，首先是由学校的管理、育人的制度在不断完善，这对班主任的管理工作是一大助力；另外，毕竟我们受过高等教育，在处理一些问题时我们可以智取。</w:t>
        <w:br/>
        <w:br/>
        <w:br/>
        <w:t>2、理清思路、培养骨干</w:t>
        <w:br/>
        <w:br/>
        <w:t>刚接手一个新班，首先在思路上要非常清晰。</w:t>
        <w:br/>
        <w:t>对班主任的工作流程要熟悉，对学生可能发生的一些状况要有心理准备，另外对这些孩子的认识要客观，尽量不带主观性。</w:t>
        <w:br/>
        <w:t>寻找更多的机会与他们相处，并在这个过程当中发现一些有能力、有某一方面突出变现的学生，在一段时间内培养成自己的骨干。</w:t>
        <w:br/>
        <w:br/>
        <w:br/>
        <w:t>3、用好杀手锏。</w:t>
        <w:br/>
        <w:br/>
        <w:br/>
        <w:t>做到令行禁止。</w:t>
        <w:br/>
        <w:t>对班级的长远管理是很有好处的。</w:t>
        <w:br/>
        <w:t>对于平常有不良表现的学生，学校有相应的处分来约束它。</w:t>
        <w:br/>
        <w:t>这只是手段，不是目的。</w:t>
        <w:br/>
        <w:t>不可不用，会让一些学生无所畏惧；但也不可滥用，试想，一个班50人，其中40人都有处分，且不说这个氛围有多糟糕，班主任的工作量也会额外增加。</w:t>
        <w:br/>
        <w:br/>
        <w:br/>
        <w:t>【案例】11秋初汽运1班是我最近接手的一个新班。</w:t>
        <w:br/>
        <w:t>我列举一个学生的例子说明下。</w:t>
        <w:br/>
        <w:t>现在的班长张广佳做事干练、带人礼貌，责任心强。</w:t>
        <w:br/>
        <w:t>他是我觉得是培养的比较成功的班级骨干之一。</w:t>
        <w:br/>
        <w:t>刚开学初，我也不知道道他有这么大的潜力，开始只是班级的纪律委员，后来老班长到了实验班，班长就临时空缺了。</w:t>
        <w:br/>
        <w:t>我没有立即任命新的班长，而是让班级乱了几天，在几天当中我发现他经常参与管理，主动向我反应情况。</w:t>
        <w:br/>
        <w:t>心中我就默许了他，找了个合适的机会把他扶上了马，做了班级的班长。</w:t>
        <w:br/>
        <w:t>但有一个问题，他毕竟是孩子，自己也会犯错误，这样就很难做到服众。</w:t>
        <w:br/>
        <w:t>因此，我要求我的班长每天至少见</w:t>
        <w:br/>
        <w:br/>
        <w:t>我一次，这样由我直接监督他，让他来监督全班的学生，这一点理顺了之后，对班级的大事小事我都心中有素，管理起来也比较顺手。</w:t>
        <w:br/>
        <w:t>当然做好班主任工作还远远不止这些，这里就不做过多介绍了，希望能在以后的工作当中和同仁们多交流，使我的班主任工作做的更好。</w:t>
        <w:br/>
        <w:br/>
        <w:br/>
        <w:t>◆盛国超</w:t>
        <w:br/>
        <w:br/>
        <w:t>11中德班是2011—2012学年第二学期组建，现有学生21人。</w:t>
        <w:br/>
        <w:t>我并没有因为班级人数少而放松管理，反而因为小班化教学更加精细，每个学生的关注度增大，学生管理工作更加细化，基本上每周我都找班级所有同学谈一次话，这样可以深层次的影响到每一位同学，经过一个学期的管理，班风良好，班级无任何违反校纪情况出现，班级学生素质大大提高，学习态度更加端正。</w:t>
        <w:br/>
        <w:t>现提出两个学生管理案例和各位老师共同分享。</w:t>
        <w:br/>
        <w:br/>
        <w:br/>
        <w:t>案例一：学生全员参与班级管理。</w:t>
        <w:br/>
        <w:br/>
        <w:br/>
        <w:t>因为是小班教学，我能很快清楚的掌握班级每位同学的优缺点。</w:t>
        <w:br/>
        <w:t>我根据每位学生的特点，合理的分配班级管理工作，班级学生不是班干就是课代表，学生都能参与到班级管理工作，这样做既可以锻炼学生们的管理能力，也可以让同学们认识到自己是班级的一分子，班级好坏与自己的表现和工作是否负责有直接关系。</w:t>
        <w:br/>
        <w:t>当时任命是强行任命，很多学生不想参与班级管理，我就说，在中德班，你为人人，人人才能为你，不愿意为班级服务的，只想别人给你服务的，那在班级你是呆不下去的。</w:t>
        <w:br/>
        <w:t>经过一段时间磨合，每位同学都能找到自己的位置，比如五月份周二下午一次体育课，打完预备铃，别的班级还乱哄哄的在等体育老师过来整队，我班学生在体育委员组织下，已经整好队围着操场慢跑做准备活动，上课铃响起，老师过来直接授课。</w:t>
        <w:br/>
        <w:br/>
        <w:br/>
        <w:t>所以每个同学在认真学习的同时，各司其职，班级管理井然有序。</w:t>
        <w:br/>
        <w:t>一个学期下来，学生们养成了自我管理和相互管理的习惯，班级未发生违反校纪情况。</w:t>
        <w:br/>
        <w:t>任课教师对班级学习、课堂纪律都比较认可。</w:t>
        <w:br/>
        <w:br/>
        <w:br/>
        <w:t>案例二：教育个性较强的学生，易疏不宜堵。</w:t>
        <w:br/>
        <w:br/>
        <w:br/>
        <w:t>中专学生大都处在青春期，性格强，较为叛逆，很多学生家长也无可奈何，如何教育这部分性格叛逆的学生，可能是每个班主任都要面临的问题。</w:t>
        <w:br/>
        <w:t>处理得好，班级风平浪静；处理的不好，班主任一学期大部分的时间就只能围着这几个学生转了。</w:t>
        <w:br/>
        <w:br/>
        <w:br/>
        <w:t>我们班也同样有个别性格强的学生，开学伊始，该学生家长也经常给我电话诉苦说和孩子沟通不了，知道了这个情况后，我开始找该生谈话，了解他的思想状况和生活习惯，过后基本把握了他的性格特征：好面子，朋友多，花钱大手大脚（一个月平均1500元），很敏感，自律性较差刚开始经常不起来做操；但是性情不坏，很少主动惹事。</w:t>
        <w:br/>
        <w:t>针对他的问题，我首先和家长沟通，来学校了我让他家长知道他在学校；他回家，家长要跟我通报何时到家。</w:t>
        <w:br/>
        <w:t>然后针对他比较叛逆，我让他父母在和他谈话的时候，少批评多鼓励。</w:t>
        <w:br/>
        <w:t>现在他父母给我打电话说小孩也愿意和他们沟通了。</w:t>
        <w:br/>
        <w:t>其次，在学校我多次找他谈话，也是鼓励的多，批评的少，比如和他算经济账，你毕业一个月能拿多少，开销是多大，你现在一个月花了多少，他也能深刻认识到这种错误，现在基本上父母给多少花多少，也很少问同学借钱了。</w:t>
        <w:br/>
        <w:t>最后给予他充分信任，比如周六他说要去亲戚家，我就给他出去，然后周六晚上我从别的同学那边了解，每次都能较早的回来，实在回不来的时候，每次也都能给我打电话，说明情况。</w:t>
        <w:br/>
        <w:br/>
        <w:br/>
        <w:t>一学期下来，班级各项工作都能井然有序的进行，有时候我因为工作安排需要外出，只要将相关工作布置给班干就行了；最后几周，因为10中德班满师考试，各项准备工作较多，基本上很少去班里，但是班级依然能保持良好的秩序，似乎我无论在不在，班级都能保证良好的运转。</w:t>
        <w:br/>
        <w:br/>
        <w:br/>
        <w:t>最后我觉得班级管理不在于素质好的学生多与少，也不在于人数的多与少，关键是班主任是否有合适的管班思路，在这个思路指导下找到一剂治班良方，事半功倍。</w:t>
        <w:br/>
        <w:br/>
        <w:br/>
        <w:t>◆孙杲</w:t>
        <w:br/>
        <w:br/>
        <w:t>做班主任难，做中职学校的班主任更难，做好中职学校二手班的班主任难上加难。</w:t>
        <w:br/>
        <w:t>2011年春季我接手两个二手班，奇瑞1班和奇瑞2班，其中奇瑞2班背景最复杂，人员来自10秋招初汽制专业全校最“有名”的几个班级，而且来自汽制5班人数居多。</w:t>
        <w:br/>
        <w:t>颓废、无所谓、涣散，校纪班规对于他们毫无概念。</w:t>
        <w:br/>
        <w:t>今天就来说说全班学生中“最不调皮”的邵同学吧。</w:t>
        <w:br/>
        <w:br/>
        <w:br/>
        <w:t>案例背景：</w:t>
        <w:br/>
        <w:br/>
        <w:t>一、学生情况</w:t>
        <w:br/>
        <w:br/>
        <w:t>班级某男生——邵某,合肥本地学生，性格倔强，不服管教，逆反心理严重。</w:t>
        <w:br/>
        <w:t>早晚自习经常迟到，课堂睡觉、玩手机，并且喜欢周五下午上完课私自外出上网包夜，第二天回家。</w:t>
        <w:br/>
        <w:t>对于老师的批评教育当成耳边风，而且还表现出一副爱理不理、不服气的样子，甚至还和老师顶嘴。</w:t>
        <w:br/>
        <w:br/>
        <w:br/>
        <w:t>二、事件</w:t>
        <w:br/>
        <w:br/>
        <w:t>周五晚自习第一节课考勤员打电话告诉我邵某不在班。</w:t>
        <w:br/>
        <w:t>我立马赶到学校，安排学生去宿舍、机房、小店等地方去寻找，均不在。</w:t>
        <w:br/>
        <w:t>我意识到他可能没经过请假就外出了，打电话给他，可是电话通了却没人接。</w:t>
        <w:br/>
        <w:t>接着，我发短信给他，让他立刻回到学校来。</w:t>
        <w:br/>
        <w:t>可是短信也一去无影踪。</w:t>
        <w:br/>
        <w:t>周日下午我到校，晚自习前我让班长带他到办公室，我“平静”地问他，他先是告诉我，家里有事怕我不给请假，所以私自回家了，接着又说电话是静音在充电，后来才看到短信。</w:t>
        <w:br/>
        <w:t>我当场与其家长联系，确认其是否周五晚回家，他父母告诉我，邵某周六早上到家且一到家就睡觉，睡了下午三点多才起床，可见其周五下午离校后未来回家，在外包夜上网。</w:t>
        <w:br/>
        <w:br/>
        <w:br/>
        <w:t>在整个的教育过程中，该生态度非常之差，不但一再的欺骗老师。</w:t>
        <w:br/>
        <w:t>而且还表现出一副爱理不理、不服气的样子，还跟老师发生冲突，说是班主任针对他。</w:t>
        <w:br/>
        <w:t>经过老师多方位，多层次的教育。</w:t>
        <w:br/>
        <w:t>他最终是保证以后不再犯类似的错误，如果再犯则自愿接受校纪校规处罚。</w:t>
        <w:br/>
        <w:t>介于是初犯，我原谅了他，给他一次改过自新的机会。</w:t>
        <w:br/>
        <w:br/>
        <w:br/>
        <w:t>事隔两周后，又是周五，同样事情再次上演。</w:t>
        <w:br/>
        <w:t>同样电话、短信不接。</w:t>
        <w:br/>
        <w:t>而且周日不按时返校。</w:t>
        <w:br/>
        <w:t>甚至还告诉自己的父母，班上的老师学生都针对她，不想再来学校读书，逆反心理非常严重。</w:t>
        <w:br/>
        <w:br/>
        <w:br/>
        <w:t>三、案例分析</w:t>
        <w:br/>
        <w:br/>
        <w:t>该生的叛逆行为是进入青春期的一种表现，许多青春期的孩子对大人都有一种逆反心理。</w:t>
        <w:br/>
        <w:t>他们往往把家长和老师的批评、帮助理解为与自己过不去，认为伤害了自己，因而就会表现出严重的敌对倾向。</w:t>
        <w:br/>
        <w:br/>
        <w:br/>
        <w:t>通过于学生的家长进行沟通，发现该生之所以产生逆反心理，主要有以下几个方面的原因：</w:t>
        <w:br/>
        <w:br/>
        <w:t>（一）家庭方面</w:t>
        <w:br/>
        <w:br/>
        <w:t>1、缺少关爱</w:t>
        <w:br/>
        <w:br/>
        <w:t>父母都是环卫工人，家庭条件差，祖生三代居住在五十多平米房子里，一家人为生计而每天愁苦，而忽略了对该生的教育。</w:t>
        <w:br/>
        <w:br/>
        <w:br/>
        <w:t>2、缺少交流</w:t>
        <w:br/>
        <w:br/>
        <w:t>父母早出晚归，由于忙于工作，和孩子的交流很少。</w:t>
        <w:br/>
        <w:t>对孩子的教育属于放任自流型。</w:t>
        <w:br/>
        <w:br/>
        <w:br/>
        <w:t>3、教育方式不当。</w:t>
        <w:br/>
        <w:br/>
        <w:br/>
        <w:t>该生的父母亲认为孩子长大了,不好管。</w:t>
        <w:br/>
        <w:t>对于孩子的错误不是耐心的说服教育，而是指责，经常进行打骂。</w:t>
        <w:br/>
        <w:t>使孩子产生了敌对心理。</w:t>
        <w:br/>
        <w:br/>
        <w:br/>
        <w:t>（二）学生自身</w:t>
        <w:br/>
        <w:br/>
        <w:t>1、学习态度不端正</w:t>
        <w:br/>
        <w:br/>
        <w:t>该生在学习上对自己的要求不高，上课总喜欢睡觉，不听课。</w:t>
        <w:br/>
        <w:t>课后不做作业，考前不复习。</w:t>
        <w:br/>
        <w:t>该生自己也坦白，他来学校就是为了混日子，等着学校推荐份工作，拿个中专毕业证。</w:t>
        <w:br/>
        <w:br/>
        <w:br/>
        <w:t>2、自我放弃</w:t>
        <w:br/>
        <w:br/>
        <w:t>由于该生平时就经常犯错，经常受到老师的批评，因此该生就把自己定为在差生的层面上，因此产生了破罐子破摔的心态，形成恶性循环。</w:t>
        <w:br/>
        <w:br/>
        <w:br/>
        <w:t>3、对老师有敌对态度</w:t>
        <w:br/>
        <w:br/>
        <w:t>该生外表看似成熟，其实内心非常幼稚。</w:t>
        <w:br/>
        <w:t>有着青少年特有的半幼稚半成熟的特点，使她看问题容易产生偏见。</w:t>
        <w:br/>
        <w:t>在他的观念里，认为与老师、家长对她的批评教育都是不对，认为班级的学生和老师都在针对她，因而盲目反抗，拒绝一切批评。</w:t>
        <w:br/>
        <w:br/>
        <w:br/>
        <w:t>四、教育过程</w:t>
        <w:br/>
        <w:br/>
        <w:t>（一）与学生进行多层次，多方位的沟通</w:t>
        <w:br/>
        <w:br/>
        <w:t>1、对待这类型学生要避免直接批评，不与他发生正面冲突，注意保护他的自尊心，采取以柔克刚的教育方式。</w:t>
        <w:br/>
        <w:t>每当他犯错误时，我没有像以前那样当着全班同学的面点他的名字，而是与他进行私下的交流、教育。</w:t>
        <w:br/>
        <w:t>在与他进行个别交谈时动之以情，晓之以理，耐心帮助他分清是非，意识到自己的错误，并愿意主动地去改正。</w:t>
        <w:br/>
        <w:t>逐渐缓解紧张的师生关系。</w:t>
        <w:br/>
        <w:br/>
        <w:br/>
        <w:t>2、我努力挖掘该生身上的闪光点，充分发挥其作用。</w:t>
        <w:br/>
        <w:t>通过多次的思想教育，该生迟到状况有所改进，如果该生当天没有迟到的话，我就会立即进行表扬。</w:t>
        <w:br/>
        <w:t>他上课的时候没有睡觉，我也会进行表扬。</w:t>
        <w:br/>
        <w:t>总之，只要他有一点点的改进，我就大肆表扬。</w:t>
        <w:br/>
        <w:t>通过不断的赞扬，重塑他的自信心。</w:t>
        <w:br/>
        <w:t>让他认为，自己还是可以当个好学生的。</w:t>
        <w:br/>
        <w:br/>
        <w:br/>
        <w:t>3、用好杀手锏。</w:t>
        <w:br/>
        <w:br/>
        <w:br/>
        <w:t>做到令行禁止。</w:t>
        <w:br/>
        <w:t>对班级的长远管理是很有好处的。</w:t>
        <w:br/>
        <w:t>对于平常有不良表现的学生，学校有相应的处分来约束它。</w:t>
        <w:br/>
        <w:t>这只是手段，不是目的。</w:t>
        <w:br/>
        <w:t>不可不用，会让一些学生无所畏惧；但也不可滥用，试想，一个班50人，其中40人都有处分，且不说这个氛围有多糟糕，班主任的工作量也会额外增加。</w:t>
        <w:br/>
        <w:br/>
        <w:br/>
        <w:t>【案例】11秋初汽运1班是我最近接手的一个新班。</w:t>
        <w:br/>
        <w:t>我列举一个学生的例子说明下。</w:t>
        <w:br/>
        <w:t>现在的班长张广佳做事干练、带人礼貌，责任心强。</w:t>
        <w:br/>
        <w:t>他是我觉得是培养的比较成功的班级骨干之一。</w:t>
        <w:br/>
        <w:t>刚开学初，我也不知道道他有这么大的潜力，开始只是班级的纪律委员，后来老班长到了实验班，班长就临时空缺了。</w:t>
        <w:br/>
        <w:t>我没有立即任命新的班长，而是让班级乱了几天，在几天当中我发现他经常参与管理，主动向我反应情况。</w:t>
        <w:br/>
        <w:t>心中我就默许了他，找了个合适的机会把他扶上了马，做了班级的班长。</w:t>
        <w:br/>
        <w:t>但有一个问题，他毕竟是孩子，自己也会犯错误，这样就很难做到服众。</w:t>
        <w:br/>
        <w:t>因此，我要求我的班长每天至少见</w:t>
        <w:br/>
        <w:br/>
        <w:t>我一次，这样由我直接监督他，让他来监督全班的学生，这一点理顺了之后，对班级的大事小事我都心中有素，管理起来也比较顺手。</w:t>
        <w:br/>
        <w:t>当然做好班主任工作还远远不止这些，这里就不做过多介绍了，希望能在以后的工作当中和同仁们多交流，使我的班主任工作做的更好。</w:t>
        <w:br/>
        <w:br/>
        <w:br/>
        <w:t>◆盛国超</w:t>
        <w:br/>
        <w:br/>
        <w:t>11中德班是2011—2012学年第二学期组建，现有学生21人。</w:t>
        <w:br/>
        <w:t>我并没有因为班级人数少而放松管理，反而因为小班化教学更加精细，每个学生的关注度增大，学生管理工作更加细化，基本上每周我都找班级所有同学谈一次话，这样可以深层次的影响到每一位同学，经过一个学期的管理，班风良好，班级无任何违反校纪情况出现，班级学生素质大大提高，学习态度更加端正。</w:t>
        <w:br/>
        <w:t>现提出两个学生管理案例和各位老师共同分享。</w:t>
        <w:br/>
        <w:br/>
        <w:br/>
        <w:t>案例一：学生全员参与班级管理。</w:t>
        <w:br/>
        <w:br/>
        <w:br/>
        <w:t>因为是小班教学，我能很快清楚的掌握班级每位同学的优缺点。</w:t>
        <w:br/>
        <w:t>我根据每位学生的特点，合理的分配班级管理工作，班级学生不是班干就是课代表，学生都能参与到班级管理工作，这样做既可以锻炼学生们的管理能力，也可以让同学们认识到自己是班级的一分子，班级好坏与自己的表现和工作是否负责有直接关系。</w:t>
        <w:br/>
        <w:t>当时任命是强行任命，很多学生不想参与班级管理，我就说，在中德班，你为人人，人人才能为你，不愿意为班级服务的，只想别人给你服务的，那在班级你是呆不下去的。</w:t>
        <w:br/>
        <w:t>经过一段时间磨合，每位同学都能找到自己的位置，比如五月份周二下午一次体育课，打完预备铃，别的班级还乱哄哄的在等体育老师过来整队，我班学生在体育委员组织下，已经整好队围着操场慢跑做准备活动，上课铃响起，老师过来直接授课。</w:t>
        <w:br/>
        <w:br/>
        <w:br/>
        <w:t>所以每个同学在认真学习的同时，各司其职，班级管理井然有序。</w:t>
        <w:br/>
        <w:t>一个学期下来，学生们养成了自我管理和相互管理的习惯，班级未发生违反校纪情况。</w:t>
        <w:br/>
        <w:t>任课教师对班级学习、课堂纪律都比较认可。</w:t>
        <w:br/>
        <w:br/>
        <w:br/>
        <w:t>案例二：教育个性较强的学生，易疏不宜堵。</w:t>
        <w:br/>
        <w:br/>
        <w:br/>
        <w:t>中专学生大都处在青春期，性格强，较为叛逆，很多学生家长也无可奈何，如何教育这部分性格叛逆的学生，可能是每个班主任都要面临的问题。</w:t>
        <w:br/>
        <w:t>处理得好，班级风平浪静；处理的不好，班主任一学期大部分的时间就只能围着这几个学生转了。</w:t>
        <w:br/>
        <w:br/>
        <w:br/>
        <w:t>我们班也同样有个别性格强的学生，开学伊始，该学生家长也经常给我电话诉苦说和孩子沟通不了，知道了这个情况后，我开始找该生谈话，了解他的思想状况和生活习惯，过后基本把握了他的性格特征：好面子，朋友多，花钱大手大脚（一个月平均1500元），很敏感，自律性较差刚开始经常不起来做操；但是性情不坏，很少主动惹事。</w:t>
        <w:br/>
        <w:t>针对他的问题，我首先和家长沟通，来学校了我让他家长知道他在学校；他回家，家长要跟我通报何时到家。</w:t>
        <w:br/>
        <w:t>然后针对他比较叛逆，我让他父母在和他谈话的时候，少批评多鼓励。</w:t>
        <w:br/>
        <w:t>现在他父母给我打电话说小孩也愿意和他们沟通了。</w:t>
        <w:br/>
        <w:t>其次，在学校我多次找他谈话，也是鼓励的多，批评的少，比如和他算经济账，你毕业一个月能拿多少，开销是多大，你现在一个月花了多少，他也能深刻认识到这种错误，现在基本上父母给多少花多少，也很少问同学借钱了。</w:t>
        <w:br/>
        <w:t>最后给予他充分信任，比如周六他说要去亲戚家，我就给他出去，然后周六晚上我从别的同学那边了解，每次都能较早的回来，实在回不来的时候，每次也都能给我打电话，说明情况。</w:t>
        <w:br/>
        <w:br/>
        <w:br/>
        <w:t>一学期下来，班级各项工作都能井然有序的进行，有时候我因为工作安排需要外出，只要将相关工作布置给班干就行了；最后几周，因为10中德班满师考试，各项准备工作较多，基本上很少去班里，但是班级依然能保持良好的秩序，似乎我无论在不在，班级都能保证良好的运转。</w:t>
        <w:br/>
        <w:br/>
        <w:br/>
        <w:t>最后我觉得班级管理不在于素质好的学生多与少，也不在于人数的多与少，关键是班主任是否有合适的管班思路，在这个思路指导下找到一剂治班良方，事半功倍。</w:t>
        <w:br/>
        <w:br/>
        <w:br/>
        <w:t>◆孙杲</w:t>
        <w:br/>
        <w:br/>
        <w:t>做班主任难，做中职学校的班主任更难，做好中职学校二手班的班主任难上加难。</w:t>
        <w:br/>
        <w:t>2011年春季我接手两个二手班，奇瑞1班和奇瑞2班，其中奇瑞2班背景最复杂，人员来自10秋招初汽制专业全校最“有名”的几个班级，而且来自汽制5班人数居多。</w:t>
        <w:br/>
        <w:t>颓废、无所谓、涣散，校纪班规对于他们毫无概念。</w:t>
        <w:br/>
        <w:t>今天就来说说全班学生中“最不调皮”的邵同学吧。</w:t>
        <w:br/>
        <w:br/>
        <w:br/>
        <w:t>案例背景：</w:t>
        <w:br/>
        <w:br/>
        <w:t>一、学生情况</w:t>
        <w:br/>
        <w:br/>
        <w:t>班级某男生——邵某,合肥本地学生，性格倔强，不服管教，逆反心理严重。</w:t>
        <w:br/>
        <w:t>早晚自习经常迟到，课堂睡觉、玩手机，并且喜欢周五下午上完课私自外出上网包夜，第二天回家。</w:t>
        <w:br/>
        <w:t>对于老师的批评教育当成耳边风，而且还表现出一副爱理不理、不服气的样子，甚至还和老师顶嘴。</w:t>
        <w:br/>
        <w:br/>
        <w:br/>
        <w:t>二、事件</w:t>
        <w:br/>
        <w:br/>
        <w:t>周五晚自习第一节课考勤员打电话告诉我邵某不在班。</w:t>
        <w:br/>
        <w:t>我立马赶到学校，安排学生去宿舍、机房、小店等地方去寻找，均不在。</w:t>
        <w:br/>
        <w:t>我意识到他可能没经过请假就外出了，打电话给他，可是电话通了却没人接。</w:t>
        <w:br/>
        <w:t>接着，我发短信给他，让他立刻回到学校来。</w:t>
        <w:br/>
        <w:t>可是短信也一去无影踪。</w:t>
        <w:br/>
        <w:t>周日下午我到校，晚自习前我让班长带他到办公室，我“平静”地问他，他先是告诉我，家里有事怕我不给请假，所以私自回家了，接着又说电话是静音在充电，后来才看到短信。</w:t>
        <w:br/>
        <w:t>我当场与其家长联系，确认其是否周五晚回家，他父母告诉我，邵某周六早上到家且一到家就睡觉，睡了下午三点多才起床，可见其周五下午离校后未来回家，在外包夜上网。</w:t>
        <w:br/>
        <w:br/>
        <w:br/>
        <w:t>在整个的教育过程中，该生态度非常之差，不但一再的欺骗老师。</w:t>
        <w:br/>
        <w:t>而且还表现出一副爱理不理、不服气的样子，还跟老师发生冲突，说是班主任针对他。</w:t>
        <w:br/>
        <w:t>经过老师多方位，多层次的教育。</w:t>
        <w:br/>
        <w:t>他最终是保证以后不再犯类似的错误，如果再犯则自愿接受校纪校规处罚。</w:t>
        <w:br/>
        <w:t>介于是初犯，我原谅了他，给他一次改过自新的机会。</w:t>
        <w:br/>
        <w:br/>
        <w:br/>
        <w:t>事隔两周后，又是周五，同样事情再次上演。</w:t>
        <w:br/>
        <w:t>同样电话、短信不接。</w:t>
        <w:br/>
        <w:t>而且周日不按时返校。</w:t>
        <w:br/>
        <w:t>甚至还告诉自己的父母，班上的老师学生都针对她，不想再来学校读书，逆反心理非常严重。</w:t>
        <w:br/>
        <w:br/>
        <w:br/>
        <w:t>三、案例分析</w:t>
        <w:br/>
        <w:br/>
        <w:t>该生的叛逆行为是进入青春期的一种表现，许多青春期的孩子对大人都有一种逆反心理。</w:t>
        <w:br/>
        <w:t>他们往往把家长和老师的批评、帮助理解为与自己过不去，认为伤害了自己，因而就会表现出严重的敌对倾向。</w:t>
        <w:br/>
        <w:br/>
        <w:br/>
        <w:t>通过于学生的家长进行沟通，发现该生之所以产生逆反心理，主要有以下几个方面的原因：</w:t>
        <w:br/>
        <w:br/>
        <w:t>（一）家庭方面</w:t>
        <w:br/>
        <w:br/>
        <w:t>1、缺少关爱</w:t>
        <w:br/>
        <w:br/>
        <w:t>父母都是环卫工人，家庭条件差，祖生三代居住在五十多平米房子里，一家人为生计而每天愁苦，而忽略了对该生的教育。</w:t>
        <w:br/>
        <w:br/>
        <w:br/>
        <w:t>2、缺少交流</w:t>
        <w:br/>
        <w:br/>
        <w:t>父母早出晚归，由于忙于工作，和孩子的交流很少。</w:t>
        <w:br/>
        <w:t>对孩子的教育属于放任自流型。</w:t>
        <w:br/>
        <w:br/>
        <w:br/>
        <w:t>3、教育方式不当。</w:t>
        <w:br/>
        <w:br/>
        <w:br/>
        <w:t>该生的父母亲认为孩子长大了,不好管。</w:t>
        <w:br/>
        <w:t>对于孩子的错误不是耐心的说服教育，而是指责，经常进行打骂。</w:t>
        <w:br/>
        <w:t>使孩子产生了敌对心理。</w:t>
        <w:br/>
        <w:br/>
        <w:br/>
        <w:t>（二）学生自身</w:t>
        <w:br/>
        <w:br/>
        <w:t>1、学习态度不端正</w:t>
        <w:br/>
        <w:br/>
        <w:t>该生在学习上对自己的要求不高，上课总喜欢睡觉，不听课。</w:t>
        <w:br/>
        <w:t>课后不做作业，考前不复习。</w:t>
        <w:br/>
        <w:t>该生自己也坦白，他来学校就是为了混日子，等着学校推荐份工作，拿个中专毕业证。</w:t>
        <w:br/>
        <w:br/>
        <w:br/>
        <w:t>2、自我放弃</w:t>
        <w:br/>
        <w:br/>
        <w:t>由于该生平时就经常犯错，经常受到老师的批评，因此该生就把自己定为在差生的层面上，因此产生了破罐子破摔的心态，形成恶性循环。</w:t>
        <w:br/>
        <w:br/>
        <w:br/>
        <w:t>3、对老师有敌对态度</w:t>
        <w:br/>
        <w:br/>
        <w:t>该生外表看似成熟，其实内心非常幼稚。</w:t>
        <w:br/>
        <w:t>有着青少年特有的半幼稚半成熟的特点，使她看问题容易产生偏见。</w:t>
        <w:br/>
        <w:t>在他的观念里，认为与老师、家长对她的批评教育都是不对，认为班级的学生和老师都在针对她，因而盲目反抗，拒绝一切批评。</w:t>
        <w:br/>
        <w:br/>
        <w:br/>
        <w:t>四、教育过程</w:t>
        <w:br/>
        <w:br/>
        <w:t>（一）与学生进行多层次，多方位的沟通</w:t>
        <w:br/>
        <w:br/>
        <w:t>1、对待这类型学生要避免直接批评，不与他发生正面冲突，注意保护他的自尊心，采取以柔克刚的教育方式。</w:t>
        <w:br/>
        <w:t>每当他犯错误时，我没有像以前那样当着全班同学的面点他的名字，而是与他进行私下的交流、教育。</w:t>
        <w:br/>
        <w:t>在与他进行个别交谈时动之以情，晓之以理，耐心帮助他分清是非，意识到自己的错误，并愿意主动地去改正。</w:t>
        <w:br/>
        <w:t>逐渐缓解紧张的师生关系。</w:t>
        <w:br/>
        <w:br/>
        <w:br/>
        <w:t>2、我努力挖掘该生身上的闪光点，充分发挥其作用。</w:t>
        <w:br/>
        <w:t>通过多次的思想教育，该生迟到状况有所改进，如果该生当天没有迟到的话，我就会立即进行表扬。</w:t>
        <w:br/>
        <w:t>他上课的时候没有睡觉，我也会进行表扬。</w:t>
        <w:br/>
        <w:t>总之，只要他有一点点的改进，我就大肆表扬。</w:t>
        <w:br/>
        <w:t>通过不断的赞扬，重塑他的自信心。</w:t>
        <w:br/>
        <w:t>让他认为，自己还是可以当个好学生的。</w:t>
        <w:br/>
        <w:br/>
        <w:br/>
        <w:t>3、对其软硬兼施。</w:t>
        <w:br/>
        <w:t>如果仅仅是表扬，容易使人产生自满、自负情绪。</w:t>
        <w:br/>
        <w:t>因此在以软克刚的同时，还要软硬兼施。</w:t>
        <w:br/>
        <w:t>在全班同学的面前表扬他的同时，还要对她进行私下的教育，让他明白，他如今还存在哪些不足。</w:t>
        <w:br/>
        <w:br/>
        <w:br/>
        <w:t>4、这种顽固的逆反心理不是一、两次说服教育就可消除的，要反复抓，抓反复，平时多留意观察他的情绪变化，经常与他交流、沟通，深入了解他的内心世界，帮助他解决青春期的烦恼。</w:t>
        <w:br/>
        <w:br/>
        <w:br/>
        <w:t>5、关心他的家庭和个人实际情况，告诉他只要改正就考虑给他免学费机会。</w:t>
        <w:br/>
        <w:br/>
        <w:br/>
        <w:t>（二）与家长沟通，配合学校进行教育</w:t>
        <w:br/>
        <w:br/>
        <w:t>1、与家长取得联系，了解该生在家里的表现，与家长沟通思想，在孩子的教育问题上达成共识，以便对症下药。</w:t>
        <w:br/>
        <w:br/>
        <w:br/>
        <w:t>2、创造良好、民主的家庭环境，和孩子交朋友，多鼓励、表扬，少批评、责骂，合理对待孩子的需求，不挫伤他的自尊心，尊重他，信任他，利用亲情来感化他，慢慢地消除他的对立情绪。</w:t>
        <w:br/>
        <w:br/>
        <w:br/>
        <w:t>五、教育成果</w:t>
        <w:br/>
        <w:br/>
        <w:t>通过辅导，该生的逆反心理已逐渐消除，和同学、老师的紧张关系也得到了缓解，最大的一个变化是迟到次数减少，上课睡觉的次数也有所减少。</w:t>
        <w:br/>
        <w:t>做错了事至少能虚心接受老师的批评教育。</w:t>
        <w:br/>
        <w:t>该生与她父母交流时也表达出了解老师的苦心，明白自己确实存在不足。</w:t>
        <w:br/>
        <w:br/>
        <w:br/>
        <w:t>案例分析：</w:t>
        <w:br/>
        <w:br/>
        <w:t>找出原因，具体分析，采取适当的措施，加以正面的引导，用真心对待学生，让他感受到关爱，所谓的“问题学生”，都不成问题。</w:t>
        <w:br/>
        <w:br/>
        <w:br/>
        <w:t>——后进生转化案例分析</w:t>
        <w:br/>
        <w:br/>
        <w:t>◆汤俊</w:t>
        <w:br/>
        <w:br/>
        <w:t>班主任工作的核心是德育工作，德育工作中最令班主任头痛的是转化后进生，转化后进生是老师所肩负的重大而艰巨的任务，也是教育工作者不容推卸的责任。</w:t>
        <w:br/>
        <w:t>我班有个学生叫刘忠念。</w:t>
        <w:br/>
        <w:t>刚人学时，上课时情绪低落，睡觉、旷操，翻墙；下课胡乱打闹，同学们都嫌弃他；不做作业，多数课程不及格……看到他的不思进取，我的心都快凉了。</w:t>
        <w:br/>
        <w:t>我开始不理他，可是不理他的那几天，他反而变本加厉地闹起来，早上不出早操反而上早自习也开始迟到了。</w:t>
        <w:br/>
        <w:t>此时，我觉得逃避不了，必须正视现实！为了有针对性地做工作，我决定先打电话了解他的家庭情况。</w:t>
        <w:br/>
        <w:t>结果发现接电话的是一位70多岁的老人。</w:t>
        <w:br/>
        <w:t>我警觉了，孩子跟着爷爷奶奶生活，父母呢？我不敢多想，第二天就找到刘忠念向他了解家庭情况。</w:t>
        <w:br/>
        <w:t>这时他只告诉我他和爷爷奶奶一起生活，母亲在北京打工，其他的他不愿多谈。</w:t>
        <w:br/>
        <w:br/>
        <w:br/>
        <w:t>所以每个同学在认真学习的同时，各司其职，班级管理井然有序。</w:t>
        <w:br/>
        <w:t>一个学期下来，学生们养成了自我管理和相互管理的习惯，班级未发生违反校纪情况。</w:t>
        <w:br/>
        <w:t>任课教师对班级学习、课堂纪律都比较认可。</w:t>
        <w:br/>
        <w:br/>
        <w:br/>
        <w:t>案例二：教育个性较强的学生，易疏不宜堵。</w:t>
        <w:br/>
        <w:br/>
        <w:br/>
        <w:t>中专学生大都处在青春期，性格强，较为叛逆，很多学生家长也无可奈何，如何教育这部分性格叛逆的学生，可能是每个班主任都要面临的问题。</w:t>
        <w:br/>
        <w:t>处理得好，班级风平浪静；处理的不好，班主任一学期大部分的时间就只能围着这几个学生转了。</w:t>
        <w:br/>
        <w:br/>
        <w:br/>
        <w:t>我们班也同样有个别性格强的学生，开学伊始，该学生家长也经常给我电话诉苦说和孩子沟通不了，知道了这个情况后，我开始找该生谈话，了解他的思想状况和生活习惯，过后基本把握了他的性格特征：好面子，朋友多，花钱大手大脚（一个月平均1500元），很敏感，自律性较差刚开始经常不起来做操；但是性情不坏，很少主动惹事。</w:t>
        <w:br/>
        <w:t>针对他的问题，我首先和家长沟通，来学校了我让他家长知道他在学校；他回家，家长要跟我通报何时到家。</w:t>
        <w:br/>
        <w:t>然后针对他比较叛逆，我让他父母在和他谈话的时候，少批评多鼓励。</w:t>
        <w:br/>
        <w:t>现在他父母给我打电话说小孩也愿意和他们沟通了。</w:t>
        <w:br/>
        <w:t>其次，在学校我多次找他谈话，也是鼓励的多，批评的少，比如和他算经济账，你毕业一个月能拿多少，开销是多大，你现在一个月花了多少，他也能深刻认识到这种错误，现在基本上父母给多少花多少，也很少问同学借钱了。</w:t>
        <w:br/>
        <w:t>最后给予他充分信任，比如周六他说要去亲戚家，我就给他出去，然后周六晚上我从别的同学那边了解，每次都能较早的回来，实在回不来的时候，每次也都能给我打电话，说明情况。</w:t>
        <w:br/>
        <w:br/>
        <w:br/>
        <w:t>一学期下来，班级各项工作都能井然有序的进行，有时候我因为工作安排需要外出，只要将相关工作布置给班干就行了；最后几周，因为10中德班满师考试，各项准备工作较多，基本上很少去班里，但是班级依然能保持良好的秩序，似乎我无论在不在，班级都能保证良好的运转。</w:t>
        <w:br/>
        <w:br/>
        <w:br/>
        <w:t>最后我觉得班级管理不在于素质好的学生多与少，也不在于人数的多与少，关键是班主任是否有合适的管班思路，在这个思路指导下找到一剂治班良方，事半功倍。</w:t>
        <w:br/>
        <w:br/>
        <w:br/>
        <w:t>◆孙杲</w:t>
        <w:br/>
        <w:br/>
        <w:t>做班主任难，做中职学校的班主任更难，做好中职学校二手班的班主任难上加难。</w:t>
        <w:br/>
        <w:t>2011年春季我接手两个二手班，奇瑞1班和奇瑞2班，其中奇瑞2班背景最复杂，人员来自10秋招初汽制专业全校最“有名”的几个班级，而且来自汽制5班人数居多。</w:t>
        <w:br/>
        <w:t>颓废、无所谓、涣散，校纪班规对于他们毫无概念。</w:t>
        <w:br/>
        <w:t>今天就来说说全班学生中“最不调皮”的邵同学吧。</w:t>
        <w:br/>
        <w:br/>
        <w:br/>
        <w:t>案例背景：</w:t>
        <w:br/>
        <w:br/>
        <w:t>一、学生情况</w:t>
        <w:br/>
        <w:br/>
        <w:t>班级某男生——邵某,合肥本地学生，性格倔强，不服管教，逆反心理严重。</w:t>
        <w:br/>
        <w:t>早晚自习经常迟到，课堂睡觉、玩手机，并且喜欢周五下午上完课私自外出上网包夜，第二天回家。</w:t>
        <w:br/>
        <w:t>对于老师的批评教育当成耳边风，而且还表现出一副爱理不理、不服气的样子，甚至还和老师顶嘴。</w:t>
        <w:br/>
        <w:br/>
        <w:br/>
        <w:t>二、事件</w:t>
        <w:br/>
        <w:br/>
        <w:t>周五晚自习第一节课考勤员打电话告诉我邵某不在班。</w:t>
        <w:br/>
        <w:t>我立马赶到学校，安排学生去宿舍、机房、小店等地方去寻找，均不在。</w:t>
        <w:br/>
        <w:t>我意识到他可能没经过请假就外出了，打电话给他，可是电话通了却没人接。</w:t>
        <w:br/>
        <w:t>接着，我发短信给他，让他立刻回到学校来。</w:t>
        <w:br/>
        <w:t>可是短信也一去无影踪。</w:t>
        <w:br/>
        <w:t>周日下午我到校，晚自习前我让班长带他到办公室，我“平静”地问他，他先是告诉我，家里有事怕我不给请假，所以私自回家了，接着又说电话是静音在充电，后来才看到短信。</w:t>
        <w:br/>
        <w:t>我当场与其家长联系，确认其是否周五晚回家，他父母告诉我，邵某周六早上到家且一到家就睡觉，睡了下午三点多才起床，可见其周五下午离校后未来回家，在外包夜上网。</w:t>
        <w:br/>
        <w:br/>
        <w:br/>
        <w:t>在整个的教育过程中，该生态度非常之差，不但一再的欺骗老师。</w:t>
        <w:br/>
        <w:t>而且还表现出一副爱理不理、不服气的样子，还跟老师发生冲突，说是班主任针对他。</w:t>
        <w:br/>
        <w:t>经过老师多方位，多层次的教育。</w:t>
        <w:br/>
        <w:t>他最终是保证以后不再犯类似的错误，如果再犯则自愿接受校纪校规处罚。</w:t>
        <w:br/>
        <w:t>介于是初犯，我原谅了他，给他一次改过自新的机会。</w:t>
        <w:br/>
        <w:br/>
        <w:br/>
        <w:t>事隔两周后，又是周五，同样事情再次上演。</w:t>
        <w:br/>
        <w:t>同样电话、短信不接。</w:t>
        <w:br/>
        <w:t>而且周日不按时返校。</w:t>
        <w:br/>
        <w:t>甚至还告诉自己的父母，班上的老师学生都针对她，不想再来学校读书，逆反心理非常严重。</w:t>
        <w:br/>
        <w:br/>
        <w:br/>
        <w:t>三、案例分析</w:t>
        <w:br/>
        <w:br/>
        <w:t>该生的叛逆行为是进入青春期的一种表现，许多青春期的孩子对大人都有一种逆反心理。</w:t>
        <w:br/>
        <w:t>他们往往把家长和老师的批评、帮助理解为与自己过不去，认为伤害了自己，因而就会表现出严重的敌对倾向。</w:t>
        <w:br/>
        <w:br/>
        <w:br/>
        <w:t>通过于学生的家长进行沟通，发现该生之所以产生逆反心理，主要有以下几个方面的原因：</w:t>
        <w:br/>
        <w:br/>
        <w:t>（一）家庭方面</w:t>
        <w:br/>
        <w:br/>
        <w:t>1、缺少关爱</w:t>
        <w:br/>
        <w:br/>
        <w:t>父母都是环卫工人，家庭条件差，祖生三代居住在五十多平米房子里，一家人为生计而每天愁苦，而忽略了对该生的教育。</w:t>
        <w:br/>
        <w:br/>
        <w:br/>
        <w:t>2、缺少交流</w:t>
        <w:br/>
        <w:br/>
        <w:t>父母早出晚归，由于忙于工作，和孩子的交流很少。</w:t>
        <w:br/>
        <w:t>对孩子的教育属于放任自流型。</w:t>
        <w:br/>
        <w:br/>
        <w:br/>
        <w:t>3、教育方式不当。</w:t>
        <w:br/>
        <w:br/>
        <w:br/>
        <w:t>该生的父母亲认为孩子长大了,不好管。</w:t>
        <w:br/>
        <w:t>对于孩子的错误不是耐心的说服教育，而是指责，经常进行打骂。</w:t>
        <w:br/>
        <w:t>使孩子产生了敌对心理。</w:t>
        <w:br/>
        <w:br/>
        <w:br/>
        <w:t>（二）学生自身</w:t>
        <w:br/>
        <w:br/>
        <w:t>1、学习态度不端正</w:t>
        <w:br/>
        <w:br/>
        <w:t>该生在学习上对自己的要求不高，上课总喜欢睡觉，不听课。</w:t>
        <w:br/>
        <w:t>课后不做作业，考前不复习。</w:t>
        <w:br/>
        <w:t>该生自己也坦白，他来学校就是为了混日子，等着学校推荐份工作，拿个中专毕业证。</w:t>
        <w:br/>
        <w:br/>
        <w:br/>
        <w:t>2、自我放弃</w:t>
        <w:br/>
        <w:br/>
        <w:t>由于该生平时就经常犯错，经常受到老师的批评，因此该生就把自己定为在差生的层面上，因此产生了破罐子破摔的心态，形成恶性循环。</w:t>
        <w:br/>
        <w:br/>
        <w:br/>
        <w:t>3、对老师有敌对态度</w:t>
        <w:br/>
        <w:br/>
        <w:t>该生外表看似成熟，其实内心非常幼稚。</w:t>
        <w:br/>
        <w:t>有着青少年特有的半幼稚半成熟的特点，使她看问题容易产生偏见。</w:t>
        <w:br/>
        <w:t>在他的观念里，认为与老师、家长对她的批评教育都是不对，认为班级的学生和老师都在针对她，因而盲目反抗，拒绝一切批评。</w:t>
        <w:br/>
        <w:br/>
        <w:br/>
        <w:t>四、教育过程</w:t>
        <w:br/>
        <w:br/>
        <w:t>（一）与学生进行多层次，多方位的沟通</w:t>
        <w:br/>
        <w:br/>
        <w:t>1、对待这类型学生要避免直接批评，不与他发生正面冲突，注意保护他的自尊心，采取以柔克刚的教育方式。</w:t>
        <w:br/>
        <w:t>每当他犯错误时，我没有像以前那样当着全班同学的面点他的名字，而是与他进行私下的交流、教育。</w:t>
        <w:br/>
        <w:t>在与他进行个别交谈时动之以情，晓之以理，耐心帮助他分清是非，意识到自己的错误，并愿意主动地去改正。</w:t>
        <w:br/>
        <w:t>逐渐缓解紧张的师生关系。</w:t>
        <w:br/>
        <w:br/>
        <w:br/>
        <w:t>2、我努力挖掘该生身上的闪光点，充分发挥其作用。</w:t>
        <w:br/>
        <w:t>通过多次的思想教育，该生迟到状况有所改进，如果该生当天没有迟到的话，我就会立即进行表扬。</w:t>
        <w:br/>
        <w:t>他上课的时候没有睡觉，我也会进行表扬。</w:t>
        <w:br/>
        <w:t>总之，只要他有一点点的改进，我就大肆表扬。</w:t>
        <w:br/>
        <w:t>通过不断的赞扬，重塑他的自信心。</w:t>
        <w:br/>
        <w:t>让他认为，自己还是可以当个好学生的。</w:t>
        <w:br/>
        <w:br/>
        <w:br/>
        <w:t>3、对其软硬兼施。</w:t>
        <w:br/>
        <w:t>如果仅仅是表扬，容易使人产生自满、自负情绪。</w:t>
        <w:br/>
        <w:t>因此在以软克刚的同时，还要软硬兼施。</w:t>
        <w:br/>
        <w:t>在全班同学的面前表扬他的同时，还要对她进行私下的教育，让他明白，他如今还存在哪些不足。</w:t>
        <w:br/>
        <w:br/>
        <w:br/>
        <w:t>4、这种顽固的逆反心理不是一、两次说服教育就可消除的，要反复抓，抓反复，平时多留意观察他的情绪变化，经常与他交流、沟通，深入了解他的内心世界，帮助他解决青春期的烦恼。</w:t>
        <w:br/>
        <w:br/>
        <w:br/>
        <w:t>5、关心他的家庭和个人实际情况，告诉他只要改正就考虑给他免学费机会。</w:t>
        <w:br/>
        <w:br/>
        <w:br/>
        <w:t>（二）与家长沟通，配合学校进行教育</w:t>
        <w:br/>
        <w:br/>
        <w:t>1、与家长取得联系，了解该生在家里的表现，与家长沟通思想，在孩子的教育问题上达成共识，以便对症下药。</w:t>
        <w:br/>
        <w:br/>
        <w:br/>
        <w:t>2、创造良好、民主的家庭环境，和孩子交朋友，多鼓励、表扬，少批评、责骂，合理对待孩子的需求，不挫伤他的自尊心，尊重他，信任他，利用亲情来感化他，慢慢地消除他的对立情绪。</w:t>
        <w:br/>
        <w:br/>
        <w:br/>
        <w:t>五、教育成果</w:t>
        <w:br/>
        <w:br/>
        <w:t>通过辅导，该生的逆反心理已逐渐消除，和同学、老师的紧张关系也得到了缓解，最大的一个变化是迟到次数减少，上课睡觉的次数也有所减少。</w:t>
        <w:br/>
        <w:t>做错了事至少能虚心接受老师的批评教育。</w:t>
        <w:br/>
        <w:t>该生与她父母交流时也表达出了解老师的苦心，明白自己确实存在不足。</w:t>
        <w:br/>
        <w:br/>
        <w:br/>
        <w:t>案例分析：</w:t>
        <w:br/>
        <w:br/>
        <w:t>找出原因，具体分析，采取适当的措施，加以正面的引导，用真心对待学生，让他感受到关爱，所谓的“问题学生”，都不成问题。</w:t>
        <w:br/>
        <w:br/>
        <w:br/>
        <w:t>——后进生转化案例分析</w:t>
        <w:br/>
        <w:br/>
        <w:t>◆汤俊</w:t>
        <w:br/>
        <w:br/>
        <w:t>班主任工作的核心是德育工作，德育工作中最令班主任头痛的是转化后进生，转化后进生是老师所肩负的重大而艰巨的任务，也是教育工作者不容推卸的责任。</w:t>
        <w:br/>
        <w:t>我班有个学生叫刘忠念。</w:t>
        <w:br/>
        <w:t>刚人学时，上课时情绪低落，睡觉、旷操，翻墙；下课胡乱打闹，同学们都嫌弃他；不做作业，多数课程不及格……看到他的不思进取，我的心都快凉了。</w:t>
        <w:br/>
        <w:t>我开始不理他，可是不理他的那几天，他反而变本加厉地闹起来，早上不出早操反而上早自习也开始迟到了。</w:t>
        <w:br/>
        <w:t>此时，我觉得逃避不了，必须正视现实！为了有针对性地做工作，我决定先打电话了解他的家庭情况。</w:t>
        <w:br/>
        <w:t>结果发现接电话的是一位70多岁的老人。</w:t>
        <w:br/>
        <w:t>我警觉了，孩子跟着爷爷奶奶生活，父母呢？我不敢多想，第二天就找到刘忠念向他了解家庭情况。</w:t>
        <w:br/>
        <w:t>这时他只告诉我他和爷爷奶奶一起生活，母亲在北京打工，其他的他不愿多谈。</w:t>
        <w:br/>
        <w:br/>
        <w:br/>
        <w:t>一次做完课间操，刘忠念去场地驾训，在路上与一名同学玩耍，不小心将自己手臂桡骨摔骨折，伤势严重。</w:t>
        <w:br/>
        <w:t>一接到电话我立刻放下手中工作，送他去了双凤医院急诊，到了医院，我支付了急诊所需的费用，并陪在他的身边，由于要做各项检查，和等家人的到来，我和他在一起聊起天来。</w:t>
        <w:br/>
        <w:t>我给他买了中饭，自己却没有吃，让他感觉内疚。</w:t>
        <w:br/>
        <w:t>渐渐他和我的话多了起来，告诉我父母的情况。</w:t>
        <w:br/>
        <w:t>父亲在他小时就入狱改造去了，母亲抛弃他，把他留给年迈的爷爷奶奶。</w:t>
        <w:br/>
        <w:t>这时我看到他本人有愧疚之心，于是我乘热打铁，攻击其心理。</w:t>
        <w:br/>
        <w:t>第一，从他爷爷、奶奶做攻击点，让他知道爷奶的艰辛，第二，从自强谈起，让他理解穷人孩子早当家，好好学习，回报家人。</w:t>
        <w:br/>
        <w:t>总结一下他今天的自暴自弃是由于：家庭的巨变，使他的性格也发生的变化，开始慢慢的变得自卑，敏感，厌学了，但他理解母亲的不容易。</w:t>
        <w:br/>
        <w:br/>
        <w:br/>
        <w:t>于是我开始设法多接近他，并提示他多参加有益的文体活动。</w:t>
        <w:br/>
        <w:t>通过几次的接触，我与他慢慢交上了朋友。</w:t>
        <w:br/>
        <w:t>同时我也与他的母亲取得了联系并进行了协商，多关心一下孩子，让孩子快点进不起来。</w:t>
        <w:br/>
        <w:t>后来，我便加强攻势：一边与他玩一边与他交流讨论生活，从生活上照顾她，进而讨论学习，不动声色地教他遵守纪律，团结同学，努力学习。</w:t>
        <w:br/>
        <w:t>只要他的学习有一点进步时就及时给予表扬、激励……使他处处感到老师在关心他，信赖他。</w:t>
        <w:br/>
        <w:t>他也逐渐明白了做人的道理，明确了学习的目的，也有了学习的动力，让他明白他才是家中的男子汉，让他慢慢承担起自己应该承担你的责任，成为爷爷奶奶的保护伞。</w:t>
        <w:br/>
        <w:t>通过半学期的努力，他上课开始认真起来，作业也能依时上交，各科测试成绩都能达到及格。</w:t>
        <w:br/>
        <w:t>与同学之间的关系也改善了，各科任老师都夸奖起他。</w:t>
        <w:br/>
        <w:t>在良好的纪律保证之下，他的学习成绩得到迅速的提高。</w:t>
        <w:br/>
        <w:t>在期末检测中他也成为了我班进步最大的学生。</w:t>
        <w:br/>
        <w:t>刘忠念的情况比较特殊，主要来自缺乏家庭的温暖，因此，搭建师生心灵相通的桥梁，用关爱唤起他的自信心、进取心，使之改正缺点，然后引导并激励他努力学习，从而为品学兼优的学生。</w:t>
        <w:br/>
        <w:br/>
        <w:br/>
        <w:t>◆孙杲</w:t>
        <w:br/>
        <w:br/>
        <w:t>做班主任难，做中职学校的班主任更难，做好中职学校二手班的班主任难上加难。</w:t>
        <w:br/>
        <w:t>2011年春季我接手两个二手班，奇瑞1班和奇瑞2班，其中奇瑞2班背景最复杂，人员来自10秋招初汽制专业全校最“有名”的几个班级，而且来自汽制5班人数居多。</w:t>
        <w:br/>
        <w:t>颓废、无所谓、涣散，校纪班规对于他们毫无概念。</w:t>
        <w:br/>
        <w:t>今天就来说说全班学生中“最不调皮”的邵同学吧。</w:t>
        <w:br/>
        <w:br/>
        <w:br/>
        <w:t>案例背景：</w:t>
        <w:br/>
        <w:br/>
        <w:t>一、学生情况</w:t>
        <w:br/>
        <w:br/>
        <w:t>班级某男生——邵某,合肥本地学生，性格倔强，不服管教，逆反心理严重。</w:t>
        <w:br/>
        <w:t>早晚自习经常迟到，课堂睡觉、玩手机，并且喜欢周五下午上完课私自外出上网包夜，第二天回家。</w:t>
        <w:br/>
        <w:t>对于老师的批评教育当成耳边风，而且还表现出一副爱理不理、不服气的样子，甚至还和老师顶嘴。</w:t>
        <w:br/>
        <w:br/>
        <w:br/>
        <w:t>二、事件</w:t>
        <w:br/>
        <w:br/>
        <w:t>周五晚自习第一节课考勤员打电话告诉我邵某不在班。</w:t>
        <w:br/>
        <w:t>我立马赶到学校，安排学生去宿舍、机房、小店等地方去寻找，均不在。</w:t>
        <w:br/>
        <w:t>我意识到他可能没经过请假就外出了，打电话给他，可是电话通了却没人接。</w:t>
        <w:br/>
        <w:t>接着，我发短信给他，让他立刻回到学校来。</w:t>
        <w:br/>
        <w:t>可是短信也一去无影踪。</w:t>
        <w:br/>
        <w:t>周日下午我到校，晚自习前我让班长带他到办公室，我“平静”地问他，他先是告诉我，家里有事怕我不给请假，所以私自回家了，接着又说电话是静音在充电，后来才看到短信。</w:t>
        <w:br/>
        <w:t>我当场与其家长联系，确认其是否周五晚回家，他父母告诉我，邵某周六早上到家且一到家就睡觉，睡了下午三点多才起床，可见其周五下午离校后未来回家，在外包夜上网。</w:t>
        <w:br/>
        <w:br/>
        <w:br/>
        <w:t>在整个的教育过程中，该生态度非常之差，不但一再的欺骗老师。</w:t>
        <w:br/>
        <w:t>而且还表现出一副爱理不理、不服气的样子，还跟老师发生冲突，说是班主任针对他。</w:t>
        <w:br/>
        <w:t>经过老师多方位，多层次的教育。</w:t>
        <w:br/>
        <w:t>他最终是保证以后不再犯类似的错误，如果再犯则自愿接受校纪校规处罚。</w:t>
        <w:br/>
        <w:t>介于是初犯，我原谅了他，给他一次改过自新的机会。</w:t>
        <w:br/>
        <w:br/>
        <w:br/>
        <w:t>事隔两周后，又是周五，同样事情再次上演。</w:t>
        <w:br/>
        <w:t>同样电话、短信不接。</w:t>
        <w:br/>
        <w:t>而且周日不按时返校。</w:t>
        <w:br/>
        <w:t>甚至还告诉自己的父母，班上的老师学生都针对她，不想再来学校读书，逆反心理非常严重。</w:t>
        <w:br/>
        <w:br/>
        <w:br/>
        <w:t>三、案例分析</w:t>
        <w:br/>
        <w:br/>
        <w:t>该生的叛逆行为是进入青春期的一种表现，许多青春期的孩子对大人都有一种逆反心理。</w:t>
        <w:br/>
        <w:t>他们往往把家长和老师的批评、帮助理解为与自己过不去，认为伤害了自己，因而就会表现出严重的敌对倾向。</w:t>
        <w:br/>
        <w:br/>
        <w:br/>
        <w:t>通过于学生的家长进行沟通，发现该生之所以产生逆反心理，主要有以下几个方面的原因：</w:t>
        <w:br/>
        <w:br/>
        <w:t>（一）家庭方面</w:t>
        <w:br/>
        <w:br/>
        <w:t>1、缺少关爱</w:t>
        <w:br/>
        <w:br/>
        <w:t>父母都是环卫工人，家庭条件差，祖生三代居住在五十多平米房子里，一家人为生计而每天愁苦，而忽略了对该生的教育。</w:t>
        <w:br/>
        <w:br/>
        <w:br/>
        <w:t>2、缺少交流</w:t>
        <w:br/>
        <w:br/>
        <w:t>父母早出晚归，由于忙于工作，和孩子的交流很少。</w:t>
        <w:br/>
        <w:t>对孩子的教育属于放任自流型。</w:t>
        <w:br/>
        <w:br/>
        <w:br/>
        <w:t>3、教育方式不当。</w:t>
        <w:br/>
        <w:br/>
        <w:br/>
        <w:t>该生的父母亲认为孩子长大了,不好管。</w:t>
        <w:br/>
        <w:t>对于孩子的错误不是耐心的说服教育，而是指责，经常进行打骂。</w:t>
        <w:br/>
        <w:t>使孩子产生了敌对心理。</w:t>
        <w:br/>
        <w:br/>
        <w:br/>
        <w:t>（二）学生自身</w:t>
        <w:br/>
        <w:br/>
        <w:t>1、学习态度不端正</w:t>
        <w:br/>
        <w:br/>
        <w:t>该生在学习上对自己的要求不高，上课总喜欢睡觉，不听课。</w:t>
        <w:br/>
        <w:t>课后不做作业，考前不复习。</w:t>
        <w:br/>
        <w:t>该生自己也坦白，他来学校就是为了混日子，等着学校推荐份工作，拿个中专毕业证。</w:t>
        <w:br/>
        <w:br/>
        <w:br/>
        <w:t>2、自我放弃</w:t>
        <w:br/>
        <w:br/>
        <w:t>由于该生平时就经常犯错，经常受到老师的批评，因此该生就把自己定为在差生的层面上，因此产生了破罐子破摔的心态，形成恶性循环。</w:t>
        <w:br/>
        <w:br/>
        <w:br/>
        <w:t>3、对老师有敌对态度</w:t>
        <w:br/>
        <w:br/>
        <w:t>该生外表看似成熟，其实内心非常幼稚。</w:t>
        <w:br/>
        <w:t>有着青少年特有的半幼稚半成熟的特点，使她看问题容易产生偏见。</w:t>
        <w:br/>
        <w:t>在他的观念里，认为与老师、家长对她的批评教育都是不对，认为班级的学生和老师都在针对她，因而盲目反抗，拒绝一切批评。</w:t>
        <w:br/>
        <w:br/>
        <w:br/>
        <w:t>四、教育过程</w:t>
        <w:br/>
        <w:br/>
        <w:t>（一）与学生进行多层次，多方位的沟通</w:t>
        <w:br/>
        <w:br/>
        <w:t>1、对待这类型学生要避免直接批评，不与他发生正面冲突，注意保护他的自尊心，采取以柔克刚的教育方式。</w:t>
        <w:br/>
        <w:t>每当他犯错误时，我没有像以前那样当着全班同学的面点他的名字，而是与他进行私下的交流、教育。</w:t>
        <w:br/>
        <w:t>在与他进行个别交谈时动之以情，晓之以理，耐心帮助他分清是非，意识到自己的错误，并愿意主动地去改正。</w:t>
        <w:br/>
        <w:t>逐渐缓解紧张的师生关系。</w:t>
        <w:br/>
        <w:br/>
        <w:br/>
        <w:t>2、我努力挖掘该生身上的闪光点，充分发挥其作用。</w:t>
        <w:br/>
        <w:t>通过多次的思想教育，该生迟到状况有所改进，如果该生当天没有迟到的话，我就会立即进行表扬。</w:t>
        <w:br/>
        <w:t>他上课的时候没有睡觉，我也会进行表扬。</w:t>
        <w:br/>
        <w:t>总之，只要他有一点点的改进，我就大肆表扬。</w:t>
        <w:br/>
        <w:t>通过不断的赞扬，重塑他的自信心。</w:t>
        <w:br/>
        <w:t>让他认为，自己还是可以当个好学生的。</w:t>
        <w:br/>
        <w:br/>
        <w:br/>
        <w:t>3、对其软硬兼施。</w:t>
        <w:br/>
        <w:t>如果仅仅是表扬，容易使人产生自满、自负情绪。</w:t>
        <w:br/>
        <w:t>因此在以软克刚的同时，还要软硬兼施。</w:t>
        <w:br/>
        <w:t>在全班同学的面前表扬他的同时，还要对她进行私下的教育，让他明白，他如今还存在哪些不足。</w:t>
        <w:br/>
        <w:br/>
        <w:br/>
        <w:t>4、这种顽固的逆反心理不是一、两次说服教育就可消除的，要反复抓，抓反复，平时多留意观察他的情绪变化，经常与他交流、沟通，深入了解他的内心世界，帮助他解决青春期的烦恼。</w:t>
        <w:br/>
        <w:br/>
        <w:br/>
        <w:t>5、关心他的家庭和个人实际情况，告诉他只要改正就考虑给他免学费机会。</w:t>
        <w:br/>
        <w:br/>
        <w:br/>
        <w:t>（二）与家长沟通，配合学校进行教育</w:t>
        <w:br/>
        <w:br/>
        <w:t>1、与家长取得联系，了解该生在家里的表现，与家长沟通思想，在孩子的教育问题上达成共识，以便对症下药。</w:t>
        <w:br/>
        <w:br/>
        <w:br/>
        <w:t>2、创造良好、民主的家庭环境，和孩子交朋友，多鼓励、表扬，少批评、责骂，合理对待孩子的需求，不挫伤他的自尊心，尊重他，信任他，利用亲情来感化他，慢慢地消除他的对立情绪。</w:t>
        <w:br/>
        <w:br/>
        <w:br/>
        <w:t>五、教育成果</w:t>
        <w:br/>
        <w:br/>
        <w:t>通过辅导，该生的逆反心理已逐渐消除，和同学、老师的紧张关系也得到了缓解，最大的一个变化是迟到次数减少，上课睡觉的次数也有所减少。</w:t>
        <w:br/>
        <w:t>做错了事至少能虚心接受老师的批评教育。</w:t>
        <w:br/>
        <w:t>该生与她父母交流时也表达出了解老师的苦心，明白自己确实存在不足。</w:t>
        <w:br/>
        <w:br/>
        <w:br/>
        <w:t>案例分析：</w:t>
        <w:br/>
        <w:br/>
        <w:t>找出原因，具体分析，采取适当的措施，加以正面的引导，用真心对待学生，让他感受到关爱，所谓的“问题学生”，都不成问题。</w:t>
        <w:br/>
        <w:br/>
        <w:br/>
        <w:t>——后进生转化案例分析</w:t>
        <w:br/>
        <w:br/>
        <w:t>◆汤俊</w:t>
        <w:br/>
        <w:br/>
        <w:t>班主任工作的核心是德育工作，德育工作中最令班主任头痛的是转化后进生，转化后进生是老师所肩负的重大而艰巨的任务，也是教育工作者不容推卸的责任。</w:t>
        <w:br/>
        <w:t>我班有个学生叫刘忠念。</w:t>
        <w:br/>
        <w:t>刚人学时，上课时情绪低落，睡觉、旷操，翻墙；下课胡乱打闹，同学们都嫌弃他；不做作业，多数课程不及格……看到他的不思进取，我的心都快凉了。</w:t>
        <w:br/>
        <w:t>我开始不理他，可是不理他的那几天，他反而变本加厉地闹起来，早上不出早操反而上早自习也开始迟到了。</w:t>
        <w:br/>
        <w:t>此时，我觉得逃避不了，必须正视现实！为了有针对性地做工作，我决定先打电话了解他的家庭情况。</w:t>
        <w:br/>
        <w:t>结果发现接电话的是一位70多岁的老人。</w:t>
        <w:br/>
        <w:t>我警觉了，孩子跟着爷爷奶奶生活，父母呢？我不敢多想，第二天就找到刘忠念向他了解家庭情况。</w:t>
        <w:br/>
        <w:t>这时他只告诉我他和爷爷奶奶一起生活，母亲在北京打工，其他的他不愿多谈。</w:t>
        <w:br/>
        <w:br/>
        <w:br/>
        <w:t>一次做完课间操，刘忠念去场地驾训，在路上与一名同学玩耍，不小心将自己手臂桡骨摔骨折，伤势严重。</w:t>
        <w:br/>
        <w:t>一接到电话我立刻放下手中工作，送他去了双凤医院急诊，到了医院，我支付了急诊所需的费用，并陪在他的身边，由于要做各项检查，和等家人的到来，我和他在一起聊起天来。</w:t>
        <w:br/>
        <w:t>我给他买了中饭，自己却没有吃，让他感觉内疚。</w:t>
        <w:br/>
        <w:t>渐渐他和我的话多了起来，告诉我父母的情况。</w:t>
        <w:br/>
        <w:t>父亲在他小时就入狱改造去了，母亲抛弃他，把他留给年迈的爷爷奶奶。</w:t>
        <w:br/>
        <w:t>这时我看到他本人有愧疚之心，于是我乘热打铁，攻击其心理。</w:t>
        <w:br/>
        <w:t>第一，从他爷爷、奶奶做攻击点，让他知道爷奶的艰辛，第二，从自强谈起，让他理解穷人孩子早当家，好好学习，回报家人。</w:t>
        <w:br/>
        <w:t>总结一下他今天的自暴自弃是由于：家庭的巨变，使他的性格也发生的变化，开始慢慢的变得自卑，敏感，厌学了，但他理解母亲的不容易。</w:t>
        <w:br/>
        <w:br/>
        <w:br/>
        <w:t>于是我开始设法多接近他，并提示他多参加有益的文体活动。</w:t>
        <w:br/>
        <w:t>通过几次的接触，我与他慢慢交上了朋友。</w:t>
        <w:br/>
        <w:t>同时我也与他的母亲取得了联系并进行了协商，多关心一下孩子，让孩子快点进不起来。</w:t>
        <w:br/>
        <w:t>后来，我便加强攻势：一边与他玩一边与他交流讨论生活，从生活上照顾她，进而讨论学习，不动声色地教他遵守纪律，团结同学，努力学习。</w:t>
        <w:br/>
        <w:t>只要他的学习有一点进步时就及时给予表扬、激励……使他处处感到老师在关心他，信赖他。</w:t>
        <w:br/>
        <w:t>他也逐渐明白了做人的道理，明确了学习的目的，也有了学习的动力，让他明白他才是家中的男子汉，让他慢慢承担起自己应该承担你的责任，成为爷爷奶奶的保护伞。</w:t>
        <w:br/>
        <w:t>通过半学期的努力，他上课开始认真起来，作业也能依时上交，各科测试成绩都能达到及格。</w:t>
        <w:br/>
        <w:t>与同学之间的关系也改善了，各科任老师都夸奖起他。</w:t>
        <w:br/>
        <w:t>在良好的纪律保证之下，他的学习成绩得到迅速的提高。</w:t>
        <w:br/>
        <w:t>在期末检测中他也成为了我班进步最大的学生。</w:t>
        <w:br/>
        <w:t>刘忠念的情况比较特殊，主要来自缺乏家庭的温暖，因此，搭建师生心灵相通的桥梁，用关爱唤起他的自信心、进取心，使之改正缺点，然后引导并激励他努力学习，从而为品学兼优的学生。</w:t>
        <w:br/>
        <w:br/>
        <w:br/>
        <w:t>◆魏雪莹</w:t>
        <w:br/>
        <w:br/>
        <w:t>班主任是班级管理工作的直接管理者和第一责任人，是搞好学校常规、班级管理工作的关键和核心，因而其地位和作用十分重要。</w:t>
        <w:br/>
        <w:t>中职学生大部分都是学习的厌倦者，行为习惯也存在较大的问题。</w:t>
        <w:br/>
        <w:br/>
        <w:br/>
        <w:t>在带班主任期间我遇见一个令人印象深刻的孩子，起初让我有点头疼，后来发现，其实，她也有很多优点，聪明、活泼、开朗、爱好体育，但就是组织纪律性差，经常违反校纪校规，隔三差五地不是迟到就是旷课，在班上的影响很不好。</w:t>
        <w:br/>
        <w:t>对此，我曾多次严厉批评，但见效不大，她根本就没当回事，你在说的时候她一句话不讲，可是事后仍然我行我素。</w:t>
        <w:br/>
        <w:br/>
        <w:br/>
        <w:t>直到一次她病了，而且不轻。</w:t>
        <w:br/>
        <w:t>我得知后急忙和一个同学一道送她上医院，并自掏腰包给她挂号取药，端茶倒水，把她当成自己的亲人一样关心，使她深受感动。</w:t>
        <w:br/>
        <w:t>借此机会，我给她讲了作为学生理应遵守学校纪律和旷课的害处及不良影响，并一改之前严厉的训斥为和蔼的谈心式的沟通方式，通过亲切交谈，我了解到其实她是一个非常懂事的孩子，母亲一个人抚养着她和不足5岁的妹妹，家里很艰苦，母亲经常为了挣钱没有时间照顾她和幼小的妹妹，于是她就肩负起照顾妹妹的重任，所以她有时的旷课都是因为要照顾妹妹导致，当得知这些后我深深的感动了，也为自己之前简单的处理方式而感到自责。</w:t>
        <w:br/>
        <w:br/>
        <w:br/>
        <w:t>之后我们又聊了很多，她渐渐也对我敞开了心扉，通过这次谈话后我发觉我和她心中的距离拉近了很多，彼此多了一份理解和信任，从那天起她往我办公室跑的次数逐渐多起来，有什么事了都会找我聊聊天，并主动要求想做班级的体育委员，于是在以后的相处中我有意放大她身上的优点，鼓励感化为主小惩罚为辅，班级有集体活动我也有意让他负责。</w:t>
        <w:br/>
        <w:br/>
        <w:br/>
        <w:t>事实证明，孩子都是天真无邪的，只要你付出真爱尊重和珍视他们，给她一片充满鼓励和信任的天空，她也一定会回报给你一份天真一份喜悦。</w:t>
        <w:br/>
        <w:t>最后我要说作为教师不应以学生的一个缺点而全盘否定，哪怕只是一个微不足道的优点，在我们这都要无限的放大，俗话说好孩子是夸出来的嘛，每个孩子都是有自尊心的，要能够走进他们的心灵，去发掘他们的闪光点，正面引导，有耐心循序渐进式的为他们设计改进的措施，我相信每个孩子都是能被感化的。</w:t>
        <w:br/>
        <w:br/>
        <w:br/>
        <w:t>三、案例分析</w:t>
        <w:br/>
        <w:br/>
        <w:t>该生的叛逆行为是进入青春期的一种表现，许多青春期的孩子对大人都有一种逆反心理。</w:t>
        <w:br/>
        <w:t>他们往往把家长和老师的批评、帮助理解为与自己过不去，认为伤害了自己，因而就会表现出严重的敌对倾向。</w:t>
        <w:br/>
        <w:br/>
        <w:br/>
        <w:t>通过于学生的家长进行沟通，发现该生之所以产生逆反心理，主要有以下几个方面的原因：</w:t>
        <w:br/>
        <w:br/>
        <w:t>（一）家庭方面</w:t>
        <w:br/>
        <w:br/>
        <w:t>1、缺少关爱</w:t>
        <w:br/>
        <w:br/>
        <w:t>父母都是环卫工人，家庭条件差，祖生三代居住在五十多平米房子里，一家人为生计而每天愁苦，而忽略了对该生的教育。</w:t>
        <w:br/>
        <w:br/>
        <w:br/>
        <w:t>2、缺少交流</w:t>
        <w:br/>
        <w:br/>
        <w:t>父母早出晚归，由于忙于工作，和孩子的交流很少。</w:t>
        <w:br/>
        <w:t>对孩子的教育属于放任自流型。</w:t>
        <w:br/>
        <w:br/>
        <w:br/>
        <w:t>3、教育方式不当。</w:t>
        <w:br/>
        <w:br/>
        <w:br/>
        <w:t>该生的父母亲认为孩子长大了,不好管。</w:t>
        <w:br/>
        <w:t>对于孩子的错误不是耐心的说服教育，而是指责，经常进行打骂。</w:t>
        <w:br/>
        <w:t>使孩子产生了敌对心理。</w:t>
        <w:br/>
        <w:br/>
        <w:br/>
        <w:t>（二）学生自身</w:t>
        <w:br/>
        <w:br/>
        <w:t>1、学习态度不端正</w:t>
        <w:br/>
        <w:br/>
        <w:t>该生在学习上对自己的要求不高，上课总喜欢睡觉，不听课。</w:t>
        <w:br/>
        <w:t>课后不做作业，考前不复习。</w:t>
        <w:br/>
        <w:t>该生自己也坦白，他来学校就是为了混日子，等着学校推荐份工作，拿个中专毕业证。</w:t>
        <w:br/>
        <w:br/>
        <w:br/>
        <w:t>2、自我放弃</w:t>
        <w:br/>
        <w:br/>
        <w:t>由于该生平时就经常犯错，经常受到老师的批评，因此该生就把自己定为在差生的层面上，因此产生了破罐子破摔的心态，形成恶性循环。</w:t>
        <w:br/>
        <w:br/>
        <w:br/>
        <w:t>3、对老师有敌对态度</w:t>
        <w:br/>
        <w:br/>
        <w:t>该生外表看似成熟，其实内心非常幼稚。</w:t>
        <w:br/>
        <w:t>有着青少年特有的半幼稚半成熟的特点，使她看问题容易产生偏见。</w:t>
        <w:br/>
        <w:t>在他的观念里，认为与老师、家长对她的批评教育都是不对，认为班级的学生和老师都在针对她，因而盲目反抗，拒绝一切批评。</w:t>
        <w:br/>
        <w:br/>
        <w:br/>
        <w:t>四、教育过程</w:t>
        <w:br/>
        <w:br/>
        <w:t>（一）与学生进行多层次，多方位的沟通</w:t>
        <w:br/>
        <w:br/>
        <w:t>1、对待这类型学生要避免直接批评，不与他发生正面冲突，注意保护他的自尊心，采取以柔克刚的教育方式。</w:t>
        <w:br/>
        <w:t>每当他犯错误时，我没有像以前那样当着全班同学的面点他的名字，而是与他进行私下的交流、教育。</w:t>
        <w:br/>
        <w:t>在与他进行个别交谈时动之以情，晓之以理，耐心帮助他分清是非，意识到自己的错误，并愿意主动地去改正。</w:t>
        <w:br/>
        <w:t>逐渐缓解紧张的师生关系。</w:t>
        <w:br/>
        <w:br/>
        <w:br/>
        <w:t>2、我努力挖掘该生身上的闪光点，充分发挥其作用。</w:t>
        <w:br/>
        <w:t>通过多次的思想教育，该生迟到状况有所改进，如果该生当天没有迟到的话，我就会立即进行表扬。</w:t>
        <w:br/>
        <w:t>他上课的时候没有睡觉，我也会进行表扬。</w:t>
        <w:br/>
        <w:t>总之，只要他有一点点的改进，我就大肆表扬。</w:t>
        <w:br/>
        <w:t>通过不断的赞扬，重塑他的自信心。</w:t>
        <w:br/>
        <w:t>让他认为，自己还是可以当个好学生的。</w:t>
        <w:br/>
        <w:br/>
        <w:br/>
        <w:t>3、对其软硬兼施。</w:t>
        <w:br/>
        <w:t>如果仅仅是表扬，容易使人产生自满、自负情绪。</w:t>
        <w:br/>
        <w:t>因此在以软克刚的同时，还要软硬兼施。</w:t>
        <w:br/>
        <w:t>在全班同学的面前表扬他的同时，还要对她进行私下的教育，让他明白，他如今还存在哪些不足。</w:t>
        <w:br/>
        <w:br/>
        <w:br/>
        <w:t>4、这种顽固的逆反心理不是一、两次说服教育就可消除的，要反复抓，抓反复，平时多留意观察他的情绪变化，经常与他交流、沟通，深入了解他的内心世界，帮助他解决青春期的烦恼。</w:t>
        <w:br/>
        <w:br/>
        <w:br/>
        <w:t>5、关心他的家庭和个人实际情况，告诉他只要改正就考虑给他免学费机会。</w:t>
        <w:br/>
        <w:br/>
        <w:br/>
        <w:t>（二）与家长沟通，配合学校进行教育</w:t>
        <w:br/>
        <w:br/>
        <w:t>1、与家长取得联系，了解该生在家里的表现，与家长沟通思想，在孩子的教育问题上达成共识，以便对症下药。</w:t>
        <w:br/>
        <w:br/>
        <w:br/>
        <w:t>2、创造良好、民主的家庭环境，和孩子交朋友，多鼓励、表扬，少批评、责骂，合理对待孩子的需求，不挫伤他的自尊心，尊重他，信任他，利用亲情来感化他，慢慢地消除他的对立情绪。</w:t>
        <w:br/>
        <w:br/>
        <w:br/>
        <w:t>五、教育成果</w:t>
        <w:br/>
        <w:br/>
        <w:t>通过辅导，该生的逆反心理已逐渐消除，和同学、老师的紧张关系也得到了缓解，最大的一个变化是迟到次数减少，上课睡觉的次数也有所减少。</w:t>
        <w:br/>
        <w:t>做错了事至少能虚心接受老师的批评教育。</w:t>
        <w:br/>
        <w:t>该生与她父母交流时也表达出了解老师的苦心，明白自己确实存在不足。</w:t>
        <w:br/>
        <w:br/>
        <w:br/>
        <w:t>案例分析：</w:t>
        <w:br/>
        <w:br/>
        <w:t>找出原因，具体分析，采取适当的措施，加以正面的引导，用真心对待学生，让他感受到关爱，所谓的“问题学生”，都不成问题。</w:t>
        <w:br/>
        <w:br/>
        <w:br/>
        <w:t>——后进生转化案例分析</w:t>
        <w:br/>
        <w:br/>
        <w:t>◆汤俊</w:t>
        <w:br/>
        <w:br/>
        <w:t>班主任工作的核心是德育工作，德育工作中最令班主任头痛的是转化后进生，转化后进生是老师所肩负的重大而艰巨的任务，也是教育工作者不容推卸的责任。</w:t>
        <w:br/>
        <w:t>我班有个学生叫刘忠念。</w:t>
        <w:br/>
        <w:t>刚人学时，上课时情绪低落，睡觉、旷操，翻墙；下课胡乱打闹，同学们都嫌弃他；不做作业，多数课程不及格……看到他的不思进取，我的心都快凉了。</w:t>
        <w:br/>
        <w:t>我开始不理他，可是不理他的那几天，他反而变本加厉地闹起来，早上不出早操反而上早自习也开始迟到了。</w:t>
        <w:br/>
        <w:t>此时，我觉得逃避不了，必须正视现实！为了有针对性地做工作，我决定先打电话了解他的家庭情况。</w:t>
        <w:br/>
        <w:t>结果发现接电话的是一位70多岁的老人。</w:t>
        <w:br/>
        <w:t>我警觉了，孩子跟着爷爷奶奶生活，父母呢？我不敢多想，第二天就找到刘忠念向他了解家庭情况。</w:t>
        <w:br/>
        <w:t>这时他只告诉我他和爷爷奶奶一起生活，母亲在北京打工，其他的他不愿多谈。</w:t>
        <w:br/>
        <w:br/>
        <w:br/>
        <w:t>一次做完课间操，刘忠念去场地驾训，在路上与一名同学玩耍，不小心将自己手臂桡骨摔骨折，伤势严重。</w:t>
        <w:br/>
        <w:t>一接到电话我立刻放下手中工作，送他去了双凤医院急诊，到了医院，我支付了急诊所需的费用，并陪在他的身边，由于要做各项检查，和等家人的到来，我和他在一起聊起天来。</w:t>
        <w:br/>
        <w:t>我给他买了中饭，自己却没有吃，让他感觉内疚。</w:t>
        <w:br/>
        <w:t>渐渐他和我的话多了起来，告诉我父母的情况。</w:t>
        <w:br/>
        <w:t>父亲在他小时就入狱改造去了，母亲抛弃他，把他留给年迈的爷爷奶奶。</w:t>
        <w:br/>
        <w:t>这时我看到他本人有愧疚之心，于是我乘热打铁，攻击其心理。</w:t>
        <w:br/>
        <w:t>第一，从他爷爷、奶奶做攻击点，让他知道爷奶的艰辛，第二，从自强谈起，让他理解穷人孩子早当家，好好学习，回报家人。</w:t>
        <w:br/>
        <w:t>总结一下他今天的自暴自弃是由于：家庭的巨变，使他的性格也发生的变化，开始慢慢的变得自卑，敏感，厌学了，但他理解母亲的不容易。</w:t>
        <w:br/>
        <w:br/>
        <w:br/>
        <w:t>于是我开始设法多接近他，并提示他多参加有益的文体活动。</w:t>
        <w:br/>
        <w:t>通过几次的接触，我与他慢慢交上了朋友。</w:t>
        <w:br/>
        <w:t>同时我也与他的母亲取得了联系并进行了协商，多关心一下孩子，让孩子快点进不起来。</w:t>
        <w:br/>
        <w:t>后来，我便加强攻势：一边与他玩一边与他交流讨论生活，从生活上照顾她，进而讨论学习，不动声色地教他遵守纪律，团结同学，努力学习。</w:t>
        <w:br/>
        <w:t>只要他的学习有一点进步时就及时给予表扬、激励……使他处处感到老师在关心他，信赖他。</w:t>
        <w:br/>
        <w:t>他也逐渐明白了做人的道理，明确了学习的目的，也有了学习的动力，让他明白他才是家中的男子汉，让他慢慢承担起自己应该承担你的责任，成为爷爷奶奶的保护伞。</w:t>
        <w:br/>
        <w:t>通过半学期的努力，他上课开始认真起来，作业也能依时上交，各科测试成绩都能达到及格。</w:t>
        <w:br/>
        <w:t>与同学之间的关系也改善了，各科任老师都夸奖起他。</w:t>
        <w:br/>
        <w:t>在良好的纪律保证之下，他的学习成绩得到迅速的提高。</w:t>
        <w:br/>
        <w:t>在期末检测中他也成为了我班进步最大的学生。</w:t>
        <w:br/>
        <w:t>刘忠念的情况比较特殊，主要来自缺乏家庭的温暖，因此，搭建师生心灵相通的桥梁，用关爱唤起他的自信心、进取心，使之改正缺点，然后引导并激励他努力学习，从而为品学兼优的学生。</w:t>
        <w:br/>
        <w:br/>
        <w:br/>
        <w:t>◆魏雪莹</w:t>
        <w:br/>
        <w:br/>
        <w:t>班主任是班级管理工作的直接管理者和第一责任人，是搞好学校常规、班级管理工作的关键和核心，因而其地位和作用十分重要。</w:t>
        <w:br/>
        <w:t>中职学生大部分都是学习的厌倦者，行为习惯也存在较大的问题。</w:t>
        <w:br/>
        <w:br/>
        <w:br/>
        <w:t>在带班主任期间我遇见一个令人印象深刻的孩子，起初让我有点头疼，后来发现，其实，她也有很多优点，聪明、活泼、开朗、爱好体育，但就是组织纪律性差，经常违反校纪校规，隔三差五地不是迟到就是旷课，在班上的影响很不好。</w:t>
        <w:br/>
        <w:t>对此，我曾多次严厉批评，但见效不大，她根本就没当回事，你在说的时候她一句话不讲，可是事后仍然我行我素。</w:t>
        <w:br/>
        <w:br/>
        <w:br/>
        <w:t>直到一次她病了，而且不轻。</w:t>
        <w:br/>
        <w:t>我得知后急忙和一个同学一道送她上医院，并自掏腰包给她挂号取药，端茶倒水，把她当成自己的亲人一样关心，使她深受感动。</w:t>
        <w:br/>
        <w:t>借此机会，我给她讲了作为学生理应遵守学校纪律和旷课的害处及不良影响，并一改之前严厉的训斥为和蔼的谈心式的沟通方式，通过亲切交谈，我了解到其实她是一个非常懂事的孩子，母亲一个人抚养着她和不足5岁的妹妹，家里很艰苦，母亲经常为了挣钱没有时间照顾她和幼小的妹妹，于是她就肩负起照顾妹妹的重任，所以她有时的旷课都是因为要照顾妹妹导致，当得知这些后我深深的感动了，也为自己之前简单的处理方式而感到自责。</w:t>
        <w:br/>
        <w:br/>
        <w:br/>
        <w:t>之后我们又聊了很多，她渐渐也对我敞开了心扉，通过这次谈话后我发觉我和她心中的距离拉近了很多，彼此多了一份理解和信任，从那天起她往我办公室跑的次数逐渐多起来，有什么事了都会找我聊聊天，并主动要求想做班级的体育委员，于是在以后的相处中我有意放大她身上的优点，鼓励感化为主小惩罚为辅，班级有集体活动我也有意让他负责。</w:t>
        <w:br/>
        <w:br/>
        <w:br/>
        <w:t>事实证明，孩子都是天真无邪的，只要你付出真爱尊重和珍视他们，给她一片充满鼓励和信任的天空，她也一定会回报给你一份天真一份喜悦。</w:t>
        <w:br/>
        <w:t>最后我要说作为教师不应以学生的一个缺点而全盘否定，哪怕只是一个微不足道的优点，在我们这都要无限的放大，俗话说好孩子是夸出来的嘛，每个孩子都是有自尊心的，要能够走进他们的心灵，去发掘他们的闪光点，正面引导，有耐心循序渐进式的为他们设计改进的措施，我相信每个孩子都是能被感化的。</w:t>
        <w:br/>
        <w:br/>
        <w:br/>
        <w:t>◆吴长海</w:t>
        <w:br/>
        <w:br/>
        <w:t>我校作为安徽省职教援疆单位之一，于2011年10月15日迎来了130名来自天山脚下的莘莘学子。</w:t>
        <w:br/>
        <w:t>根据学校领导的安排，我承担了11秋初汽运（5）班即新疆内职2班的班主任工作。</w:t>
        <w:br/>
        <w:t>在八个月的时间里，我努力学习《教育部关于印发&lt;内地西藏中职班、新疆中职班管理规定&gt;的通知》（教民【2011】9号）文件精神，结合我校学生管理制度和新疆学生实际、特点与新疆跟班老师相互配合共同开展了相关的学生教育与管理工作。</w:t>
        <w:br/>
        <w:t>虽然在这段时间里感觉自己付出很多辛劳，但是，对学生的教育与管理的成效离学校领导的要求和同志们的期望还有很大差距，我自己也在努力探索有效的教育与管理方法过程之中。</w:t>
        <w:br/>
        <w:t>在班主任队伍里，我应该算得上一位老兵，但是面对90后的孩子们，我只能是一位新兵，因为，在许多方面，我已经OUT了！所以，我要加强学习现代的学生教育与管理经验，不断给自己充电，以便把班主任工作尽量做得好一些，少留一些人生遗憾。</w:t>
        <w:br/>
        <w:br/>
        <w:br/>
        <w:t>班主任工作也算得上千头万绪、纷繁复杂！因为“上面千条线，下面一根针”。</w:t>
        <w:br/>
        <w:t>这里，我只想谈一点最近的工作感受：怎么关爱学生——把“特别的爱，献给特别的他们”。</w:t>
        <w:br/>
        <w:br/>
        <w:br/>
        <w:t>没有爱就没有教育，这是教育的普遍规律。</w:t>
        <w:br/>
        <w:t>爱字当头，这是做好一切工作的前提。</w:t>
        <w:br/>
        <w:t>我们常说爱岗敬业，也必须先要热爱自己的岗位，然后才能乐业、敬业、精业。</w:t>
        <w:br/>
        <w:t>新疆学生大部分初中毕业，年龄较小，第一次远离家乡和亲人，来到这样一个语言基本不通，交流存在较大障碍的陌生环境，作为与他们早夕相处，接触较多的班主任，理应给予他们更多关爱。</w:t>
        <w:br/>
        <w:t>在实际工作中，我也确实努力着这么做的。</w:t>
        <w:br/>
        <w:t>比如，我经常到班级询问他们的汉语水平提高了没有，有时会让几个同学读一段课文或对话以检查他们的汉语学习效果，发现读错的地方就及时纠正，对于阅读顺利的同学，会给他们竖起大拇指或抚摸一下他们的头，表示赞赏！这就是学习方面的关爱。</w:t>
        <w:br/>
        <w:t>生活上的关爱对他们来说更加重要，因为“在家千日好，出门时时难”，更何况他们是孩子！我常对他们说：出门在外关键要注意两点（这也是他们父母最担心的事，因为我有这样的体会），一是身体健康；二是各方面的安全。</w:t>
        <w:br/>
        <w:t>特别是在同学生病的时候，他们就更加想家、想自己的父母，这时班主任就要像他们的父母一样去关爱他们，让他们离开家在学校也能感受到“慈父般”的温暖。</w:t>
        <w:br/>
        <w:t>比如，有一次我班一个学生生病后，我和另外一位同学（懂汉语，当翻译）带他去第一人民医院去看，从上午九点一直忙到下午两点才结束，这时我给他们买了吃的之后，我让他们跟校车回校，而自己回家吃饭。</w:t>
        <w:br/>
        <w:t>从他们的眼睛里，我能看得出他们的感激之情。</w:t>
        <w:br/>
        <w:t>班主任要把对学生生活的关爱落实到平时的教育与管理之中，就要从“吃、穿、住、行、用”五个方面进行关心。</w:t>
        <w:br/>
        <w:t>要经常提醒学生注意饮食卫生，在食堂买饭要排队，不能拥挤，否则会把饭洒在身上引起同学之间不必要的矛盾；要经常提醒学生根据内地的天气变化及时增减衣服，常换洗衣服，保持干净整洁；要经常提醒学生搞好寝室卫生，常晒被子，不断给寝室消毒和通风；要经常提醒学生出行安全，上下楼梯、外出购物，都要把安全放在心上；要经常提醒学生保管好自己的钱物，把家长寄来的有限资金用在有意义的事情上，不要整天就是上网、上网，使用手机要严格控制话费。</w:t>
        <w:br/>
        <w:br/>
        <w:br/>
        <w:t>3、对其软硬兼施。</w:t>
        <w:br/>
        <w:t>如果仅仅是表扬，容易使人产生自满、自负情绪。</w:t>
        <w:br/>
        <w:t>因此在以软克刚的同时，还要软硬兼施。</w:t>
        <w:br/>
        <w:t>在全班同学的面前表扬他的同时，还要对她进行私下的教育，让他明白，他如今还存在哪些不足。</w:t>
        <w:br/>
        <w:br/>
        <w:br/>
        <w:t>4、这种顽固的逆反心理不是一、两次说服教育就可消除的，要反复抓，抓反复，平时多留意观察他的情绪变化，经常与他交流、沟通，深入了解他的内心世界，帮助他解决青春期的烦恼。</w:t>
        <w:br/>
        <w:br/>
        <w:br/>
        <w:t>5、关心他的家庭和个人实际情况，告诉他只要改正就考虑给他免学费机会。</w:t>
        <w:br/>
        <w:br/>
        <w:br/>
        <w:t>（二）与家长沟通，配合学校进行教育</w:t>
        <w:br/>
        <w:br/>
        <w:t>1、与家长取得联系，了解该生在家里的表现，与家长沟通思想，在孩子的教育问题上达成共识，以便对症下药。</w:t>
        <w:br/>
        <w:br/>
        <w:br/>
        <w:t>2、创造良好、民主的家庭环境，和孩子交朋友，多鼓励、表扬，少批评、责骂，合理对待孩子的需求，不挫伤他的自尊心，尊重他，信任他，利用亲情来感化他，慢慢地消除他的对立情绪。</w:t>
        <w:br/>
        <w:br/>
        <w:br/>
        <w:t>五、教育成果</w:t>
        <w:br/>
        <w:br/>
        <w:t>通过辅导，该生的逆反心理已逐渐消除，和同学、老师的紧张关系也得到了缓解，最大的一个变化是迟到次数减少，上课睡觉的次数也有所减少。</w:t>
        <w:br/>
        <w:t>做错了事至少能虚心接受老师的批评教育。</w:t>
        <w:br/>
        <w:t>该生与她父母交流时也表达出了解老师的苦心，明白自己确实存在不足。</w:t>
        <w:br/>
        <w:br/>
        <w:br/>
        <w:t>案例分析：</w:t>
        <w:br/>
        <w:br/>
        <w:t>找出原因，具体分析，采取适当的措施，加以正面的引导，用真心对待学生，让他感受到关爱，所谓的“问题学生”，都不成问题。</w:t>
        <w:br/>
        <w:br/>
        <w:br/>
        <w:t>——后进生转化案例分析</w:t>
        <w:br/>
        <w:br/>
        <w:t>◆汤俊</w:t>
        <w:br/>
        <w:br/>
        <w:t>班主任工作的核心是德育工作，德育工作中最令班主任头痛的是转化后进生，转化后进生是老师所肩负的重大而艰巨的任务，也是教育工作者不容推卸的责任。</w:t>
        <w:br/>
        <w:t>我班有个学生叫刘忠念。</w:t>
        <w:br/>
        <w:t>刚人学时，上课时情绪低落，睡觉、旷操，翻墙；下课胡乱打闹，同学们都嫌弃他；不做作业，多数课程不及格……看到他的不思进取，我的心都快凉了。</w:t>
        <w:br/>
        <w:t>我开始不理他，可是不理他的那几天，他反而变本加厉地闹起来，早上不出早操反而上早自习也开始迟到了。</w:t>
        <w:br/>
        <w:t>此时，我觉得逃避不了，必须正视现实！为了有针对性地做工作，我决定先打电话了解他的家庭情况。</w:t>
        <w:br/>
        <w:t>结果发现接电话的是一位70多岁的老人。</w:t>
        <w:br/>
        <w:t>我警觉了，孩子跟着爷爷奶奶生活，父母呢？我不敢多想，第二天就找到刘忠念向他了解家庭情况。</w:t>
        <w:br/>
        <w:t>这时他只告诉我他和爷爷奶奶一起生活，母亲在北京打工，其他的他不愿多谈。</w:t>
        <w:br/>
        <w:br/>
        <w:br/>
        <w:t>一次做完课间操，刘忠念去场地驾训，在路上与一名同学玩耍，不小心将自己手臂桡骨摔骨折，伤势严重。</w:t>
        <w:br/>
        <w:t>一接到电话我立刻放下手中工作，送他去了双凤医院急诊，到了医院，我支付了急诊所需的费用，并陪在他的身边，由于要做各项检查，和等家人的到来，我和他在一起聊起天来。</w:t>
        <w:br/>
        <w:t>我给他买了中饭，自己却没有吃，让他感觉内疚。</w:t>
        <w:br/>
        <w:t>渐渐他和我的话多了起来，告诉我父母的情况。</w:t>
        <w:br/>
        <w:t>父亲在他小时就入狱改造去了，母亲抛弃他，把他留给年迈的爷爷奶奶。</w:t>
        <w:br/>
        <w:t>这时我看到他本人有愧疚之心，于是我乘热打铁，攻击其心理。</w:t>
        <w:br/>
        <w:t>第一，从他爷爷、奶奶做攻击点，让他知道爷奶的艰辛，第二，从自强谈起，让他理解穷人孩子早当家，好好学习，回报家人。</w:t>
        <w:br/>
        <w:t>总结一下他今天的自暴自弃是由于：家庭的巨变，使他的性格也发生的变化，开始慢慢的变得自卑，敏感，厌学了，但他理解母亲的不容易。</w:t>
        <w:br/>
        <w:br/>
        <w:br/>
        <w:t>于是我开始设法多接近他，并提示他多参加有益的文体活动。</w:t>
        <w:br/>
        <w:t>通过几次的接触，我与他慢慢交上了朋友。</w:t>
        <w:br/>
        <w:t>同时我也与他的母亲取得了联系并进行了协商，多关心一下孩子，让孩子快点进不起来。</w:t>
        <w:br/>
        <w:t>后来，我便加强攻势：一边与他玩一边与他交流讨论生活，从生活上照顾她，进而讨论学习，不动声色地教他遵守纪律，团结同学，努力学习。</w:t>
        <w:br/>
        <w:t>只要他的学习有一点进步时就及时给予表扬、激励……使他处处感到老师在关心他，信赖他。</w:t>
        <w:br/>
        <w:t>他也逐渐明白了做人的道理，明确了学习的目的，也有了学习的动力，让他明白他才是家中的男子汉，让他慢慢承担起自己应该承担你的责任，成为爷爷奶奶的保护伞。</w:t>
        <w:br/>
        <w:t>通过半学期的努力，他上课开始认真起来，作业也能依时上交，各科测试成绩都能达到及格。</w:t>
        <w:br/>
        <w:t>与同学之间的关系也改善了，各科任老师都夸奖起他。</w:t>
        <w:br/>
        <w:t>在良好的纪律保证之下，他的学习成绩得到迅速的提高。</w:t>
        <w:br/>
        <w:t>在期末检测中他也成为了我班进步最大的学生。</w:t>
        <w:br/>
        <w:t>刘忠念的情况比较特殊，主要来自缺乏家庭的温暖，因此，搭建师生心灵相通的桥梁，用关爱唤起他的自信心、进取心，使之改正缺点，然后引导并激励他努力学习，从而为品学兼优的学生。</w:t>
        <w:br/>
        <w:br/>
        <w:br/>
        <w:t>◆魏雪莹</w:t>
        <w:br/>
        <w:br/>
        <w:t>班主任是班级管理工作的直接管理者和第一责任人，是搞好学校常规、班级管理工作的关键和核心，因而其地位和作用十分重要。</w:t>
        <w:br/>
        <w:t>中职学生大部分都是学习的厌倦者，行为习惯也存在较大的问题。</w:t>
        <w:br/>
        <w:br/>
        <w:br/>
        <w:t>在带班主任期间我遇见一个令人印象深刻的孩子，起初让我有点头疼，后来发现，其实，她也有很多优点，聪明、活泼、开朗、爱好体育，但就是组织纪律性差，经常违反校纪校规，隔三差五地不是迟到就是旷课，在班上的影响很不好。</w:t>
        <w:br/>
        <w:t>对此，我曾多次严厉批评，但见效不大，她根本就没当回事，你在说的时候她一句话不讲，可是事后仍然我行我素。</w:t>
        <w:br/>
        <w:br/>
        <w:br/>
        <w:t>直到一次她病了，而且不轻。</w:t>
        <w:br/>
        <w:t>我得知后急忙和一个同学一道送她上医院，并自掏腰包给她挂号取药，端茶倒水，把她当成自己的亲人一样关心，使她深受感动。</w:t>
        <w:br/>
        <w:t>借此机会，我给她讲了作为学生理应遵守学校纪律和旷课的害处及不良影响，并一改之前严厉的训斥为和蔼的谈心式的沟通方式，通过亲切交谈，我了解到其实她是一个非常懂事的孩子，母亲一个人抚养着她和不足5岁的妹妹，家里很艰苦，母亲经常为了挣钱没有时间照顾她和幼小的妹妹，于是她就肩负起照顾妹妹的重任，所以她有时的旷课都是因为要照顾妹妹导致，当得知这些后我深深的感动了，也为自己之前简单的处理方式而感到自责。</w:t>
        <w:br/>
        <w:br/>
        <w:br/>
        <w:t>之后我们又聊了很多，她渐渐也对我敞开了心扉，通过这次谈话后我发觉我和她心中的距离拉近了很多，彼此多了一份理解和信任，从那天起她往我办公室跑的次数逐渐多起来，有什么事了都会找我聊聊天，并主动要求想做班级的体育委员，于是在以后的相处中我有意放大她身上的优点，鼓励感化为主小惩罚为辅，班级有集体活动我也有意让他负责。</w:t>
        <w:br/>
        <w:br/>
        <w:br/>
        <w:t>事实证明，孩子都是天真无邪的，只要你付出真爱尊重和珍视他们，给她一片充满鼓励和信任的天空，她也一定会回报给你一份天真一份喜悦。</w:t>
        <w:br/>
        <w:t>最后我要说作为教师不应以学生的一个缺点而全盘否定，哪怕只是一个微不足道的优点，在我们这都要无限的放大，俗话说好孩子是夸出来的嘛，每个孩子都是有自尊心的，要能够走进他们的心灵，去发掘他们的闪光点，正面引导，有耐心循序渐进式的为他们设计改进的措施，我相信每个孩子都是能被感化的。</w:t>
        <w:br/>
        <w:br/>
        <w:br/>
        <w:t>◆吴长海</w:t>
        <w:br/>
        <w:br/>
        <w:t>我校作为安徽省职教援疆单位之一，于2011年10月15日迎来了130名来自天山脚下的莘莘学子。</w:t>
        <w:br/>
        <w:t>根据学校领导的安排，我承担了11秋初汽运（5）班即新疆内职2班的班主任工作。</w:t>
        <w:br/>
        <w:t>在八个月的时间里，我努力学习《教育部关于印发&lt;内地西藏中职班、新疆中职班管理规定&gt;的通知》（教民【2011】9号）文件精神，结合我校学生管理制度和新疆学生实际、特点与新疆跟班老师相互配合共同开展了相关的学生教育与管理工作。</w:t>
        <w:br/>
        <w:t>虽然在这段时间里感觉自己付出很多辛劳，但是，对学生的教育与管理的成效离学校领导的要求和同志们的期望还有很大差距，我自己也在努力探索有效的教育与管理方法过程之中。</w:t>
        <w:br/>
        <w:t>在班主任队伍里，我应该算得上一位老兵，但是面对90后的孩子们，我只能是一位新兵，因为，在许多方面，我已经OUT了！所以，我要加强学习现代的学生教育与管理经验，不断给自己充电，以便把班主任工作尽量做得好一些，少留一些人生遗憾。</w:t>
        <w:br/>
        <w:br/>
        <w:br/>
        <w:t>班主任工作也算得上千头万绪、纷繁复杂！因为“上面千条线，下面一根针”。</w:t>
        <w:br/>
        <w:t>这里，我只想谈一点最近的工作感受：怎么关爱学生——把“特别的爱，献给特别的他们”。</w:t>
        <w:br/>
        <w:br/>
        <w:br/>
        <w:t>没有爱就没有教育，这是教育的普遍规律。</w:t>
        <w:br/>
        <w:t>爱字当头，这是做好一切工作的前提。</w:t>
        <w:br/>
        <w:t>我们常说爱岗敬业，也必须先要热爱自己的岗位，然后才能乐业、敬业、精业。</w:t>
        <w:br/>
        <w:t>新疆学生大部分初中毕业，年龄较小，第一次远离家乡和亲人，来到这样一个语言基本不通，交流存在较大障碍的陌生环境，作为与他们早夕相处，接触较多的班主任，理应给予他们更多关爱。</w:t>
        <w:br/>
        <w:t>在实际工作中，我也确实努力着这么做的。</w:t>
        <w:br/>
        <w:t>比如，我经常到班级询问他们的汉语水平提高了没有，有时会让几个同学读一段课文或对话以检查他们的汉语学习效果，发现读错的地方就及时纠正，对于阅读顺利的同学，会给他们竖起大拇指或抚摸一下他们的头，表示赞赏！这就是学习方面的关爱。</w:t>
        <w:br/>
        <w:t>生活上的关爱对他们来说更加重要，因为“在家千日好，出门时时难”，更何况他们是孩子！我常对他们说：出门在外关键要注意两点（这也是他们父母最担心的事，因为我有这样的体会），一是身体健康；二是各方面的安全。</w:t>
        <w:br/>
        <w:t>特别是在同学生病的时候，他们就更加想家、想自己的父母，这时班主任就要像他们的父母一样去关爱他们，让他们离开家在学校也能感受到“慈父般”的温暖。</w:t>
        <w:br/>
        <w:t>比如，有一次我班一个学生生病后，我和另外一位同学（懂汉语，当翻译）带他去第一人民医院去看，从上午九点一直忙到下午两点才结束，这时我给他们买了吃的之后，我让他们跟校车回校，而自己回家吃饭。</w:t>
        <w:br/>
        <w:t>从他们的眼睛里，我能看得出他们的感激之情。</w:t>
        <w:br/>
        <w:t>班主任要把对学生生活的关爱落实到平时的教育与管理之中，就要从“吃、穿、住、行、用”五个方面进行关心。</w:t>
        <w:br/>
        <w:t>要经常提醒学生注意饮食卫生，在食堂买饭要排队，不能拥挤，否则会把饭洒在身上引起同学之间不必要的矛盾；要经常提醒学生根据内地的天气变化及时增减衣服，常换洗衣服，保持干净整洁；要经常提醒学生搞好寝室卫生，常晒被子，不断给寝室消毒和通风；要经常提醒学生出行安全，上下楼梯、外出购物，都要把安全放在心上；要经常提醒学生保管好自己的钱物，把家长寄来的有限资金用在有意义的事情上，不要整天就是上网、上网，使用手机要严格控制话费。</w:t>
        <w:br/>
        <w:br/>
        <w:br/>
        <w:t>当然，对学生生活上的关爱必须有度，否则就会适得其反，走向事情的反面。</w:t>
        <w:br/>
        <w:t>在前四个月里，我在工作中尽量帮助学生解决生活困难，学生一有经济方面的要求，我就会尽力满足他们的要求，结果发现其实有的学生借钱不干好事，不是上网，就是抽烟，还有一些学生经常来借钱，要么就是要卖衣服、买鞋子、手机充话费，甚至还有学生要借钱买手机！这让我既恼火，又郁闷。</w:t>
        <w:br/>
        <w:t>所以，我后来给学生规定除非生病住院急需要钱外，其他情况尽量自己克服，不要再找老师借钱。</w:t>
        <w:br/>
        <w:t>如果不这样严格要求，有些学生确实控制不住自己，花钱无度，大大超出了其家庭经济承受能力。</w:t>
        <w:br/>
        <w:t>我们给学生的帮助是建立在爱学生的基础之上的，但是，我们必须要明确自己的教育工作者身份，必须懂得教师之爱学生的真正含义，不能糊里糊涂地爱，更不能溺爱，必须把有限的经济帮助用在最需要关爱的时候和事情上。</w:t>
        <w:br/>
        <w:br/>
        <w:br/>
        <w:t>总之，在和新疆孩子相处的这段时间里，我之所以要把自己对学生的爱说成“是特别的爱”，是因为我觉得自己就好像是“高级保姆”既要当“严父”，又要当慈母，要事无巨细的去关爱他们！之所以说他们特别，是因为他们是维吾尔族的孩子；是来自新疆的孩子！</w:t>
        <w:br/>
        <w:br/>
        <w:t>◆吴庆生</w:t>
        <w:br/>
        <w:br/>
        <w:t>虽然来到安徽省汽车工业学校的时间也不短了，但由于工作原因，在班主任工作方面我仍是个新人。</w:t>
        <w:br/>
        <w:t>在从事班主任工作的过程中，我得到了有关领导和有丰富带班经验的老同志的指教和点拨，受益匪浅。</w:t>
        <w:br/>
        <w:t>对于班主任工作，我经历了从好奇、疲惫、彷徨到渐入佳境的这么一个过程。</w:t>
        <w:br/>
        <w:t>我先后带过两个班，一个是从企业返校的09秋初奇瑞（1）班，另一个是11秋初汽运实验班。</w:t>
        <w:br/>
        <w:t>我带班的最大的体会就是一个班能不能带好，关键就是能否培养出优秀的班级气质。</w:t>
        <w:br/>
        <w:t>优秀的班级气质体现在整个班级的积极向上、团结互助、良性竞争等等方面。</w:t>
        <w:br/>
        <w:t>那么如何做到这些呢？我主要从以下几个方面入手：</w:t>
        <w:br/>
        <w:br/>
        <w:t>一、培养自信，激发学生内在动力</w:t>
        <w:br/>
        <w:br/>
        <w:t>自信对于一个人的影响不言而喻，而现在的中职生大都是在义务教育阶段的淘汰者，来自家长、同学、朋友、社会等方面的压力让他们变得很自卑，这些都深刻影响着他们的生活态度，表现出来的就是消沉、怯懦、缺少目标、随波逐流，生活像一盘散沙。</w:t>
        <w:br/>
        <w:t>要想让他们振作起来，阳光起来，必须找回他们的自信。</w:t>
        <w:br/>
        <w:t>因此，每次带班我都非常重视第一堂班会课，而在这次课上最重要的一件事情就是要帮他们找回自信，其要点就是让他们能够客观冷静地看待自己。</w:t>
        <w:br/>
        <w:t>首先我要告诉他们大多数人都存在的一个认识误区，那就是在中学阶段学习不好的学生就注定是个是个失败者、是个不行的人！实际上，中学阶段学习不好的原因是多方面的，比方说，有的人的特长和兴趣就不在于理论学习，而是在于动手能力；有些人是因为一些诸如家庭的变故、环境的改变、父母不良教育方式的原因造成了学习上的退步，久而久之丧失了学习兴趣；还有些人是因为贪玩、意志力薄弱、不能吃苦等等。</w:t>
        <w:br/>
        <w:t>既然这样，我们就不能把学习不好的原因都归结到智力不好、天赋不高上面。</w:t>
        <w:br/>
        <w:t>我会告诉他们每个人都是独一无二的，每个人都有自己的优势和劣势，每个人都要学会客观地看待自己，要学会扬长避短，方能绽放人生。</w:t>
        <w:br/>
        <w:t>我会认真分析他们的优势，比如在给奇瑞班的学生上第一堂班会课的时候，我告诉他们提前进厂实习的经历是他们一笔财富，因为这可以让他们更清晰地知道自己需要学习哪些知识和技能，接下来的学习就会有的放矢了；再比如，在实验班上课时，我会告诉他们中的每个人都是经过挑选才进入这个班的，大家都是很优秀的。</w:t>
        <w:br/>
        <w:t>这些会帮助他们初步建立自信，在接下来的时间里，我会帮他们不断去树立一些小目标，并且带领他们一个个去实现它，比如带实验班的第一学期，我们经历了广播体操比赛、大合唱比赛，对于每一项比赛，我们都制定了明确的目标和详细的训练计划，最终我们分别获得了二等奖和三等奖，这些进一步强化了他们的自信心。</w:t>
        <w:br/>
        <w:t>自信会最大程度地激发同学们的内在动力，让他们能够乐观积极地面对学习和生活。</w:t>
        <w:br/>
        <w:br/>
        <w:br/>
        <w:t>一次做完课间操，刘忠念去场地驾训，在路上与一名同学玩耍，不小心将自己手臂桡骨摔骨折，伤势严重。</w:t>
        <w:br/>
        <w:t>一接到电话我立刻放下手中工作，送他去了双凤医院急诊，到了医院，我支付了急诊所需的费用，并陪在他的身边，由于要做各项检查，和等家人的到来，我和他在一起聊起天来。</w:t>
        <w:br/>
        <w:t>我给他买了中饭，自己却没有吃，让他感觉内疚。</w:t>
        <w:br/>
        <w:t>渐渐他和我的话多了起来，告诉我父母的情况。</w:t>
        <w:br/>
        <w:t>父亲在他小时就入狱改造去了，母亲抛弃他，把他留给年迈的爷爷奶奶。</w:t>
        <w:br/>
        <w:t>这时我看到他本人有愧疚之心，于是我乘热打铁，攻击其心理。</w:t>
        <w:br/>
        <w:t>第一，从他爷爷、奶奶做攻击点，让他知道爷奶的艰辛，第二，从自强谈起，让他理解穷人孩子早当家，好好学习，回报家人。</w:t>
        <w:br/>
        <w:t>总结一下他今天的自暴自弃是由于：家庭的巨变，使他的性格也发生的变化，开始慢慢的变得自卑，敏感，厌学了，但他理解母亲的不容易。</w:t>
        <w:br/>
        <w:br/>
        <w:br/>
        <w:t>于是我开始设法多接近他，并提示他多参加有益的文体活动。</w:t>
        <w:br/>
        <w:t>通过几次的接触，我与他慢慢交上了朋友。</w:t>
        <w:br/>
        <w:t>同时我也与他的母亲取得了联系并进行了协商，多关心一下孩子，让孩子快点进不起来。</w:t>
        <w:br/>
        <w:t>后来，我便加强攻势：一边与他玩一边与他交流讨论生活，从生活上照顾她，进而讨论学习，不动声色地教他遵守纪律，团结同学，努力学习。</w:t>
        <w:br/>
        <w:t>只要他的学习有一点进步时就及时给予表扬、激励……使他处处感到老师在关心他，信赖他。</w:t>
        <w:br/>
        <w:t>他也逐渐明白了做人的道理，明确了学习的目的，也有了学习的动力，让他明白他才是家中的男子汉，让他慢慢承担起自己应该承担你的责任，成为爷爷奶奶的保护伞。</w:t>
        <w:br/>
        <w:t>通过半学期的努力，他上课开始认真起来，作业也能依时上交，各科测试成绩都能达到及格。</w:t>
        <w:br/>
        <w:t>与同学之间的关系也改善了，各科任老师都夸奖起他。</w:t>
        <w:br/>
        <w:t>在良好的纪律保证之下，他的学习成绩得到迅速的提高。</w:t>
        <w:br/>
        <w:t>在期末检测中他也成为了我班进步最大的学生。</w:t>
        <w:br/>
        <w:t>刘忠念的情况比较特殊，主要来自缺乏家庭的温暖，因此，搭建师生心灵相通的桥梁，用关爱唤起他的自信心、进取心，使之改正缺点，然后引导并激励他努力学习，从而为品学兼优的学生。</w:t>
        <w:br/>
        <w:br/>
        <w:br/>
        <w:t>◆魏雪莹</w:t>
        <w:br/>
        <w:br/>
        <w:t>班主任是班级管理工作的直接管理者和第一责任人，是搞好学校常规、班级管理工作的关键和核心，因而其地位和作用十分重要。</w:t>
        <w:br/>
        <w:t>中职学生大部分都是学习的厌倦者，行为习惯也存在较大的问题。</w:t>
        <w:br/>
        <w:br/>
        <w:br/>
        <w:t>在带班主任期间我遇见一个令人印象深刻的孩子，起初让我有点头疼，后来发现，其实，她也有很多优点，聪明、活泼、开朗、爱好体育，但就是组织纪律性差，经常违反校纪校规，隔三差五地不是迟到就是旷课，在班上的影响很不好。</w:t>
        <w:br/>
        <w:t>对此，我曾多次严厉批评，但见效不大，她根本就没当回事，你在说的时候她一句话不讲，可是事后仍然我行我素。</w:t>
        <w:br/>
        <w:br/>
        <w:br/>
        <w:t>直到一次她病了，而且不轻。</w:t>
        <w:br/>
        <w:t>我得知后急忙和一个同学一道送她上医院，并自掏腰包给她挂号取药，端茶倒水，把她当成自己的亲人一样关心，使她深受感动。</w:t>
        <w:br/>
        <w:t>借此机会，我给她讲了作为学生理应遵守学校纪律和旷课的害处及不良影响，并一改之前严厉的训斥为和蔼的谈心式的沟通方式，通过亲切交谈，我了解到其实她是一个非常懂事的孩子，母亲一个人抚养着她和不足5岁的妹妹，家里很艰苦，母亲经常为了挣钱没有时间照顾她和幼小的妹妹，于是她就肩负起照顾妹妹的重任，所以她有时的旷课都是因为要照顾妹妹导致，当得知这些后我深深的感动了，也为自己之前简单的处理方式而感到自责。</w:t>
        <w:br/>
        <w:br/>
        <w:br/>
        <w:t>之后我们又聊了很多，她渐渐也对我敞开了心扉，通过这次谈话后我发觉我和她心中的距离拉近了很多，彼此多了一份理解和信任，从那天起她往我办公室跑的次数逐渐多起来，有什么事了都会找我聊聊天，并主动要求想做班级的体育委员，于是在以后的相处中我有意放大她身上的优点，鼓励感化为主小惩罚为辅，班级有集体活动我也有意让他负责。</w:t>
        <w:br/>
        <w:br/>
        <w:br/>
        <w:t>事实证明，孩子都是天真无邪的，只要你付出真爱尊重和珍视他们，给她一片充满鼓励和信任的天空，她也一定会回报给你一份天真一份喜悦。</w:t>
        <w:br/>
        <w:t>最后我要说作为教师不应以学生的一个缺点而全盘否定，哪怕只是一个微不足道的优点，在我们这都要无限的放大，俗话说好孩子是夸出来的嘛，每个孩子都是有自尊心的，要能够走进他们的心灵，去发掘他们的闪光点，正面引导，有耐心循序渐进式的为他们设计改进的措施，我相信每个孩子都是能被感化的。</w:t>
        <w:br/>
        <w:br/>
        <w:br/>
        <w:t>◆吴长海</w:t>
        <w:br/>
        <w:br/>
        <w:t>我校作为安徽省职教援疆单位之一，于2011年10月15日迎来了130名来自天山脚下的莘莘学子。</w:t>
        <w:br/>
        <w:t>根据学校领导的安排，我承担了11秋初汽运（5）班即新疆内职2班的班主任工作。</w:t>
        <w:br/>
        <w:t>在八个月的时间里，我努力学习《教育部关于印发&lt;内地西藏中职班、新疆中职班管理规定&gt;的通知》（教民【2011】9号）文件精神，结合我校学生管理制度和新疆学生实际、特点与新疆跟班老师相互配合共同开展了相关的学生教育与管理工作。</w:t>
        <w:br/>
        <w:t>虽然在这段时间里感觉自己付出很多辛劳，但是，对学生的教育与管理的成效离学校领导的要求和同志们的期望还有很大差距，我自己也在努力探索有效的教育与管理方法过程之中。</w:t>
        <w:br/>
        <w:t>在班主任队伍里，我应该算得上一位老兵，但是面对90后的孩子们，我只能是一位新兵，因为，在许多方面，我已经OUT了！所以，我要加强学习现代的学生教育与管理经验，不断给自己充电，以便把班主任工作尽量做得好一些，少留一些人生遗憾。</w:t>
        <w:br/>
        <w:br/>
        <w:br/>
        <w:t>班主任工作也算得上千头万绪、纷繁复杂！因为“上面千条线，下面一根针”。</w:t>
        <w:br/>
        <w:t>这里，我只想谈一点最近的工作感受：怎么关爱学生——把“特别的爱，献给特别的他们”。</w:t>
        <w:br/>
        <w:br/>
        <w:br/>
        <w:t>没有爱就没有教育，这是教育的普遍规律。</w:t>
        <w:br/>
        <w:t>爱字当头，这是做好一切工作的前提。</w:t>
        <w:br/>
        <w:t>我们常说爱岗敬业，也必须先要热爱自己的岗位，然后才能乐业、敬业、精业。</w:t>
        <w:br/>
        <w:t>新疆学生大部分初中毕业，年龄较小，第一次远离家乡和亲人，来到这样一个语言基本不通，交流存在较大障碍的陌生环境，作为与他们早夕相处，接触较多的班主任，理应给予他们更多关爱。</w:t>
        <w:br/>
        <w:t>在实际工作中，我也确实努力着这么做的。</w:t>
        <w:br/>
        <w:t>比如，我经常到班级询问他们的汉语水平提高了没有，有时会让几个同学读一段课文或对话以检查他们的汉语学习效果，发现读错的地方就及时纠正，对于阅读顺利的同学，会给他们竖起大拇指或抚摸一下他们的头，表示赞赏！这就是学习方面的关爱。</w:t>
        <w:br/>
        <w:t>生活上的关爱对他们来说更加重要，因为“在家千日好，出门时时难”，更何况他们是孩子！我常对他们说：出门在外关键要注意两点（这也是他们父母最担心的事，因为我有这样的体会），一是身体健康；二是各方面的安全。</w:t>
        <w:br/>
        <w:t>特别是在同学生病的时候，他们就更加想家、想自己的父母，这时班主任就要像他们的父母一样去关爱他们，让他们离开家在学校也能感受到“慈父般”的温暖。</w:t>
        <w:br/>
        <w:t>比如，有一次我班一个学生生病后，我和另外一位同学（懂汉语，当翻译）带他去第一人民医院去看，从上午九点一直忙到下午两点才结束，这时我给他们买了吃的之后，我让他们跟校车回校，而自己回家吃饭。</w:t>
        <w:br/>
        <w:t>从他们的眼睛里，我能看得出他们的感激之情。</w:t>
        <w:br/>
        <w:t>班主任要把对学生生活的关爱落实到平时的教育与管理之中，就要从“吃、穿、住、行、用”五个方面进行关心。</w:t>
        <w:br/>
        <w:t>要经常提醒学生注意饮食卫生，在食堂买饭要排队，不能拥挤，否则会把饭洒在身上引起同学之间不必要的矛盾；要经常提醒学生根据内地的天气变化及时增减衣服，常换洗衣服，保持干净整洁；要经常提醒学生搞好寝室卫生，常晒被子，不断给寝室消毒和通风；要经常提醒学生出行安全，上下楼梯、外出购物，都要把安全放在心上；要经常提醒学生保管好自己的钱物，把家长寄来的有限资金用在有意义的事情上，不要整天就是上网、上网，使用手机要严格控制话费。</w:t>
        <w:br/>
        <w:br/>
        <w:br/>
        <w:t>当然，对学生生活上的关爱必须有度，否则就会适得其反，走向事情的反面。</w:t>
        <w:br/>
        <w:t>在前四个月里，我在工作中尽量帮助学生解决生活困难，学生一有经济方面的要求，我就会尽力满足他们的要求，结果发现其实有的学生借钱不干好事，不是上网，就是抽烟，还有一些学生经常来借钱，要么就是要卖衣服、买鞋子、手机充话费，甚至还有学生要借钱买手机！这让我既恼火，又郁闷。</w:t>
        <w:br/>
        <w:t>所以，我后来给学生规定除非生病住院急需要钱外，其他情况尽量自己克服，不要再找老师借钱。</w:t>
        <w:br/>
        <w:t>如果不这样严格要求，有些学生确实控制不住自己，花钱无度，大大超出了其家庭经济承受能力。</w:t>
        <w:br/>
        <w:t>我们给学生的帮助是建立在爱学生的基础之上的，但是，我们必须要明确自己的教育工作者身份，必须懂得教师之爱学生的真正含义，不能糊里糊涂地爱，更不能溺爱，必须把有限的经济帮助用在最需要关爱的时候和事情上。</w:t>
        <w:br/>
        <w:br/>
        <w:br/>
        <w:t>总之，在和新疆孩子相处的这段时间里，我之所以要把自己对学生的爱说成“是特别的爱”，是因为我觉得自己就好像是“高级保姆”既要当“严父”，又要当慈母，要事无巨细的去关爱他们！之所以说他们特别，是因为他们是维吾尔族的孩子；是来自新疆的孩子！</w:t>
        <w:br/>
        <w:br/>
        <w:t>◆吴庆生</w:t>
        <w:br/>
        <w:br/>
        <w:t>虽然来到安徽省汽车工业学校的时间也不短了，但由于工作原因，在班主任工作方面我仍是个新人。</w:t>
        <w:br/>
        <w:t>在从事班主任工作的过程中，我得到了有关领导和有丰富带班经验的老同志的指教和点拨，受益匪浅。</w:t>
        <w:br/>
        <w:t>对于班主任工作，我经历了从好奇、疲惫、彷徨到渐入佳境的这么一个过程。</w:t>
        <w:br/>
        <w:t>我先后带过两个班，一个是从企业返校的09秋初奇瑞（1）班，另一个是11秋初汽运实验班。</w:t>
        <w:br/>
        <w:t>我带班的最大的体会就是一个班能不能带好，关键就是能否培养出优秀的班级气质。</w:t>
        <w:br/>
        <w:t>优秀的班级气质体现在整个班级的积极向上、团结互助、良性竞争等等方面。</w:t>
        <w:br/>
        <w:t>那么如何做到这些呢？我主要从以下几个方面入手：</w:t>
        <w:br/>
        <w:br/>
        <w:t>一、培养自信，激发学生内在动力</w:t>
        <w:br/>
        <w:br/>
        <w:t>自信对于一个人的影响不言而喻，而现在的中职生大都是在义务教育阶段的淘汰者，来自家长、同学、朋友、社会等方面的压力让他们变得很自卑，这些都深刻影响着他们的生活态度，表现出来的就是消沉、怯懦、缺少目标、随波逐流，生活像一盘散沙。</w:t>
        <w:br/>
        <w:t>要想让他们振作起来，阳光起来，必须找回他们的自信。</w:t>
        <w:br/>
        <w:t>因此，每次带班我都非常重视第一堂班会课，而在这次课上最重要的一件事情就是要帮他们找回自信，其要点就是让他们能够客观冷静地看待自己。</w:t>
        <w:br/>
        <w:t>首先我要告诉他们大多数人都存在的一个认识误区，那就是在中学阶段学习不好的学生就注定是个是个失败者、是个不行的人！实际上，中学阶段学习不好的原因是多方面的，比方说，有的人的特长和兴趣就不在于理论学习，而是在于动手能力；有些人是因为一些诸如家庭的变故、环境的改变、父母不良教育方式的原因造成了学习上的退步，久而久之丧失了学习兴趣；还有些人是因为贪玩、意志力薄弱、不能吃苦等等。</w:t>
        <w:br/>
        <w:t>既然这样，我们就不能把学习不好的原因都归结到智力不好、天赋不高上面。</w:t>
        <w:br/>
        <w:t>我会告诉他们每个人都是独一无二的，每个人都有自己的优势和劣势，每个人都要学会客观地看待自己，要学会扬长避短，方能绽放人生。</w:t>
        <w:br/>
        <w:t>我会认真分析他们的优势，比如在给奇瑞班的学生上第一堂班会课的时候，我告诉他们提前进厂实习的经历是他们一笔财富，因为这可以让他们更清晰地知道自己需要学习哪些知识和技能，接下来的学习就会有的放矢了；再比如，在实验班上课时，我会告诉他们中的每个人都是经过挑选才进入这个班的，大家都是很优秀的。</w:t>
        <w:br/>
        <w:t>这些会帮助他们初步建立自信，在接下来的时间里，我会帮他们不断去树立一些小目标，并且带领他们一个个去实现它，比如带实验班的第一学期，我们经历了广播体操比赛、大合唱比赛，对于每一项比赛，我们都制定了明确的目标和详细的训练计划，最终我们分别获得了二等奖和三等奖，这些进一步强化了他们的自信心。</w:t>
        <w:br/>
        <w:t>自信会最大程度地激发同学们的内在动力，让他们能够乐观积极地面对学习和生活。</w:t>
        <w:br/>
        <w:br/>
        <w:br/>
        <w:t>二、培养自律，管理变被动为主动</w:t>
        <w:br/>
        <w:br/>
        <w:t>学生管理、班级管理对于培养学生良好的生活习惯和学习习惯，形成健康的心理和健康的生活方式，建立和谐班级和和谐校园都是至关重要的。</w:t>
        <w:br/>
        <w:t>而学生对于这种管理往往会有一些抵触情绪,总觉得不爽。</w:t>
        <w:br/>
        <w:t>只有让学生深刻认识到自己都能从学生管理中受益,班主任的管理和他们的利益是一致的，他们才会提高遵守各种规章制度的自觉性。</w:t>
        <w:br/>
        <w:t>为此，班主任必须要赢得学生的信任。</w:t>
        <w:br/>
        <w:t>在这点上我坚持认为真诚地对待学生，设身处地为学生着想，方能赢得信任。</w:t>
        <w:br/>
        <w:t>比如，在班费管理上，我一直坚持账务公开，让同学们清楚了解班费的来龙去脉；在寝室管理上，我坚持经常到宿舍现场检查，把不尽如人意的地方先拍照、后按规范进行调整，既有说服力，又让学生感觉到老师对他们的那份真诚；在学习管理上，我会利用班会课检查他们各门课的课堂笔记，并且随机提问，在一定程度上提高同学们对学习的重视程度和学习效果，具体的措施比起只提要求的泛泛而谈更能让学生接受。</w:t>
        <w:br/>
        <w:t>我们之间的信任就这样渐渐地建立起来，他们也渐渐不再对我提出的要求表现出那种不屑与反感,已经能够理解并且接受,甚至成为对自己的自觉要求，形成了师生之间的良性互动。</w:t>
        <w:br/>
        <w:t>一旦学生把他律变成了自律，我们的管理就进入了一个更高的层次。</w:t>
        <w:br/>
        <w:br/>
        <w:br/>
        <w:t>三、培养阳光心态，促进良性竞争</w:t>
        <w:br/>
        <w:br/>
        <w:t>在人类社会中，竞争是无处不在的，也正是因为竞争的存在，才使得人类社会不断向前发展。</w:t>
        <w:br/>
        <w:t>同学之间的的竞争也是一个班级前进的动力，但这种竞争必须是良性的、健康的、阳光的，这才能保证班级朝着正确的方向前进。</w:t>
        <w:br/>
        <w:t>为了形成良性竞争氛围，班主任要做到公平公正，奖惩分明，培养学生的阳光心态，尊重对手，勇于竞争。</w:t>
        <w:br/>
        <w:t>我现在带的实验班，同学们都是在普通班筛选出来的，在组班的初期，大多数同学都有这种倾向:自以为是，以自我为中心，互不服气,眼里看到的都是别人的不是，在评先评优、评选学费减免生的时候都希望机会能给自己，这让我很不解，这个班的学生为什么会这样、我该怎么办，诸如此类的问题总是困扰着我。</w:t>
        <w:br/>
        <w:t>我下决心要改变这种状况，在组班初期我利用班会课时间，开展了一次班级拓展活动,我们在一起做游戏，这些游戏让大家体会到同学之间除了竞争，还有相互依存、团结协作，并且让他们享受了这种合作带来的快乐。</w:t>
        <w:br/>
        <w:t>另外，我在处理班级问题的时候，努力做到就事论事、不偏不倚，不会因为某某同学是某某主任的亲戚，或是某位同学是自己的老乡等等就想方设法地加以袒护、照顾,给同学们创造一个公平的环境。</w:t>
        <w:br/>
        <w:t>为此，我很强调班级的量化考核，以及量化考核的监督，对于所有的评选，量化考核分都是重要的参考指标，让荣誉、利益和他们的日常表现直接挂钩。</w:t>
        <w:br/>
        <w:t>在我们班进行量化考核的初期，出现过考核分区分度不强，每个人差距不大，还有很多等分的情况，这就说明考核不够精细、到位，为此，我专门成立了量化考核监督小组，对班委的考核进行监督，现在的量化考核制度已经相当成熟了。</w:t>
        <w:br/>
        <w:t>就这样，同学们的心态变得越来越豁达、越来越阳光，大家在快乐的合作中享受竞争的乐趣！</w:t>
        <w:br/>
        <w:br/>
        <w:t>◆魏雪莹</w:t>
        <w:br/>
        <w:br/>
        <w:t>班主任是班级管理工作的直接管理者和第一责任人，是搞好学校常规、班级管理工作的关键和核心，因而其地位和作用十分重要。</w:t>
        <w:br/>
        <w:t>中职学生大部分都是学习的厌倦者，行为习惯也存在较大的问题。</w:t>
        <w:br/>
        <w:br/>
        <w:br/>
        <w:t>在带班主任期间我遇见一个令人印象深刻的孩子，起初让我有点头疼，后来发现，其实，她也有很多优点，聪明、活泼、开朗、爱好体育，但就是组织纪律性差，经常违反校纪校规，隔三差五地不是迟到就是旷课，在班上的影响很不好。</w:t>
        <w:br/>
        <w:t>对此，我曾多次严厉批评，但见效不大，她根本就没当回事，你在说的时候她一句话不讲，可是事后仍然我行我素。</w:t>
        <w:br/>
        <w:br/>
        <w:br/>
        <w:t>直到一次她病了，而且不轻。</w:t>
        <w:br/>
        <w:t>我得知后急忙和一个同学一道送她上医院，并自掏腰包给她挂号取药，端茶倒水，把她当成自己的亲人一样关心，使她深受感动。</w:t>
        <w:br/>
        <w:t>借此机会，我给她讲了作为学生理应遵守学校纪律和旷课的害处及不良影响，并一改之前严厉的训斥为和蔼的谈心式的沟通方式，通过亲切交谈，我了解到其实她是一个非常懂事的孩子，母亲一个人抚养着她和不足5岁的妹妹，家里很艰苦，母亲经常为了挣钱没有时间照顾她和幼小的妹妹，于是她就肩负起照顾妹妹的重任，所以她有时的旷课都是因为要照顾妹妹导致，当得知这些后我深深的感动了，也为自己之前简单的处理方式而感到自责。</w:t>
        <w:br/>
        <w:br/>
        <w:br/>
        <w:t>之后我们又聊了很多，她渐渐也对我敞开了心扉，通过这次谈话后我发觉我和她心中的距离拉近了很多，彼此多了一份理解和信任，从那天起她往我办公室跑的次数逐渐多起来，有什么事了都会找我聊聊天，并主动要求想做班级的体育委员，于是在以后的相处中我有意放大她身上的优点，鼓励感化为主小惩罚为辅，班级有集体活动我也有意让他负责。</w:t>
        <w:br/>
        <w:br/>
        <w:br/>
        <w:t>事实证明，孩子都是天真无邪的，只要你付出真爱尊重和珍视他们，给她一片充满鼓励和信任的天空，她也一定会回报给你一份天真一份喜悦。</w:t>
        <w:br/>
        <w:t>最后我要说作为教师不应以学生的一个缺点而全盘否定，哪怕只是一个微不足道的优点，在我们这都要无限的放大，俗话说好孩子是夸出来的嘛，每个孩子都是有自尊心的，要能够走进他们的心灵，去发掘他们的闪光点，正面引导，有耐心循序渐进式的为他们设计改进的措施，我相信每个孩子都是能被感化的。</w:t>
        <w:br/>
        <w:br/>
        <w:br/>
        <w:t>◆吴长海</w:t>
        <w:br/>
        <w:br/>
        <w:t>我校作为安徽省职教援疆单位之一，于2011年10月15日迎来了130名来自天山脚下的莘莘学子。</w:t>
        <w:br/>
        <w:t>根据学校领导的安排，我承担了11秋初汽运（5）班即新疆内职2班的班主任工作。</w:t>
        <w:br/>
        <w:t>在八个月的时间里，我努力学习《教育部关于印发&lt;内地西藏中职班、新疆中职班管理规定&gt;的通知》（教民【2011】9号）文件精神，结合我校学生管理制度和新疆学生实际、特点与新疆跟班老师相互配合共同开展了相关的学生教育与管理工作。</w:t>
        <w:br/>
        <w:t>虽然在这段时间里感觉自己付出很多辛劳，但是，对学生的教育与管理的成效离学校领导的要求和同志们的期望还有很大差距，我自己也在努力探索有效的教育与管理方法过程之中。</w:t>
        <w:br/>
        <w:t>在班主任队伍里，我应该算得上一位老兵，但是面对90后的孩子们，我只能是一位新兵，因为，在许多方面，我已经OUT了！所以，我要加强学习现代的学生教育与管理经验，不断给自己充电，以便把班主任工作尽量做得好一些，少留一些人生遗憾。</w:t>
        <w:br/>
        <w:br/>
        <w:br/>
        <w:t>班主任工作也算得上千头万绪、纷繁复杂！因为“上面千条线，下面一根针”。</w:t>
        <w:br/>
        <w:t>这里，我只想谈一点最近的工作感受：怎么关爱学生——把“特别的爱，献给特别的他们”。</w:t>
        <w:br/>
        <w:br/>
        <w:br/>
        <w:t>没有爱就没有教育，这是教育的普遍规律。</w:t>
        <w:br/>
        <w:t>爱字当头，这是做好一切工作的前提。</w:t>
        <w:br/>
        <w:t>我们常说爱岗敬业，也必须先要热爱自己的岗位，然后才能乐业、敬业、精业。</w:t>
        <w:br/>
        <w:t>新疆学生大部分初中毕业，年龄较小，第一次远离家乡和亲人，来到这样一个语言基本不通，交流存在较大障碍的陌生环境，作为与他们早夕相处，接触较多的班主任，理应给予他们更多关爱。</w:t>
        <w:br/>
        <w:t>在实际工作中，我也确实努力着这么做的。</w:t>
        <w:br/>
        <w:t>比如，我经常到班级询问他们的汉语水平提高了没有，有时会让几个同学读一段课文或对话以检查他们的汉语学习效果，发现读错的地方就及时纠正，对于阅读顺利的同学，会给他们竖起大拇指或抚摸一下他们的头，表示赞赏！这就是学习方面的关爱。</w:t>
        <w:br/>
        <w:t>生活上的关爱对他们来说更加重要，因为“在家千日好，出门时时难”，更何况他们是孩子！我常对他们说：出门在外关键要注意两点（这也是他们父母最担心的事，因为我有这样的体会），一是身体健康；二是各方面的安全。</w:t>
        <w:br/>
        <w:t>特别是在同学生病的时候，他们就更加想家、想自己的父母，这时班主任就要像他们的父母一样去关爱他们，让他们离开家在学校也能感受到“慈父般”的温暖。</w:t>
        <w:br/>
        <w:t>比如，有一次我班一个学生生病后，我和另外一位同学（懂汉语，当翻译）带他去第一人民医院去看，从上午九点一直忙到下午两点才结束，这时我给他们买了吃的之后，我让他们跟校车回校，而自己回家吃饭。</w:t>
        <w:br/>
        <w:t>从他们的眼睛里，我能看得出他们的感激之情。</w:t>
        <w:br/>
        <w:t>班主任要把对学生生活的关爱落实到平时的教育与管理之中，就要从“吃、穿、住、行、用”五个方面进行关心。</w:t>
        <w:br/>
        <w:t>要经常提醒学生注意饮食卫生，在食堂买饭要排队，不能拥挤，否则会把饭洒在身上引起同学之间不必要的矛盾；要经常提醒学生根据内地的天气变化及时增减衣服，常换洗衣服，保持干净整洁；要经常提醒学生搞好寝室卫生，常晒被子，不断给寝室消毒和通风；要经常提醒学生出行安全，上下楼梯、外出购物，都要把安全放在心上；要经常提醒学生保管好自己的钱物，把家长寄来的有限资金用在有意义的事情上，不要整天就是上网、上网，使用手机要严格控制话费。</w:t>
        <w:br/>
        <w:br/>
        <w:br/>
        <w:t>当然，对学生生活上的关爱必须有度，否则就会适得其反，走向事情的反面。</w:t>
        <w:br/>
        <w:t>在前四个月里，我在工作中尽量帮助学生解决生活困难，学生一有经济方面的要求，我就会尽力满足他们的要求，结果发现其实有的学生借钱不干好事，不是上网，就是抽烟，还有一些学生经常来借钱，要么就是要卖衣服、买鞋子、手机充话费，甚至还有学生要借钱买手机！这让我既恼火，又郁闷。</w:t>
        <w:br/>
        <w:t>所以，我后来给学生规定除非生病住院急需要钱外，其他情况尽量自己克服，不要再找老师借钱。</w:t>
        <w:br/>
        <w:t>如果不这样严格要求，有些学生确实控制不住自己，花钱无度，大大超出了其家庭经济承受能力。</w:t>
        <w:br/>
        <w:t>我们给学生的帮助是建立在爱学生的基础之上的，但是，我们必须要明确自己的教育工作者身份，必须懂得教师之爱学生的真正含义，不能糊里糊涂地爱，更不能溺爱，必须把有限的经济帮助用在最需要关爱的时候和事情上。</w:t>
        <w:br/>
        <w:br/>
        <w:br/>
        <w:t>总之，在和新疆孩子相处的这段时间里，我之所以要把自己对学生的爱说成“是特别的爱”，是因为我觉得自己就好像是“高级保姆”既要当“严父”，又要当慈母，要事无巨细的去关爱他们！之所以说他们特别，是因为他们是维吾尔族的孩子；是来自新疆的孩子！</w:t>
        <w:br/>
        <w:br/>
        <w:t>◆吴庆生</w:t>
        <w:br/>
        <w:br/>
        <w:t>虽然来到安徽省汽车工业学校的时间也不短了，但由于工作原因，在班主任工作方面我仍是个新人。</w:t>
        <w:br/>
        <w:t>在从事班主任工作的过程中，我得到了有关领导和有丰富带班经验的老同志的指教和点拨，受益匪浅。</w:t>
        <w:br/>
        <w:t>对于班主任工作，我经历了从好奇、疲惫、彷徨到渐入佳境的这么一个过程。</w:t>
        <w:br/>
        <w:t>我先后带过两个班，一个是从企业返校的09秋初奇瑞（1）班，另一个是11秋初汽运实验班。</w:t>
        <w:br/>
        <w:t>我带班的最大的体会就是一个班能不能带好，关键就是能否培养出优秀的班级气质。</w:t>
        <w:br/>
        <w:t>优秀的班级气质体现在整个班级的积极向上、团结互助、良性竞争等等方面。</w:t>
        <w:br/>
        <w:t>那么如何做到这些呢？我主要从以下几个方面入手：</w:t>
        <w:br/>
        <w:br/>
        <w:t>一、培养自信，激发学生内在动力</w:t>
        <w:br/>
        <w:br/>
        <w:t>自信对于一个人的影响不言而喻，而现在的中职生大都是在义务教育阶段的淘汰者，来自家长、同学、朋友、社会等方面的压力让他们变得很自卑，这些都深刻影响着他们的生活态度，表现出来的就是消沉、怯懦、缺少目标、随波逐流，生活像一盘散沙。</w:t>
        <w:br/>
        <w:t>要想让他们振作起来，阳光起来，必须找回他们的自信。</w:t>
        <w:br/>
        <w:t>因此，每次带班我都非常重视第一堂班会课，而在这次课上最重要的一件事情就是要帮他们找回自信，其要点就是让他们能够客观冷静地看待自己。</w:t>
        <w:br/>
        <w:t>首先我要告诉他们大多数人都存在的一个认识误区，那就是在中学阶段学习不好的学生就注定是个是个失败者、是个不行的人！实际上，中学阶段学习不好的原因是多方面的，比方说，有的人的特长和兴趣就不在于理论学习，而是在于动手能力；有些人是因为一些诸如家庭的变故、环境的改变、父母不良教育方式的原因造成了学习上的退步，久而久之丧失了学习兴趣；还有些人是因为贪玩、意志力薄弱、不能吃苦等等。</w:t>
        <w:br/>
        <w:t>既然这样，我们就不能把学习不好的原因都归结到智力不好、天赋不高上面。</w:t>
        <w:br/>
        <w:t>我会告诉他们每个人都是独一无二的，每个人都有自己的优势和劣势，每个人都要学会客观地看待自己，要学会扬长避短，方能绽放人生。</w:t>
        <w:br/>
        <w:t>我会认真分析他们的优势，比如在给奇瑞班的学生上第一堂班会课的时候，我告诉他们提前进厂实习的经历是他们一笔财富，因为这可以让他们更清晰地知道自己需要学习哪些知识和技能，接下来的学习就会有的放矢了；再比如，在实验班上课时，我会告诉他们中的每个人都是经过挑选才进入这个班的，大家都是很优秀的。</w:t>
        <w:br/>
        <w:t>这些会帮助他们初步建立自信，在接下来的时间里，我会帮他们不断去树立一些小目标，并且带领他们一个个去实现它，比如带实验班的第一学期，我们经历了广播体操比赛、大合唱比赛，对于每一项比赛，我们都制定了明确的目标和详细的训练计划，最终我们分别获得了二等奖和三等奖，这些进一步强化了他们的自信心。</w:t>
        <w:br/>
        <w:t>自信会最大程度地激发同学们的内在动力，让他们能够乐观积极地面对学习和生活。</w:t>
        <w:br/>
        <w:br/>
        <w:br/>
        <w:t>二、培养自律，管理变被动为主动</w:t>
        <w:br/>
        <w:br/>
        <w:t>学生管理、班级管理对于培养学生良好的生活习惯和学习习惯，形成健康的心理和健康的生活方式，建立和谐班级和和谐校园都是至关重要的。</w:t>
        <w:br/>
        <w:t>而学生对于这种管理往往会有一些抵触情绪,总觉得不爽。</w:t>
        <w:br/>
        <w:t>只有让学生深刻认识到自己都能从学生管理中受益,班主任的管理和他们的利益是一致的，他们才会提高遵守各种规章制度的自觉性。</w:t>
        <w:br/>
        <w:t>为此，班主任必须要赢得学生的信任。</w:t>
        <w:br/>
        <w:t>在这点上我坚持认为真诚地对待学生，设身处地为学生着想，方能赢得信任。</w:t>
        <w:br/>
        <w:t>比如，在班费管理上，我一直坚持账务公开，让同学们清楚了解班费的来龙去脉；在寝室管理上，我坚持经常到宿舍现场检查，把不尽如人意的地方先拍照、后按规范进行调整，既有说服力，又让学生感觉到老师对他们的那份真诚；在学习管理上，我会利用班会课检查他们各门课的课堂笔记，并且随机提问，在一定程度上提高同学们对学习的重视程度和学习效果，具体的措施比起只提要求的泛泛而谈更能让学生接受。</w:t>
        <w:br/>
        <w:t>我们之间的信任就这样渐渐地建立起来，他们也渐渐不再对我提出的要求表现出那种不屑与反感,已经能够理解并且接受,甚至成为对自己的自觉要求，形成了师生之间的良性互动。</w:t>
        <w:br/>
        <w:t>一旦学生把他律变成了自律，我们的管理就进入了一个更高的层次。</w:t>
        <w:br/>
        <w:br/>
        <w:br/>
        <w:t>三、培养阳光心态，促进良性竞争</w:t>
        <w:br/>
        <w:br/>
        <w:t>在人类社会中，竞争是无处不在的，也正是因为竞争的存在，才使得人类社会不断向前发展。</w:t>
        <w:br/>
        <w:t>同学之间的的竞争也是一个班级前进的动力，但这种竞争必须是良性的、健康的、阳光的，这才能保证班级朝着正确的方向前进。</w:t>
        <w:br/>
        <w:t>为了形成良性竞争氛围，班主任要做到公平公正，奖惩分明，培养学生的阳光心态，尊重对手，勇于竞争。</w:t>
        <w:br/>
        <w:t>我现在带的实验班，同学们都是在普通班筛选出来的，在组班的初期，大多数同学都有这种倾向:自以为是，以自我为中心，互不服气,眼里看到的都是别人的不是，在评先评优、评选学费减免生的时候都希望机会能给自己，这让我很不解，这个班的学生为什么会这样、我该怎么办，诸如此类的问题总是困扰着我。</w:t>
        <w:br/>
        <w:t>我下决心要改变这种状况，在组班初期我利用班会课时间，开展了一次班级拓展活动,我们在一起做游戏，这些游戏让大家体会到同学之间除了竞争，还有相互依存、团结协作，并且让他们享受了这种合作带来的快乐。</w:t>
        <w:br/>
        <w:t>另外，我在处理班级问题的时候，努力做到就事论事、不偏不倚，不会因为某某同学是某某主任的亲戚，或是某位同学是自己的老乡等等就想方设法地加以袒护、照顾,给同学们创造一个公平的环境。</w:t>
        <w:br/>
        <w:t>为此，我很强调班级的量化考核，以及量化考核的监督，对于所有的评选，量化考核分都是重要的参考指标，让荣誉、利益和他们的日常表现直接挂钩。</w:t>
        <w:br/>
        <w:t>在我们班进行量化考核的初期，出现过考核分区分度不强，每个人差距不大，还有很多等分的情况，这就说明考核不够精细、到位，为此，我专门成立了量化考核监督小组，对班委的考核进行监督，现在的量化考核制度已经相当成熟了。</w:t>
        <w:br/>
        <w:t>就这样，同学们的心态变得越来越豁达、越来越阳光，大家在快乐的合作中享受竞争的乐趣！</w:t>
        <w:br/>
        <w:br/>
        <w:t>以上就是我在从事班主任工作中所悟到的一些东西，它们帮助我把班级带到了一个积极的方向上，培养出了一种优秀的班级气质，以后我会坚持这个理念，不断提高自我修养，用更丰富的管理方法把班级带好。</w:t>
        <w:br/>
        <w:br/>
        <w:br/>
        <w:t>◆叶鹏筠</w:t>
        <w:br/>
        <w:br/>
        <w:t>自从接任一二春高班的班主任管理工作以来我深刻体会到：作为一名班主任所要管的事特别多、特别细，大至教育教学工作，小至学生的头发样样少不了班主任操心。</w:t>
        <w:br/>
        <w:t>班主任对班级学生暴露的各种现象和问题如何处理，将影响到学生的发展和班风的形成。</w:t>
        <w:br/>
        <w:t>下面通过具体事例说说我在处理班级事务的一些做法。</w:t>
        <w:br/>
        <w:br/>
        <w:br/>
        <w:t>案例一：如何帮助学生戒除恶习</w:t>
        <w:br/>
        <w:br/>
        <w:t>本班学生潘政清开学以来每次周六都要求回家过夜，通过我和家长的联系同意其周末回家，但是在我和其家长的沟通过程中发现有时他周六的确回家了但是周六晚却没在家过夜。</w:t>
        <w:br/>
        <w:t>因为本学生是由我校许晓鹏老师介绍入学的，于是我在徐老师处了解到本学生的家庭情况，发现其母亲在餐馆打工，父亲是一名木匠，由于工作较忙导致家庭对孩子的管理颇为放任，养成了此学生沉迷于网络的不良习惯。</w:t>
        <w:br/>
        <w:t>于是在课余时间我单独约见了其父母具体了解了本学生在家的情况，据其母亲所述父母每个月给孩子六百元生活费，按理在学校食堂一个月六百元的生活费足以，但是观其学生骨瘦如柴、双目无神，我可以肯定的是孩子并没有把家里给的每个月六百元的生活费用于食堂伙食而是用了至少一半拿去上网。</w:t>
        <w:br/>
        <w:t>针对这种情况我为本学生的教育管理制定了如下方案：一、“堵”，每个月父母并不要把生活费直接给孩子，而是每个月将其生活费存五百元入食堂饭卡，留一百元给其零花，从经费上最大程度限制其上网的机会。</w:t>
        <w:br/>
        <w:t>二：“疏”，针对本学生酷爱上网的特点，如果一下掐断他上网的可能性，弄不好会适得其反，导致学生形成其他恶心。</w:t>
        <w:br/>
        <w:t>所以我提议其父母在家购置电脑，既然孩子每个星期都回家，不如每个周末让他在家上网，既可以让孩子得到适当的放松，还可以最大限度的减小其网瘾，最主要的是作为父母和老师可以时时刻刻的掌握其动向防止其产生其他恶习，可谓一举三得、一石三鸟。</w:t>
        <w:br/>
        <w:t>所以在学生的管理过程中，我提倡亦“堵”亦“疏”，皆可以帮助学生戒除恶习又可以做到对学生的活动范围时刻掌握防止其误入歧途。</w:t>
        <w:br/>
        <w:br/>
        <w:br/>
        <w:t>◆吴长海</w:t>
        <w:br/>
        <w:br/>
        <w:t>我校作为安徽省职教援疆单位之一，于2011年10月15日迎来了130名来自天山脚下的莘莘学子。</w:t>
        <w:br/>
        <w:t>根据学校领导的安排，我承担了11秋初汽运（5）班即新疆内职2班的班主任工作。</w:t>
        <w:br/>
        <w:t>在八个月的时间里，我努力学习《教育部关于印发&lt;内地西藏中职班、新疆中职班管理规定&gt;的通知》（教民【2011】9号）文件精神，结合我校学生管理制度和新疆学生实际、特点与新疆跟班老师相互配合共同开展了相关的学生教育与管理工作。</w:t>
        <w:br/>
        <w:t>虽然在这段时间里感觉自己付出很多辛劳，但是，对学生的教育与管理的成效离学校领导的要求和同志们的期望还有很大差距，我自己也在努力探索有效的教育与管理方法过程之中。</w:t>
        <w:br/>
        <w:t>在班主任队伍里，我应该算得上一位老兵，但是面对90后的孩子们，我只能是一位新兵，因为，在许多方面，我已经OUT了！所以，我要加强学习现代的学生教育与管理经验，不断给自己充电，以便把班主任工作尽量做得好一些，少留一些人生遗憾。</w:t>
        <w:br/>
        <w:br/>
        <w:br/>
        <w:t>班主任工作也算得上千头万绪、纷繁复杂！因为“上面千条线，下面一根针”。</w:t>
        <w:br/>
        <w:t>这里，我只想谈一点最近的工作感受：怎么关爱学生——把“特别的爱，献给特别的他们”。</w:t>
        <w:br/>
        <w:br/>
        <w:br/>
        <w:t>没有爱就没有教育，这是教育的普遍规律。</w:t>
        <w:br/>
        <w:t>爱字当头，这是做好一切工作的前提。</w:t>
        <w:br/>
        <w:t>我们常说爱岗敬业，也必须先要热爱自己的岗位，然后才能乐业、敬业、精业。</w:t>
        <w:br/>
        <w:t>新疆学生大部分初中毕业，年龄较小，第一次远离家乡和亲人，来到这样一个语言基本不通，交流存在较大障碍的陌生环境，作为与他们早夕相处，接触较多的班主任，理应给予他们更多关爱。</w:t>
        <w:br/>
        <w:t>在实际工作中，我也确实努力着这么做的。</w:t>
        <w:br/>
        <w:t>比如，我经常到班级询问他们的汉语水平提高了没有，有时会让几个同学读一段课文或对话以检查他们的汉语学习效果，发现读错的地方就及时纠正，对于阅读顺利的同学，会给他们竖起大拇指或抚摸一下他们的头，表示赞赏！这就是学习方面的关爱。</w:t>
        <w:br/>
        <w:t>生活上的关爱对他们来说更加重要，因为“在家千日好，出门时时难”，更何况他们是孩子！我常对他们说：出门在外关键要注意两点（这也是他们父母最担心的事，因为我有这样的体会），一是身体健康；二是各方面的安全。</w:t>
        <w:br/>
        <w:t>特别是在同学生病的时候，他们就更加想家、想自己的父母，这时班主任就要像他们的父母一样去关爱他们，让他们离开家在学校也能感受到“慈父般”的温暖。</w:t>
        <w:br/>
        <w:t>比如，有一次我班一个学生生病后，我和另外一位同学（懂汉语，当翻译）带他去第一人民医院去看，从上午九点一直忙到下午两点才结束，这时我给他们买了吃的之后，我让他们跟校车回校，而自己回家吃饭。</w:t>
        <w:br/>
        <w:t>从他们的眼睛里，我能看得出他们的感激之情。</w:t>
        <w:br/>
        <w:t>班主任要把对学生生活的关爱落实到平时的教育与管理之中，就要从“吃、穿、住、行、用”五个方面进行关心。</w:t>
        <w:br/>
        <w:t>要经常提醒学生注意饮食卫生，在食堂买饭要排队，不能拥挤，否则会把饭洒在身上引起同学之间不必要的矛盾；要经常提醒学生根据内地的天气变化及时增减衣服，常换洗衣服，保持干净整洁；要经常提醒学生搞好寝室卫生，常晒被子，不断给寝室消毒和通风；要经常提醒学生出行安全，上下楼梯、外出购物，都要把安全放在心上；要经常提醒学生保管好自己的钱物，把家长寄来的有限资金用在有意义的事情上，不要整天就是上网、上网，使用手机要严格控制话费。</w:t>
        <w:br/>
        <w:br/>
        <w:br/>
        <w:t>当然，对学生生活上的关爱必须有度，否则就会适得其反，走向事情的反面。</w:t>
        <w:br/>
        <w:t>在前四个月里，我在工作中尽量帮助学生解决生活困难，学生一有经济方面的要求，我就会尽力满足他们的要求，结果发现其实有的学生借钱不干好事，不是上网，就是抽烟，还有一些学生经常来借钱，要么就是要卖衣服、买鞋子、手机充话费，甚至还有学生要借钱买手机！这让我既恼火，又郁闷。</w:t>
        <w:br/>
        <w:t>所以，我后来给学生规定除非生病住院急需要钱外，其他情况尽量自己克服，不要再找老师借钱。</w:t>
        <w:br/>
        <w:t>如果不这样严格要求，有些学生确实控制不住自己，花钱无度，大大超出了其家庭经济承受能力。</w:t>
        <w:br/>
        <w:t>我们给学生的帮助是建立在爱学生的基础之上的，但是，我们必须要明确自己的教育工作者身份，必须懂得教师之爱学生的真正含义，不能糊里糊涂地爱，更不能溺爱，必须把有限的经济帮助用在最需要关爱的时候和事情上。</w:t>
        <w:br/>
        <w:br/>
        <w:br/>
        <w:t>总之，在和新疆孩子相处的这段时间里，我之所以要把自己对学生的爱说成“是特别的爱”，是因为我觉得自己就好像是“高级保姆”既要当“严父”，又要当慈母，要事无巨细的去关爱他们！之所以说他们特别，是因为他们是维吾尔族的孩子；是来自新疆的孩子！</w:t>
        <w:br/>
        <w:br/>
        <w:t>◆吴庆生</w:t>
        <w:br/>
        <w:br/>
        <w:t>虽然来到安徽省汽车工业学校的时间也不短了，但由于工作原因，在班主任工作方面我仍是个新人。</w:t>
        <w:br/>
        <w:t>在从事班主任工作的过程中，我得到了有关领导和有丰富带班经验的老同志的指教和点拨，受益匪浅。</w:t>
        <w:br/>
        <w:t>对于班主任工作，我经历了从好奇、疲惫、彷徨到渐入佳境的这么一个过程。</w:t>
        <w:br/>
        <w:t>我先后带过两个班，一个是从企业返校的09秋初奇瑞（1）班，另一个是11秋初汽运实验班。</w:t>
        <w:br/>
        <w:t>我带班的最大的体会就是一个班能不能带好，关键就是能否培养出优秀的班级气质。</w:t>
        <w:br/>
        <w:t>优秀的班级气质体现在整个班级的积极向上、团结互助、良性竞争等等方面。</w:t>
        <w:br/>
        <w:t>那么如何做到这些呢？我主要从以下几个方面入手：</w:t>
        <w:br/>
        <w:br/>
        <w:t>一、培养自信，激发学生内在动力</w:t>
        <w:br/>
        <w:br/>
        <w:t>自信对于一个人的影响不言而喻，而现在的中职生大都是在义务教育阶段的淘汰者，来自家长、同学、朋友、社会等方面的压力让他们变得很自卑，这些都深刻影响着他们的生活态度，表现出来的就是消沉、怯懦、缺少目标、随波逐流，生活像一盘散沙。</w:t>
        <w:br/>
        <w:t>要想让他们振作起来，阳光起来，必须找回他们的自信。</w:t>
        <w:br/>
        <w:t>因此，每次带班我都非常重视第一堂班会课，而在这次课上最重要的一件事情就是要帮他们找回自信，其要点就是让他们能够客观冷静地看待自己。</w:t>
        <w:br/>
        <w:t>首先我要告诉他们大多数人都存在的一个认识误区，那就是在中学阶段学习不好的学生就注定是个是个失败者、是个不行的人！实际上，中学阶段学习不好的原因是多方面的，比方说，有的人的特长和兴趣就不在于理论学习，而是在于动手能力；有些人是因为一些诸如家庭的变故、环境的改变、父母不良教育方式的原因造成了学习上的退步，久而久之丧失了学习兴趣；还有些人是因为贪玩、意志力薄弱、不能吃苦等等。</w:t>
        <w:br/>
        <w:t>既然这样，我们就不能把学习不好的原因都归结到智力不好、天赋不高上面。</w:t>
        <w:br/>
        <w:t>我会告诉他们每个人都是独一无二的，每个人都有自己的优势和劣势，每个人都要学会客观地看待自己，要学会扬长避短，方能绽放人生。</w:t>
        <w:br/>
        <w:t>我会认真分析他们的优势，比如在给奇瑞班的学生上第一堂班会课的时候，我告诉他们提前进厂实习的经历是他们一笔财富，因为这可以让他们更清晰地知道自己需要学习哪些知识和技能，接下来的学习就会有的放矢了；再比如，在实验班上课时，我会告诉他们中的每个人都是经过挑选才进入这个班的，大家都是很优秀的。</w:t>
        <w:br/>
        <w:t>这些会帮助他们初步建立自信，在接下来的时间里，我会帮他们不断去树立一些小目标，并且带领他们一个个去实现它，比如带实验班的第一学期，我们经历了广播体操比赛、大合唱比赛，对于每一项比赛，我们都制定了明确的目标和详细的训练计划，最终我们分别获得了二等奖和三等奖，这些进一步强化了他们的自信心。</w:t>
        <w:br/>
        <w:t>自信会最大程度地激发同学们的内在动力，让他们能够乐观积极地面对学习和生活。</w:t>
        <w:br/>
        <w:br/>
        <w:br/>
        <w:t>二、培养自律，管理变被动为主动</w:t>
        <w:br/>
        <w:br/>
        <w:t>学生管理、班级管理对于培养学生良好的生活习惯和学习习惯，形成健康的心理和健康的生活方式，建立和谐班级和和谐校园都是至关重要的。</w:t>
        <w:br/>
        <w:t>而学生对于这种管理往往会有一些抵触情绪,总觉得不爽。</w:t>
        <w:br/>
        <w:t>只有让学生深刻认识到自己都能从学生管理中受益,班主任的管理和他们的利益是一致的，他们才会提高遵守各种规章制度的自觉性。</w:t>
        <w:br/>
        <w:t>为此，班主任必须要赢得学生的信任。</w:t>
        <w:br/>
        <w:t>在这点上我坚持认为真诚地对待学生，设身处地为学生着想，方能赢得信任。</w:t>
        <w:br/>
        <w:t>比如，在班费管理上，我一直坚持账务公开，让同学们清楚了解班费的来龙去脉；在寝室管理上，我坚持经常到宿舍现场检查，把不尽如人意的地方先拍照、后按规范进行调整，既有说服力，又让学生感觉到老师对他们的那份真诚；在学习管理上，我会利用班会课检查他们各门课的课堂笔记，并且随机提问，在一定程度上提高同学们对学习的重视程度和学习效果，具体的措施比起只提要求的泛泛而谈更能让学生接受。</w:t>
        <w:br/>
        <w:t>我们之间的信任就这样渐渐地建立起来，他们也渐渐不再对我提出的要求表现出那种不屑与反感,已经能够理解并且接受,甚至成为对自己的自觉要求，形成了师生之间的良性互动。</w:t>
        <w:br/>
        <w:t>一旦学生把他律变成了自律，我们的管理就进入了一个更高的层次。</w:t>
        <w:br/>
        <w:br/>
        <w:br/>
        <w:t>三、培养阳光心态，促进良性竞争</w:t>
        <w:br/>
        <w:br/>
        <w:t>在人类社会中，竞争是无处不在的，也正是因为竞争的存在，才使得人类社会不断向前发展。</w:t>
        <w:br/>
        <w:t>同学之间的的竞争也是一个班级前进的动力，但这种竞争必须是良性的、健康的、阳光的，这才能保证班级朝着正确的方向前进。</w:t>
        <w:br/>
        <w:t>为了形成良性竞争氛围，班主任要做到公平公正，奖惩分明，培养学生的阳光心态，尊重对手，勇于竞争。</w:t>
        <w:br/>
        <w:t>我现在带的实验班，同学们都是在普通班筛选出来的，在组班的初期，大多数同学都有这种倾向:自以为是，以自我为中心，互不服气,眼里看到的都是别人的不是，在评先评优、评选学费减免生的时候都希望机会能给自己，这让我很不解，这个班的学生为什么会这样、我该怎么办，诸如此类的问题总是困扰着我。</w:t>
        <w:br/>
        <w:t>我下决心要改变这种状况，在组班初期我利用班会课时间，开展了一次班级拓展活动,我们在一起做游戏，这些游戏让大家体会到同学之间除了竞争，还有相互依存、团结协作，并且让他们享受了这种合作带来的快乐。</w:t>
        <w:br/>
        <w:t>另外，我在处理班级问题的时候，努力做到就事论事、不偏不倚，不会因为某某同学是某某主任的亲戚，或是某位同学是自己的老乡等等就想方设法地加以袒护、照顾,给同学们创造一个公平的环境。</w:t>
        <w:br/>
        <w:t>为此，我很强调班级的量化考核，以及量化考核的监督，对于所有的评选，量化考核分都是重要的参考指标，让荣誉、利益和他们的日常表现直接挂钩。</w:t>
        <w:br/>
        <w:t>在我们班进行量化考核的初期，出现过考核分区分度不强，每个人差距不大，还有很多等分的情况，这就说明考核不够精细、到位，为此，我专门成立了量化考核监督小组，对班委的考核进行监督，现在的量化考核制度已经相当成熟了。</w:t>
        <w:br/>
        <w:t>就这样，同学们的心态变得越来越豁达、越来越阳光，大家在快乐的合作中享受竞争的乐趣！</w:t>
        <w:br/>
        <w:br/>
        <w:t>以上就是我在从事班主任工作中所悟到的一些东西，它们帮助我把班级带到了一个积极的方向上，培养出了一种优秀的班级气质，以后我会坚持这个理念，不断提高自我修养，用更丰富的管理方法把班级带好。</w:t>
        <w:br/>
        <w:br/>
        <w:br/>
        <w:t>◆叶鹏筠</w:t>
        <w:br/>
        <w:br/>
        <w:t>自从接任一二春高班的班主任管理工作以来我深刻体会到：作为一名班主任所要管的事特别多、特别细，大至教育教学工作，小至学生的头发样样少不了班主任操心。</w:t>
        <w:br/>
        <w:t>班主任对班级学生暴露的各种现象和问题如何处理，将影响到学生的发展和班风的形成。</w:t>
        <w:br/>
        <w:t>下面通过具体事例说说我在处理班级事务的一些做法。</w:t>
        <w:br/>
        <w:br/>
        <w:br/>
        <w:t>案例一：如何帮助学生戒除恶习</w:t>
        <w:br/>
        <w:br/>
        <w:t>本班学生潘政清开学以来每次周六都要求回家过夜，通过我和家长的联系同意其周末回家，但是在我和其家长的沟通过程中发现有时他周六的确回家了但是周六晚却没在家过夜。</w:t>
        <w:br/>
        <w:t>因为本学生是由我校许晓鹏老师介绍入学的，于是我在徐老师处了解到本学生的家庭情况，发现其母亲在餐馆打工，父亲是一名木匠，由于工作较忙导致家庭对孩子的管理颇为放任，养成了此学生沉迷于网络的不良习惯。</w:t>
        <w:br/>
        <w:t>于是在课余时间我单独约见了其父母具体了解了本学生在家的情况，据其母亲所述父母每个月给孩子六百元生活费，按理在学校食堂一个月六百元的生活费足以，但是观其学生骨瘦如柴、双目无神，我可以肯定的是孩子并没有把家里给的每个月六百元的生活费用于食堂伙食而是用了至少一半拿去上网。</w:t>
        <w:br/>
        <w:t>针对这种情况我为本学生的教育管理制定了如下方案：一、“堵”，每个月父母并不要把生活费直接给孩子，而是每个月将其生活费存五百元入食堂饭卡，留一百元给其零花，从经费上最大程度限制其上网的机会。</w:t>
        <w:br/>
        <w:t>二：“疏”，针对本学生酷爱上网的特点，如果一下掐断他上网的可能性，弄不好会适得其反，导致学生形成其他恶心。</w:t>
        <w:br/>
        <w:t>所以我提议其父母在家购置电脑，既然孩子每个星期都回家，不如每个周末让他在家上网，既可以让孩子得到适当的放松，还可以最大限度的减小其网瘾，最主要的是作为父母和老师可以时时刻刻的掌握其动向防止其产生其他恶习，可谓一举三得、一石三鸟。</w:t>
        <w:br/>
        <w:t>所以在学生的管理过程中，我提倡亦“堵”亦“疏”，皆可以帮助学生戒除恶习又可以做到对学生的活动范围时刻掌握防止其误入歧途。</w:t>
        <w:br/>
        <w:br/>
        <w:br/>
        <w:t>案例二：如何培养学生正确的价值观</w:t>
        <w:br/>
        <w:br/>
        <w:t>在本班的管理工作中我对学生要求一项严格，但是多多少少总有这样或那样的问题。</w:t>
        <w:br/>
        <w:t>一次在我和学生会成员的了解中得知我们班个别学生在夜间熄灯后十一点左右聚众打牌，当我得知后颇为气愤，这些孩子平时表现总体来说还算不错，原来是因为我平时对班级管理抓的较严，这些孩子都知道我家住离学校较近，只要晚上无事便会来学校陪班里的学生上晚自习直到他们就寝后才离开，他们便在熄灯后打牌以躲避我。</w:t>
        <w:br/>
        <w:t>于是针对这种特殊情况，在了解寝室情况后我于晚上十一点半对寝室进行了一次突击检查，将这六位打牌的学生抓个正着。</w:t>
        <w:br/>
        <w:t>这些孩子大多家在农村，其父母多多少少都会打牌，久而久之他们也都学会了这些。</w:t>
        <w:br/>
        <w:t>有人说“小赌怡情，大赌伤身”，我不敢苟同，正所谓“从小偷针，长大偷金”，如果现在不讲这些孩子教育好，树立起他们正确的人生观、价值观，那么在以后他们步入社会，步入工作岗位之后将造成不可预计的后果。</w:t>
        <w:br/>
        <w:t>对于这六位学生我一一进行了交流，并且同时联系他们的父母来校进行沟通，从学校和家庭双方面进行监管，并且同时对他们进行教育，给他们观看了宣传片让他们认识到赌博的危害，亦“堵”亦“疏”，从双方面下手，帮助他们树立正确的人生观和价值观。</w:t>
        <w:br/>
        <w:br/>
        <w:br/>
        <w:t>以上是我在处理学生问题的两个事例，有不妥之处，敬请各位同行批评指正。</w:t>
        <w:br/>
        <w:br/>
        <w:br/>
        <w:t>◆陈偲偲</w:t>
        <w:br/>
        <w:br/>
        <w:t>这次我主要想谈一谈关于规范班级资料留存的一点心得。</w:t>
        <w:br/>
        <w:t>自2010年担任班主任以来，我一直注意资料的留存，但是不太清楚哪些资料是需要留存的，需要留存的应该采用什么形式。</w:t>
        <w:br/>
        <w:t>自从到办公室从事人事劳资工作，我对EXCEL表格的操作有了一些了解，所以做了相应的表格，规范了资料留存的形式。</w:t>
        <w:br/>
        <w:br/>
        <w:br/>
        <w:t>一、请假条</w:t>
        <w:br/>
        <w:br/>
        <w:t>学生多，就会有这样那样的事情，虽然施行了周末出勤卡制度，但是平时还是会有学生请假的情况，这样的话，就需要用请假条。</w:t>
        <w:br/>
        <w:t>请假条一式三份，一份班级考勤员，一份班主任，一份给本人。</w:t>
        <w:br/>
        <w:t>以前我留着请假条的小票根，很零碎，不易保存，放在信封袋子里也是乱乱得，不直观。</w:t>
        <w:br/>
        <w:br/>
        <w:br/>
        <w:t>当然，对学生生活上的关爱必须有度，否则就会适得其反，走向事情的反面。</w:t>
        <w:br/>
        <w:t>在前四个月里，我在工作中尽量帮助学生解决生活困难，学生一有经济方面的要求，我就会尽力满足他们的要求，结果发现其实有的学生借钱不干好事，不是上网，就是抽烟，还有一些学生经常来借钱，要么就是要卖衣服、买鞋子、手机充话费，甚至还有学生要借钱买手机！这让我既恼火，又郁闷。</w:t>
        <w:br/>
        <w:t>所以，我后来给学生规定除非生病住院急需要钱外，其他情况尽量自己克服，不要再找老师借钱。</w:t>
        <w:br/>
        <w:t>如果不这样严格要求，有些学生确实控制不住自己，花钱无度，大大超出了其家庭经济承受能力。</w:t>
        <w:br/>
        <w:t>我们给学生的帮助是建立在爱学生的基础之上的，但是，我们必须要明确自己的教育工作者身份，必须懂得教师之爱学生的真正含义，不能糊里糊涂地爱，更不能溺爱，必须把有限的经济帮助用在最需要关爱的时候和事情上。</w:t>
        <w:br/>
        <w:br/>
        <w:br/>
        <w:t>总之，在和新疆孩子相处的这段时间里，我之所以要把自己对学生的爱说成“是特别的爱”，是因为我觉得自己就好像是“高级保姆”既要当“严父”，又要当慈母，要事无巨细的去关爱他们！之所以说他们特别，是因为他们是维吾尔族的孩子；是来自新疆的孩子！</w:t>
        <w:br/>
        <w:br/>
        <w:t>◆吴庆生</w:t>
        <w:br/>
        <w:br/>
        <w:t>虽然来到安徽省汽车工业学校的时间也不短了，但由于工作原因，在班主任工作方面我仍是个新人。</w:t>
        <w:br/>
        <w:t>在从事班主任工作的过程中，我得到了有关领导和有丰富带班经验的老同志的指教和点拨，受益匪浅。</w:t>
        <w:br/>
        <w:t>对于班主任工作，我经历了从好奇、疲惫、彷徨到渐入佳境的这么一个过程。</w:t>
        <w:br/>
        <w:t>我先后带过两个班，一个是从企业返校的09秋初奇瑞（1）班，另一个是11秋初汽运实验班。</w:t>
        <w:br/>
        <w:t>我带班的最大的体会就是一个班能不能带好，关键就是能否培养出优秀的班级气质。</w:t>
        <w:br/>
        <w:t>优秀的班级气质体现在整个班级的积极向上、团结互助、良性竞争等等方面。</w:t>
        <w:br/>
        <w:t>那么如何做到这些呢？我主要从以下几个方面入手：</w:t>
        <w:br/>
        <w:br/>
        <w:t>一、培养自信，激发学生内在动力</w:t>
        <w:br/>
        <w:br/>
        <w:t>自信对于一个人的影响不言而喻，而现在的中职生大都是在义务教育阶段的淘汰者，来自家长、同学、朋友、社会等方面的压力让他们变得很自卑，这些都深刻影响着他们的生活态度，表现出来的就是消沉、怯懦、缺少目标、随波逐流，生活像一盘散沙。</w:t>
        <w:br/>
        <w:t>要想让他们振作起来，阳光起来，必须找回他们的自信。</w:t>
        <w:br/>
        <w:t>因此，每次带班我都非常重视第一堂班会课，而在这次课上最重要的一件事情就是要帮他们找回自信，其要点就是让他们能够客观冷静地看待自己。</w:t>
        <w:br/>
        <w:t>首先我要告诉他们大多数人都存在的一个认识误区，那就是在中学阶段学习不好的学生就注定是个是个失败者、是个不行的人！实际上，中学阶段学习不好的原因是多方面的，比方说，有的人的特长和兴趣就不在于理论学习，而是在于动手能力；有些人是因为一些诸如家庭的变故、环境的改变、父母不良教育方式的原因造成了学习上的退步，久而久之丧失了学习兴趣；还有些人是因为贪玩、意志力薄弱、不能吃苦等等。</w:t>
        <w:br/>
        <w:t>既然这样，我们就不能把学习不好的原因都归结到智力不好、天赋不高上面。</w:t>
        <w:br/>
        <w:t>我会告诉他们每个人都是独一无二的，每个人都有自己的优势和劣势，每个人都要学会客观地看待自己，要学会扬长避短，方能绽放人生。</w:t>
        <w:br/>
        <w:t>我会认真分析他们的优势，比如在给奇瑞班的学生上第一堂班会课的时候，我告诉他们提前进厂实习的经历是他们一笔财富，因为这可以让他们更清晰地知道自己需要学习哪些知识和技能，接下来的学习就会有的放矢了；再比如，在实验班上课时，我会告诉他们中的每个人都是经过挑选才进入这个班的，大家都是很优秀的。</w:t>
        <w:br/>
        <w:t>这些会帮助他们初步建立自信，在接下来的时间里，我会帮他们不断去树立一些小目标，并且带领他们一个个去实现它，比如带实验班的第一学期，我们经历了广播体操比赛、大合唱比赛，对于每一项比赛，我们都制定了明确的目标和详细的训练计划，最终我们分别获得了二等奖和三等奖，这些进一步强化了他们的自信心。</w:t>
        <w:br/>
        <w:t>自信会最大程度地激发同学们的内在动力，让他们能够乐观积极地面对学习和生活。</w:t>
        <w:br/>
        <w:br/>
        <w:br/>
        <w:t>二、培养自律，管理变被动为主动</w:t>
        <w:br/>
        <w:br/>
        <w:t>学生管理、班级管理对于培养学生良好的生活习惯和学习习惯，形成健康的心理和健康的生活方式，建立和谐班级和和谐校园都是至关重要的。</w:t>
        <w:br/>
        <w:t>而学生对于这种管理往往会有一些抵触情绪,总觉得不爽。</w:t>
        <w:br/>
        <w:t>只有让学生深刻认识到自己都能从学生管理中受益,班主任的管理和他们的利益是一致的，他们才会提高遵守各种规章制度的自觉性。</w:t>
        <w:br/>
        <w:t>为此，班主任必须要赢得学生的信任。</w:t>
        <w:br/>
        <w:t>在这点上我坚持认为真诚地对待学生，设身处地为学生着想，方能赢得信任。</w:t>
        <w:br/>
        <w:t>比如，在班费管理上，我一直坚持账务公开，让同学们清楚了解班费的来龙去脉；在寝室管理上，我坚持经常到宿舍现场检查，把不尽如人意的地方先拍照、后按规范进行调整，既有说服力，又让学生感觉到老师对他们的那份真诚；在学习管理上，我会利用班会课检查他们各门课的课堂笔记，并且随机提问，在一定程度上提高同学们对学习的重视程度和学习效果，具体的措施比起只提要求的泛泛而谈更能让学生接受。</w:t>
        <w:br/>
        <w:t>我们之间的信任就这样渐渐地建立起来，他们也渐渐不再对我提出的要求表现出那种不屑与反感,已经能够理解并且接受,甚至成为对自己的自觉要求，形成了师生之间的良性互动。</w:t>
        <w:br/>
        <w:t>一旦学生把他律变成了自律，我们的管理就进入了一个更高的层次。</w:t>
        <w:br/>
        <w:br/>
        <w:br/>
        <w:t>三、培养阳光心态，促进良性竞争</w:t>
        <w:br/>
        <w:br/>
        <w:t>在人类社会中，竞争是无处不在的，也正是因为竞争的存在，才使得人类社会不断向前发展。</w:t>
        <w:br/>
        <w:t>同学之间的的竞争也是一个班级前进的动力，但这种竞争必须是良性的、健康的、阳光的，这才能保证班级朝着正确的方向前进。</w:t>
        <w:br/>
        <w:t>为了形成良性竞争氛围，班主任要做到公平公正，奖惩分明，培养学生的阳光心态，尊重对手，勇于竞争。</w:t>
        <w:br/>
        <w:t>我现在带的实验班，同学们都是在普通班筛选出来的，在组班的初期，大多数同学都有这种倾向:自以为是，以自我为中心，互不服气,眼里看到的都是别人的不是，在评先评优、评选学费减免生的时候都希望机会能给自己，这让我很不解，这个班的学生为什么会这样、我该怎么办，诸如此类的问题总是困扰着我。</w:t>
        <w:br/>
        <w:t>我下决心要改变这种状况，在组班初期我利用班会课时间，开展了一次班级拓展活动,我们在一起做游戏，这些游戏让大家体会到同学之间除了竞争，还有相互依存、团结协作，并且让他们享受了这种合作带来的快乐。</w:t>
        <w:br/>
        <w:t>另外，我在处理班级问题的时候，努力做到就事论事、不偏不倚，不会因为某某同学是某某主任的亲戚，或是某位同学是自己的老乡等等就想方设法地加以袒护、照顾,给同学们创造一个公平的环境。</w:t>
        <w:br/>
        <w:t>为此，我很强调班级的量化考核，以及量化考核的监督，对于所有的评选，量化考核分都是重要的参考指标，让荣誉、利益和他们的日常表现直接挂钩。</w:t>
        <w:br/>
        <w:t>在我们班进行量化考核的初期，出现过考核分区分度不强，每个人差距不大，还有很多等分的情况，这就说明考核不够精细、到位，为此，我专门成立了量化考核监督小组，对班委的考核进行监督，现在的量化考核制度已经相当成熟了。</w:t>
        <w:br/>
        <w:t>就这样，同学们的心态变得越来越豁达、越来越阳光，大家在快乐的合作中享受竞争的乐趣！</w:t>
        <w:br/>
        <w:br/>
        <w:t>以上就是我在从事班主任工作中所悟到的一些东西，它们帮助我把班级带到了一个积极的方向上，培养出了一种优秀的班级气质，以后我会坚持这个理念，不断提高自我修养，用更丰富的管理方法把班级带好。</w:t>
        <w:br/>
        <w:br/>
        <w:br/>
        <w:t>◆叶鹏筠</w:t>
        <w:br/>
        <w:br/>
        <w:t>自从接任一二春高班的班主任管理工作以来我深刻体会到：作为一名班主任所要管的事特别多、特别细，大至教育教学工作，小至学生的头发样样少不了班主任操心。</w:t>
        <w:br/>
        <w:t>班主任对班级学生暴露的各种现象和问题如何处理，将影响到学生的发展和班风的形成。</w:t>
        <w:br/>
        <w:t>下面通过具体事例说说我在处理班级事务的一些做法。</w:t>
        <w:br/>
        <w:br/>
        <w:br/>
        <w:t>案例一：如何帮助学生戒除恶习</w:t>
        <w:br/>
        <w:br/>
        <w:t>本班学生潘政清开学以来每次周六都要求回家过夜，通过我和家长的联系同意其周末回家，但是在我和其家长的沟通过程中发现有时他周六的确回家了但是周六晚却没在家过夜。</w:t>
        <w:br/>
        <w:t>因为本学生是由我校许晓鹏老师介绍入学的，于是我在徐老师处了解到本学生的家庭情况，发现其母亲在餐馆打工，父亲是一名木匠，由于工作较忙导致家庭对孩子的管理颇为放任，养成了此学生沉迷于网络的不良习惯。</w:t>
        <w:br/>
        <w:t>于是在课余时间我单独约见了其父母具体了解了本学生在家的情况，据其母亲所述父母每个月给孩子六百元生活费，按理在学校食堂一个月六百元的生活费足以，但是观其学生骨瘦如柴、双目无神，我可以肯定的是孩子并没有把家里给的每个月六百元的生活费用于食堂伙食而是用了至少一半拿去上网。</w:t>
        <w:br/>
        <w:t>针对这种情况我为本学生的教育管理制定了如下方案：一、“堵”，每个月父母并不要把生活费直接给孩子，而是每个月将其生活费存五百元入食堂饭卡，留一百元给其零花，从经费上最大程度限制其上网的机会。</w:t>
        <w:br/>
        <w:t>二：“疏”，针对本学生酷爱上网的特点，如果一下掐断他上网的可能性，弄不好会适得其反，导致学生形成其他恶心。</w:t>
        <w:br/>
        <w:t>所以我提议其父母在家购置电脑，既然孩子每个星期都回家，不如每个周末让他在家上网，既可以让孩子得到适当的放松，还可以最大限度的减小其网瘾，最主要的是作为父母和老师可以时时刻刻的掌握其动向防止其产生其他恶习，可谓一举三得、一石三鸟。</w:t>
        <w:br/>
        <w:t>所以在学生的管理过程中，我提倡亦“堵”亦“疏”，皆可以帮助学生戒除恶习又可以做到对学生的活动范围时刻掌握防止其误入歧途。</w:t>
        <w:br/>
        <w:br/>
        <w:br/>
        <w:t>案例二：如何培养学生正确的价值观</w:t>
        <w:br/>
        <w:br/>
        <w:t>在本班的管理工作中我对学生要求一项严格，但是多多少少总有这样或那样的问题。</w:t>
        <w:br/>
        <w:t>一次在我和学生会成员的了解中得知我们班个别学生在夜间熄灯后十一点左右聚众打牌，当我得知后颇为气愤，这些孩子平时表现总体来说还算不错，原来是因为我平时对班级管理抓的较严，这些孩子都知道我家住离学校较近，只要晚上无事便会来学校陪班里的学生上晚自习直到他们就寝后才离开，他们便在熄灯后打牌以躲避我。</w:t>
        <w:br/>
        <w:t>于是针对这种特殊情况，在了解寝室情况后我于晚上十一点半对寝室进行了一次突击检查，将这六位打牌的学生抓个正着。</w:t>
        <w:br/>
        <w:t>这些孩子大多家在农村，其父母多多少少都会打牌，久而久之他们也都学会了这些。</w:t>
        <w:br/>
        <w:t>有人说“小赌怡情，大赌伤身”，我不敢苟同，正所谓“从小偷针，长大偷金”，如果现在不讲这些孩子教育好，树立起他们正确的人生观、价值观，那么在以后他们步入社会，步入工作岗位之后将造成不可预计的后果。</w:t>
        <w:br/>
        <w:t>对于这六位学生我一一进行了交流，并且同时联系他们的父母来校进行沟通，从学校和家庭双方面进行监管，并且同时对他们进行教育，给他们观看了宣传片让他们认识到赌博的危害，亦“堵”亦“疏”，从双方面下手，帮助他们树立正确的人生观和价值观。</w:t>
        <w:br/>
        <w:br/>
        <w:br/>
        <w:t>以上是我在处理学生问题的两个事例，有不妥之处，敬请各位同行批评指正。</w:t>
        <w:br/>
        <w:br/>
        <w:br/>
        <w:t>◆陈偲偲</w:t>
        <w:br/>
        <w:br/>
        <w:t>这次我主要想谈一谈关于规范班级资料留存的一点心得。</w:t>
        <w:br/>
        <w:t>自2010年担任班主任以来，我一直注意资料的留存，但是不太清楚哪些资料是需要留存的，需要留存的应该采用什么形式。</w:t>
        <w:br/>
        <w:t>自从到办公室从事人事劳资工作，我对EXCEL表格的操作有了一些了解，所以做了相应的表格，规范了资料留存的形式。</w:t>
        <w:br/>
        <w:br/>
        <w:br/>
        <w:t>一、请假条</w:t>
        <w:br/>
        <w:br/>
        <w:t>学生多，就会有这样那样的事情，虽然施行了周末出勤卡制度，但是平时还是会有学生请假的情况，这样的话，就需要用请假条。</w:t>
        <w:br/>
        <w:t>请假条一式三份，一份班级考勤员，一份班主任，一份给本人。</w:t>
        <w:br/>
        <w:t>以前我留着请假条的小票根，很零碎，不易保存，放在信封袋子里也是乱乱得，不直观。</w:t>
        <w:br/>
        <w:br/>
        <w:br/>
        <w:t>针对这个问题，本学期，我做了一个《10高职机数班外出登记表》，这个表格上就是很简单的包括日期、姓名、外出事由、外出地点、外出时间（起始）、预计外出市场、预计回校时间、外出人签字。</w:t>
        <w:br/>
        <w:br/>
        <w:br/>
        <w:t>学生来请假，我会首先让学生填写这张表格，这样有学生的字迹，学生要对自己的行为负责。</w:t>
        <w:br/>
        <w:t>我每次看这张表格也很直观，便于班级管理，谁喜欢请假，请假外出的理由也一目了然。</w:t>
        <w:br/>
        <w:br/>
        <w:br/>
        <w:t>二、周末外出人员登记表</w:t>
        <w:br/>
        <w:br/>
        <w:t>学校实行了周末外出登记表之后，有外出登记表格填写好交给门卫处，但是这样的话，班主任手里就没有留存了。</w:t>
        <w:br/>
        <w:t>针对周末的出勤卡的种类，以及出门转转卡的分配是按照寝室分配的原则，我又做了一张《10高职机数班周末外出人员登记表》。</w:t>
        <w:br/>
        <w:t>此表格先分为外出卡和回家卡两部分。</w:t>
        <w:br/>
        <w:t>回家卡比较单纯，里面由每个学生填写自己的姓名和回家看看卡的编号。</w:t>
        <w:br/>
        <w:t>外出转转卡的填写部分就稍微复杂些，按寝室分，包括出行时间、寝室号、本周出行人数、出行学生姓名以及编号、并由寝室负责人签字。</w:t>
        <w:br/>
        <w:t>这张表格统计的也很直观，学生丢失了出勤卡也不会存在扯皮的现象，可以责任到人。</w:t>
        <w:br/>
        <w:t>有一次，有个学生周末回家的卡丢失了，我问学生怎么丢了，他说借给某某了，我说那你借给某某乱用，就应该有承担丢失卡的风险，要承担这个责任。</w:t>
        <w:br/>
        <w:t>后来这个本地的学生就和寝室的同学一起轮着用外出转转卡来回家。</w:t>
        <w:br/>
        <w:t>对班级其他同学也起到了教育作用。</w:t>
        <w:br/>
        <w:br/>
        <w:br/>
        <w:t>三、班级图书借阅登记表</w:t>
        <w:br/>
        <w:br/>
        <w:t>班级设立了图书角，为了便于图书角的管理，做了张《10高职机数班图书借阅登记表》，每本书一张表格，下面是借阅时间、借阅人、归还时间、书籍情况、借阅人签字。</w:t>
        <w:br/>
        <w:t>经过一个学期的统计，可以明显的看出什么样的书，同学们比较爱看，哪些同学爱看书。</w:t>
        <w:br/>
        <w:t>对以后班级再次购买书籍有参考作用，并且在班级开展一些读书、朗读、演讲比赛也有针对性的挑选人才。</w:t>
        <w:br/>
        <w:br/>
        <w:br/>
        <w:t>这就是关于规范班级资料留存的一点心得，希望和大家分享。</w:t>
        <w:br/>
        <w:br/>
        <w:br/>
        <w:t>◆张练</w:t>
        <w:br/>
        <w:br/>
        <w:t>今天是2012年6月18日，来学校工作也已经两年了，这两年当中学了很多东西，不过也浪费了很多时间，记得刚来到学校的时候是2010年，经过简短的教学工作之后，我光荣的担任了班主任的工作，做了份“兼职”，这份兼职很特别，因为我无法用时间和付出去计算“回报”，也没办法去计算，现在想想也不需要去计算，因为计算出来的只是虚伪的数值，而作为一个班主任，我可能得到的更多的是无法用数值来回报的。</w:t>
        <w:br/>
        <w:br/>
        <w:br/>
        <w:t>二、培养自律，管理变被动为主动</w:t>
        <w:br/>
        <w:br/>
        <w:t>学生管理、班级管理对于培养学生良好的生活习惯和学习习惯，形成健康的心理和健康的生活方式，建立和谐班级和和谐校园都是至关重要的。</w:t>
        <w:br/>
        <w:t>而学生对于这种管理往往会有一些抵触情绪,总觉得不爽。</w:t>
        <w:br/>
        <w:t>只有让学生深刻认识到自己都能从学生管理中受益,班主任的管理和他们的利益是一致的，他们才会提高遵守各种规章制度的自觉性。</w:t>
        <w:br/>
        <w:t>为此，班主任必须要赢得学生的信任。</w:t>
        <w:br/>
        <w:t>在这点上我坚持认为真诚地对待学生，设身处地为学生着想，方能赢得信任。</w:t>
        <w:br/>
        <w:t>比如，在班费管理上，我一直坚持账务公开，让同学们清楚了解班费的来龙去脉；在寝室管理上，我坚持经常到宿舍现场检查，把不尽如人意的地方先拍照、后按规范进行调整，既有说服力，又让学生感觉到老师对他们的那份真诚；在学习管理上，我会利用班会课检查他们各门课的课堂笔记，并且随机提问，在一定程度上提高同学们对学习的重视程度和学习效果，具体的措施比起只提要求的泛泛而谈更能让学生接受。</w:t>
        <w:br/>
        <w:t>我们之间的信任就这样渐渐地建立起来，他们也渐渐不再对我提出的要求表现出那种不屑与反感,已经能够理解并且接受,甚至成为对自己的自觉要求，形成了师生之间的良性互动。</w:t>
        <w:br/>
        <w:t>一旦学生把他律变成了自律，我们的管理就进入了一个更高的层次。</w:t>
        <w:br/>
        <w:br/>
        <w:br/>
        <w:t>三、培养阳光心态，促进良性竞争</w:t>
        <w:br/>
        <w:br/>
        <w:t>在人类社会中，竞争是无处不在的，也正是因为竞争的存在，才使得人类社会不断向前发展。</w:t>
        <w:br/>
        <w:t>同学之间的的竞争也是一个班级前进的动力，但这种竞争必须是良性的、健康的、阳光的，这才能保证班级朝着正确的方向前进。</w:t>
        <w:br/>
        <w:t>为了形成良性竞争氛围，班主任要做到公平公正，奖惩分明，培养学生的阳光心态，尊重对手，勇于竞争。</w:t>
        <w:br/>
        <w:t>我现在带的实验班，同学们都是在普通班筛选出来的，在组班的初期，大多数同学都有这种倾向:自以为是，以自我为中心，互不服气,眼里看到的都是别人的不是，在评先评优、评选学费减免生的时候都希望机会能给自己，这让我很不解，这个班的学生为什么会这样、我该怎么办，诸如此类的问题总是困扰着我。</w:t>
        <w:br/>
        <w:t>我下决心要改变这种状况，在组班初期我利用班会课时间，开展了一次班级拓展活动,我们在一起做游戏，这些游戏让大家体会到同学之间除了竞争，还有相互依存、团结协作，并且让他们享受了这种合作带来的快乐。</w:t>
        <w:br/>
        <w:t>另外，我在处理班级问题的时候，努力做到就事论事、不偏不倚，不会因为某某同学是某某主任的亲戚，或是某位同学是自己的老乡等等就想方设法地加以袒护、照顾,给同学们创造一个公平的环境。</w:t>
        <w:br/>
        <w:t>为此，我很强调班级的量化考核，以及量化考核的监督，对于所有的评选，量化考核分都是重要的参考指标，让荣誉、利益和他们的日常表现直接挂钩。</w:t>
        <w:br/>
        <w:t>在我们班进行量化考核的初期，出现过考核分区分度不强，每个人差距不大，还有很多等分的情况，这就说明考核不够精细、到位，为此，我专门成立了量化考核监督小组，对班委的考核进行监督，现在的量化考核制度已经相当成熟了。</w:t>
        <w:br/>
        <w:t>就这样，同学们的心态变得越来越豁达、越来越阳光，大家在快乐的合作中享受竞争的乐趣！</w:t>
        <w:br/>
        <w:br/>
        <w:t>以上就是我在从事班主任工作中所悟到的一些东西，它们帮助我把班级带到了一个积极的方向上，培养出了一种优秀的班级气质，以后我会坚持这个理念，不断提高自我修养，用更丰富的管理方法把班级带好。</w:t>
        <w:br/>
        <w:br/>
        <w:br/>
        <w:t>◆叶鹏筠</w:t>
        <w:br/>
        <w:br/>
        <w:t>自从接任一二春高班的班主任管理工作以来我深刻体会到：作为一名班主任所要管的事特别多、特别细，大至教育教学工作，小至学生的头发样样少不了班主任操心。</w:t>
        <w:br/>
        <w:t>班主任对班级学生暴露的各种现象和问题如何处理，将影响到学生的发展和班风的形成。</w:t>
        <w:br/>
        <w:t>下面通过具体事例说说我在处理班级事务的一些做法。</w:t>
        <w:br/>
        <w:br/>
        <w:br/>
        <w:t>案例一：如何帮助学生戒除恶习</w:t>
        <w:br/>
        <w:br/>
        <w:t>本班学生潘政清开学以来每次周六都要求回家过夜，通过我和家长的联系同意其周末回家，但是在我和其家长的沟通过程中发现有时他周六的确回家了但是周六晚却没在家过夜。</w:t>
        <w:br/>
        <w:t>因为本学生是由我校许晓鹏老师介绍入学的，于是我在徐老师处了解到本学生的家庭情况，发现其母亲在餐馆打工，父亲是一名木匠，由于工作较忙导致家庭对孩子的管理颇为放任，养成了此学生沉迷于网络的不良习惯。</w:t>
        <w:br/>
        <w:t>于是在课余时间我单独约见了其父母具体了解了本学生在家的情况，据其母亲所述父母每个月给孩子六百元生活费，按理在学校食堂一个月六百元的生活费足以，但是观其学生骨瘦如柴、双目无神，我可以肯定的是孩子并没有把家里给的每个月六百元的生活费用于食堂伙食而是用了至少一半拿去上网。</w:t>
        <w:br/>
        <w:t>针对这种情况我为本学生的教育管理制定了如下方案：一、“堵”，每个月父母并不要把生活费直接给孩子，而是每个月将其生活费存五百元入食堂饭卡，留一百元给其零花，从经费上最大程度限制其上网的机会。</w:t>
        <w:br/>
        <w:t>二：“疏”，针对本学生酷爱上网的特点，如果一下掐断他上网的可能性，弄不好会适得其反，导致学生形成其他恶心。</w:t>
        <w:br/>
        <w:t>所以我提议其父母在家购置电脑，既然孩子每个星期都回家，不如每个周末让他在家上网，既可以让孩子得到适当的放松，还可以最大限度的减小其网瘾，最主要的是作为父母和老师可以时时刻刻的掌握其动向防止其产生其他恶习，可谓一举三得、一石三鸟。</w:t>
        <w:br/>
        <w:t>所以在学生的管理过程中，我提倡亦“堵”亦“疏”，皆可以帮助学生戒除恶习又可以做到对学生的活动范围时刻掌握防止其误入歧途。</w:t>
        <w:br/>
        <w:br/>
        <w:br/>
        <w:t>案例二：如何培养学生正确的价值观</w:t>
        <w:br/>
        <w:br/>
        <w:t>在本班的管理工作中我对学生要求一项严格，但是多多少少总有这样或那样的问题。</w:t>
        <w:br/>
        <w:t>一次在我和学生会成员的了解中得知我们班个别学生在夜间熄灯后十一点左右聚众打牌，当我得知后颇为气愤，这些孩子平时表现总体来说还算不错，原来是因为我平时对班级管理抓的较严，这些孩子都知道我家住离学校较近，只要晚上无事便会来学校陪班里的学生上晚自习直到他们就寝后才离开，他们便在熄灯后打牌以躲避我。</w:t>
        <w:br/>
        <w:t>于是针对这种特殊情况，在了解寝室情况后我于晚上十一点半对寝室进行了一次突击检查，将这六位打牌的学生抓个正着。</w:t>
        <w:br/>
        <w:t>这些孩子大多家在农村，其父母多多少少都会打牌，久而久之他们也都学会了这些。</w:t>
        <w:br/>
        <w:t>有人说“小赌怡情，大赌伤身”，我不敢苟同，正所谓“从小偷针，长大偷金”，如果现在不讲这些孩子教育好，树立起他们正确的人生观、价值观，那么在以后他们步入社会，步入工作岗位之后将造成不可预计的后果。</w:t>
        <w:br/>
        <w:t>对于这六位学生我一一进行了交流，并且同时联系他们的父母来校进行沟通，从学校和家庭双方面进行监管，并且同时对他们进行教育，给他们观看了宣传片让他们认识到赌博的危害，亦“堵”亦“疏”，从双方面下手，帮助他们树立正确的人生观和价值观。</w:t>
        <w:br/>
        <w:br/>
        <w:br/>
        <w:t>以上是我在处理学生问题的两个事例，有不妥之处，敬请各位同行批评指正。</w:t>
        <w:br/>
        <w:br/>
        <w:br/>
        <w:t>◆陈偲偲</w:t>
        <w:br/>
        <w:br/>
        <w:t>这次我主要想谈一谈关于规范班级资料留存的一点心得。</w:t>
        <w:br/>
        <w:t>自2010年担任班主任以来，我一直注意资料的留存，但是不太清楚哪些资料是需要留存的，需要留存的应该采用什么形式。</w:t>
        <w:br/>
        <w:t>自从到办公室从事人事劳资工作，我对EXCEL表格的操作有了一些了解，所以做了相应的表格，规范了资料留存的形式。</w:t>
        <w:br/>
        <w:br/>
        <w:br/>
        <w:t>一、请假条</w:t>
        <w:br/>
        <w:br/>
        <w:t>学生多，就会有这样那样的事情，虽然施行了周末出勤卡制度，但是平时还是会有学生请假的情况，这样的话，就需要用请假条。</w:t>
        <w:br/>
        <w:t>请假条一式三份，一份班级考勤员，一份班主任，一份给本人。</w:t>
        <w:br/>
        <w:t>以前我留着请假条的小票根，很零碎，不易保存，放在信封袋子里也是乱乱得，不直观。</w:t>
        <w:br/>
        <w:br/>
        <w:br/>
        <w:t>针对这个问题，本学期，我做了一个《10高职机数班外出登记表》，这个表格上就是很简单的包括日期、姓名、外出事由、外出地点、外出时间（起始）、预计外出市场、预计回校时间、外出人签字。</w:t>
        <w:br/>
        <w:br/>
        <w:br/>
        <w:t>学生来请假，我会首先让学生填写这张表格，这样有学生的字迹，学生要对自己的行为负责。</w:t>
        <w:br/>
        <w:t>我每次看这张表格也很直观，便于班级管理，谁喜欢请假，请假外出的理由也一目了然。</w:t>
        <w:br/>
        <w:br/>
        <w:br/>
        <w:t>二、周末外出人员登记表</w:t>
        <w:br/>
        <w:br/>
        <w:t>学校实行了周末外出登记表之后，有外出登记表格填写好交给门卫处，但是这样的话，班主任手里就没有留存了。</w:t>
        <w:br/>
        <w:t>针对周末的出勤卡的种类，以及出门转转卡的分配是按照寝室分配的原则，我又做了一张《10高职机数班周末外出人员登记表》。</w:t>
        <w:br/>
        <w:t>此表格先分为外出卡和回家卡两部分。</w:t>
        <w:br/>
        <w:t>回家卡比较单纯，里面由每个学生填写自己的姓名和回家看看卡的编号。</w:t>
        <w:br/>
        <w:t>外出转转卡的填写部分就稍微复杂些，按寝室分，包括出行时间、寝室号、本周出行人数、出行学生姓名以及编号、并由寝室负责人签字。</w:t>
        <w:br/>
        <w:t>这张表格统计的也很直观，学生丢失了出勤卡也不会存在扯皮的现象，可以责任到人。</w:t>
        <w:br/>
        <w:t>有一次，有个学生周末回家的卡丢失了，我问学生怎么丢了，他说借给某某了，我说那你借给某某乱用，就应该有承担丢失卡的风险，要承担这个责任。</w:t>
        <w:br/>
        <w:t>后来这个本地的学生就和寝室的同学一起轮着用外出转转卡来回家。</w:t>
        <w:br/>
        <w:t>对班级其他同学也起到了教育作用。</w:t>
        <w:br/>
        <w:br/>
        <w:br/>
        <w:t>三、班级图书借阅登记表</w:t>
        <w:br/>
        <w:br/>
        <w:t>班级设立了图书角，为了便于图书角的管理，做了张《10高职机数班图书借阅登记表》，每本书一张表格，下面是借阅时间、借阅人、归还时间、书籍情况、借阅人签字。</w:t>
        <w:br/>
        <w:t>经过一个学期的统计，可以明显的看出什么样的书，同学们比较爱看，哪些同学爱看书。</w:t>
        <w:br/>
        <w:t>对以后班级再次购买书籍有参考作用，并且在班级开展一些读书、朗读、演讲比赛也有针对性的挑选人才。</w:t>
        <w:br/>
        <w:br/>
        <w:br/>
        <w:t>这就是关于规范班级资料留存的一点心得，希望和大家分享。</w:t>
        <w:br/>
        <w:br/>
        <w:br/>
        <w:t>◆张练</w:t>
        <w:br/>
        <w:br/>
        <w:t>今天是2012年6月18日，来学校工作也已经两年了，这两年当中学了很多东西，不过也浪费了很多时间，记得刚来到学校的时候是2010年，经过简短的教学工作之后，我光荣的担任了班主任的工作，做了份“兼职”，这份兼职很特别，因为我无法用时间和付出去计算“回报”，也没办法去计算，现在想想也不需要去计算，因为计算出来的只是虚伪的数值，而作为一个班主任，我可能得到的更多的是无法用数值来回报的。</w:t>
        <w:br/>
        <w:br/>
        <w:br/>
        <w:t>言归正传，此时按行文常规应该需要点题了，那我们就来点题，谈谈自己班级的班风、学风的建设吧！</w:t>
        <w:br/>
        <w:br/>
        <w:t>我从事班主任工作一年半，跟我校很多的班主任相比，还只是个菜鸟，地道的菜鸟！所以我来谈这个班主任工作经验，也都是些稚嫩的见解，不过既然有任务，就简单的说两句：</w:t>
        <w:br/>
        <w:br/>
        <w:t>思想基础：平等的沟通</w:t>
        <w:br/>
        <w:br/>
        <w:t>从字面来看，大家可能会有疑问，平等的沟通与班风、学风建设有关系吗？如果之前没和这些学生接触，我自己估计也有类似的疑问。</w:t>
        <w:br/>
        <w:t>在接触之后我发现，这些学生和普通高中学生还是有着明显的差别的，首先，如果从考试这个层面来说，他们是个所谓的“失败者”，这中间原因很多，有受家庭环境影响的；有的可能还与自身的智商有关系；但更多的可能是由于自我约束能力差、学习自觉性差，从而导致了学习成绩差。</w:t>
        <w:br/>
        <w:t>这样的一群学生，处在一个以应试成绩作为评价学生是否优秀的单一评价体系之下，难免在学生和老师中丢失原本属于自己的那份尊重，我们面对的就是这样一群学生，这样的学生，我想来学校之后，要想组织好这群学生，让他们能够在一起形成一个优秀的集体，一个拥有良好班风、学风的团队，我们就需要一个平台，一个让大家一起平等沟通的平台，一个师生平等，同学之间没有距离的平台，只有在这个基础之上，学生才能感觉到自己的存在，才能把自己当作班级的主体，才能为一个良好班风、学风的形成做一个思想的铺垫，有了这个基础，良好的班风、学风的形成也就有了可能性，下面我们就来共同探讨一下如何将这个可能性转化为现实。</w:t>
        <w:br/>
        <w:br/>
        <w:br/>
        <w:t>操作层面：运转与监督</w:t>
        <w:br/>
        <w:br/>
        <w:t>以上我们谈了一个良好班风、学风形成的思想基础，在这个基础之上，班主任的引导和监督作用就该闪亮登场了，第一：建立评价体系，一个综合学习、集体活动以及学生平时表现等的评价体系，在这个评价体系之下，如果要取得切实的成果，就要求一定要将相关方面的工作做到实处，只有这样该评价体系的价值和作用才能体现出来，做到实处就意外着所有在这些方面表现突出的学生应该给予旗帜鲜明的表扬和鼓励，包括语言的激励和物质的鼓励。</w:t>
        <w:br/>
        <w:t>反之，则应该给予明确的批评和教育。</w:t>
        <w:br/>
        <w:t>恐怕对于这群可爱的孩子，光有批评和教育还不够，还需要一个监督体系，比如说关于学习方面的，很多同学上课睡觉，晚自习无所事事，针对这个情况，我觉得课堂上除了老师严格要求之外，班级也应该有自己的监督体系，比如周三、周五我们可以定期去认真检查学生的笔记和作业，班主任也要主动给学生布置学习任务，并且要求班级学生之间相互监督，这样可能学生在课堂上和自习上就有事情可做了。</w:t>
        <w:br/>
        <w:t>其次，要将班级活动常态化，定期组织各项课外活动，尤其是体育活动，根据我浅薄的体会，这样的活动开展学生还是比较愿意参加、有很高的积极性的，并且这样活动的开展可以增进班级学生之间相互团结，培养他们的竞争意识，同时还可以丰富学生业余文化生活，增进健康，并且有一点恐怕对班主任来说是个实在的收获，那就是能够消耗学生们整天旺盛的精力，为班主任减少很多不必要的麻烦，比如打架、斗殴等。</w:t>
        <w:br/>
        <w:br/>
        <w:br/>
        <w:t>以上就是我在从事班主任工作中所悟到的一些东西，它们帮助我把班级带到了一个积极的方向上，培养出了一种优秀的班级气质，以后我会坚持这个理念，不断提高自我修养，用更丰富的管理方法把班级带好。</w:t>
        <w:br/>
        <w:br/>
        <w:br/>
        <w:t>◆叶鹏筠</w:t>
        <w:br/>
        <w:br/>
        <w:t>自从接任一二春高班的班主任管理工作以来我深刻体会到：作为一名班主任所要管的事特别多、特别细，大至教育教学工作，小至学生的头发样样少不了班主任操心。</w:t>
        <w:br/>
        <w:t>班主任对班级学生暴露的各种现象和问题如何处理，将影响到学生的发展和班风的形成。</w:t>
        <w:br/>
        <w:t>下面通过具体事例说说我在处理班级事务的一些做法。</w:t>
        <w:br/>
        <w:br/>
        <w:br/>
        <w:t>案例一：如何帮助学生戒除恶习</w:t>
        <w:br/>
        <w:br/>
        <w:t>本班学生潘政清开学以来每次周六都要求回家过夜，通过我和家长的联系同意其周末回家，但是在我和其家长的沟通过程中发现有时他周六的确回家了但是周六晚却没在家过夜。</w:t>
        <w:br/>
        <w:t>因为本学生是由我校许晓鹏老师介绍入学的，于是我在徐老师处了解到本学生的家庭情况，发现其母亲在餐馆打工，父亲是一名木匠，由于工作较忙导致家庭对孩子的管理颇为放任，养成了此学生沉迷于网络的不良习惯。</w:t>
        <w:br/>
        <w:t>于是在课余时间我单独约见了其父母具体了解了本学生在家的情况，据其母亲所述父母每个月给孩子六百元生活费，按理在学校食堂一个月六百元的生活费足以，但是观其学生骨瘦如柴、双目无神，我可以肯定的是孩子并没有把家里给的每个月六百元的生活费用于食堂伙食而是用了至少一半拿去上网。</w:t>
        <w:br/>
        <w:t>针对这种情况我为本学生的教育管理制定了如下方案：一、“堵”，每个月父母并不要把生活费直接给孩子，而是每个月将其生活费存五百元入食堂饭卡，留一百元给其零花，从经费上最大程度限制其上网的机会。</w:t>
        <w:br/>
        <w:t>二：“疏”，针对本学生酷爱上网的特点，如果一下掐断他上网的可能性，弄不好会适得其反，导致学生形成其他恶心。</w:t>
        <w:br/>
        <w:t>所以我提议其父母在家购置电脑，既然孩子每个星期都回家，不如每个周末让他在家上网，既可以让孩子得到适当的放松，还可以最大限度的减小其网瘾，最主要的是作为父母和老师可以时时刻刻的掌握其动向防止其产生其他恶习，可谓一举三得、一石三鸟。</w:t>
        <w:br/>
        <w:t>所以在学生的管理过程中，我提倡亦“堵”亦“疏”，皆可以帮助学生戒除恶习又可以做到对学生的活动范围时刻掌握防止其误入歧途。</w:t>
        <w:br/>
        <w:br/>
        <w:br/>
        <w:t>案例二：如何培养学生正确的价值观</w:t>
        <w:br/>
        <w:br/>
        <w:t>在本班的管理工作中我对学生要求一项严格，但是多多少少总有这样或那样的问题。</w:t>
        <w:br/>
        <w:t>一次在我和学生会成员的了解中得知我们班个别学生在夜间熄灯后十一点左右聚众打牌，当我得知后颇为气愤，这些孩子平时表现总体来说还算不错，原来是因为我平时对班级管理抓的较严，这些孩子都知道我家住离学校较近，只要晚上无事便会来学校陪班里的学生上晚自习直到他们就寝后才离开，他们便在熄灯后打牌以躲避我。</w:t>
        <w:br/>
        <w:t>于是针对这种特殊情况，在了解寝室情况后我于晚上十一点半对寝室进行了一次突击检查，将这六位打牌的学生抓个正着。</w:t>
        <w:br/>
        <w:t>这些孩子大多家在农村，其父母多多少少都会打牌，久而久之他们也都学会了这些。</w:t>
        <w:br/>
        <w:t>有人说“小赌怡情，大赌伤身”，我不敢苟同，正所谓“从小偷针，长大偷金”，如果现在不讲这些孩子教育好，树立起他们正确的人生观、价值观，那么在以后他们步入社会，步入工作岗位之后将造成不可预计的后果。</w:t>
        <w:br/>
        <w:t>对于这六位学生我一一进行了交流，并且同时联系他们的父母来校进行沟通，从学校和家庭双方面进行监管，并且同时对他们进行教育，给他们观看了宣传片让他们认识到赌博的危害，亦“堵”亦“疏”，从双方面下手，帮助他们树立正确的人生观和价值观。</w:t>
        <w:br/>
        <w:br/>
        <w:br/>
        <w:t>以上是我在处理学生问题的两个事例，有不妥之处，敬请各位同行批评指正。</w:t>
        <w:br/>
        <w:br/>
        <w:br/>
        <w:t>◆陈偲偲</w:t>
        <w:br/>
        <w:br/>
        <w:t>这次我主要想谈一谈关于规范班级资料留存的一点心得。</w:t>
        <w:br/>
        <w:t>自2010年担任班主任以来，我一直注意资料的留存，但是不太清楚哪些资料是需要留存的，需要留存的应该采用什么形式。</w:t>
        <w:br/>
        <w:t>自从到办公室从事人事劳资工作，我对EXCEL表格的操作有了一些了解，所以做了相应的表格，规范了资料留存的形式。</w:t>
        <w:br/>
        <w:br/>
        <w:br/>
        <w:t>一、请假条</w:t>
        <w:br/>
        <w:br/>
        <w:t>学生多，就会有这样那样的事情，虽然施行了周末出勤卡制度，但是平时还是会有学生请假的情况，这样的话，就需要用请假条。</w:t>
        <w:br/>
        <w:t>请假条一式三份，一份班级考勤员，一份班主任，一份给本人。</w:t>
        <w:br/>
        <w:t>以前我留着请假条的小票根，很零碎，不易保存，放在信封袋子里也是乱乱得，不直观。</w:t>
        <w:br/>
        <w:br/>
        <w:br/>
        <w:t>针对这个问题，本学期，我做了一个《10高职机数班外出登记表》，这个表格上就是很简单的包括日期、姓名、外出事由、外出地点、外出时间（起始）、预计外出市场、预计回校时间、外出人签字。</w:t>
        <w:br/>
        <w:br/>
        <w:br/>
        <w:t>学生来请假，我会首先让学生填写这张表格，这样有学生的字迹，学生要对自己的行为负责。</w:t>
        <w:br/>
        <w:t>我每次看这张表格也很直观，便于班级管理，谁喜欢请假，请假外出的理由也一目了然。</w:t>
        <w:br/>
        <w:br/>
        <w:br/>
        <w:t>二、周末外出人员登记表</w:t>
        <w:br/>
        <w:br/>
        <w:t>学校实行了周末外出登记表之后，有外出登记表格填写好交给门卫处，但是这样的话，班主任手里就没有留存了。</w:t>
        <w:br/>
        <w:t>针对周末的出勤卡的种类，以及出门转转卡的分配是按照寝室分配的原则，我又做了一张《10高职机数班周末外出人员登记表》。</w:t>
        <w:br/>
        <w:t>此表格先分为外出卡和回家卡两部分。</w:t>
        <w:br/>
        <w:t>回家卡比较单纯，里面由每个学生填写自己的姓名和回家看看卡的编号。</w:t>
        <w:br/>
        <w:t>外出转转卡的填写部分就稍微复杂些，按寝室分，包括出行时间、寝室号、本周出行人数、出行学生姓名以及编号、并由寝室负责人签字。</w:t>
        <w:br/>
        <w:t>这张表格统计的也很直观，学生丢失了出勤卡也不会存在扯皮的现象，可以责任到人。</w:t>
        <w:br/>
        <w:t>有一次，有个学生周末回家的卡丢失了，我问学生怎么丢了，他说借给某某了，我说那你借给某某乱用，就应该有承担丢失卡的风险，要承担这个责任。</w:t>
        <w:br/>
        <w:t>后来这个本地的学生就和寝室的同学一起轮着用外出转转卡来回家。</w:t>
        <w:br/>
        <w:t>对班级其他同学也起到了教育作用。</w:t>
        <w:br/>
        <w:br/>
        <w:br/>
        <w:t>三、班级图书借阅登记表</w:t>
        <w:br/>
        <w:br/>
        <w:t>班级设立了图书角，为了便于图书角的管理，做了张《10高职机数班图书借阅登记表》，每本书一张表格，下面是借阅时间、借阅人、归还时间、书籍情况、借阅人签字。</w:t>
        <w:br/>
        <w:t>经过一个学期的统计，可以明显的看出什么样的书，同学们比较爱看，哪些同学爱看书。</w:t>
        <w:br/>
        <w:t>对以后班级再次购买书籍有参考作用，并且在班级开展一些读书、朗读、演讲比赛也有针对性的挑选人才。</w:t>
        <w:br/>
        <w:br/>
        <w:br/>
        <w:t>这就是关于规范班级资料留存的一点心得，希望和大家分享。</w:t>
        <w:br/>
        <w:br/>
        <w:br/>
        <w:t>◆张练</w:t>
        <w:br/>
        <w:br/>
        <w:t>今天是2012年6月18日，来学校工作也已经两年了，这两年当中学了很多东西，不过也浪费了很多时间，记得刚来到学校的时候是2010年，经过简短的教学工作之后，我光荣的担任了班主任的工作，做了份“兼职”，这份兼职很特别，因为我无法用时间和付出去计算“回报”，也没办法去计算，现在想想也不需要去计算，因为计算出来的只是虚伪的数值，而作为一个班主任，我可能得到的更多的是无法用数值来回报的。</w:t>
        <w:br/>
        <w:br/>
        <w:br/>
        <w:t>言归正传，此时按行文常规应该需要点题了，那我们就来点题，谈谈自己班级的班风、学风的建设吧！</w:t>
        <w:br/>
        <w:br/>
        <w:t>我从事班主任工作一年半，跟我校很多的班主任相比，还只是个菜鸟，地道的菜鸟！所以我来谈这个班主任工作经验，也都是些稚嫩的见解，不过既然有任务，就简单的说两句：</w:t>
        <w:br/>
        <w:br/>
        <w:t>思想基础：平等的沟通</w:t>
        <w:br/>
        <w:br/>
        <w:t>从字面来看，大家可能会有疑问，平等的沟通与班风、学风建设有关系吗？如果之前没和这些学生接触，我自己估计也有类似的疑问。</w:t>
        <w:br/>
        <w:t>在接触之后我发现，这些学生和普通高中学生还是有着明显的差别的，首先，如果从考试这个层面来说，他们是个所谓的“失败者”，这中间原因很多，有受家庭环境影响的；有的可能还与自身的智商有关系；但更多的可能是由于自我约束能力差、学习自觉性差，从而导致了学习成绩差。</w:t>
        <w:br/>
        <w:t>这样的一群学生，处在一个以应试成绩作为评价学生是否优秀的单一评价体系之下，难免在学生和老师中丢失原本属于自己的那份尊重，我们面对的就是这样一群学生，这样的学生，我想来学校之后，要想组织好这群学生，让他们能够在一起形成一个优秀的集体，一个拥有良好班风、学风的团队，我们就需要一个平台，一个让大家一起平等沟通的平台，一个师生平等，同学之间没有距离的平台，只有在这个基础之上，学生才能感觉到自己的存在，才能把自己当作班级的主体，才能为一个良好班风、学风的形成做一个思想的铺垫，有了这个基础，良好的班风、学风的形成也就有了可能性，下面我们就来共同探讨一下如何将这个可能性转化为现实。</w:t>
        <w:br/>
        <w:br/>
        <w:br/>
        <w:t>操作层面：运转与监督</w:t>
        <w:br/>
        <w:br/>
        <w:t>以上我们谈了一个良好班风、学风形成的思想基础，在这个基础之上，班主任的引导和监督作用就该闪亮登场了，第一：建立评价体系，一个综合学习、集体活动以及学生平时表现等的评价体系，在这个评价体系之下，如果要取得切实的成果，就要求一定要将相关方面的工作做到实处，只有这样该评价体系的价值和作用才能体现出来，做到实处就意外着所有在这些方面表现突出的学生应该给予旗帜鲜明的表扬和鼓励，包括语言的激励和物质的鼓励。</w:t>
        <w:br/>
        <w:t>反之，则应该给予明确的批评和教育。</w:t>
        <w:br/>
        <w:t>恐怕对于这群可爱的孩子，光有批评和教育还不够，还需要一个监督体系，比如说关于学习方面的，很多同学上课睡觉，晚自习无所事事，针对这个情况，我觉得课堂上除了老师严格要求之外，班级也应该有自己的监督体系，比如周三、周五我们可以定期去认真检查学生的笔记和作业，班主任也要主动给学生布置学习任务，并且要求班级学生之间相互监督，这样可能学生在课堂上和自习上就有事情可做了。</w:t>
        <w:br/>
        <w:t>其次，要将班级活动常态化，定期组织各项课外活动，尤其是体育活动，根据我浅薄的体会，这样的活动开展学生还是比较愿意参加、有很高的积极性的，并且这样活动的开展可以增进班级学生之间相互团结，培养他们的竞争意识，同时还可以丰富学生业余文化生活，增进健康，并且有一点恐怕对班主任来说是个实在的收获，那就是能够消耗学生们整天旺盛的精力，为班主任减少很多不必要的麻烦，比如打架、斗殴等。</w:t>
        <w:br/>
        <w:br/>
        <w:br/>
        <w:t>一个班级良好的班风和学风的形成，需要很多方面的努力，除了以上所说之外，班主任的个人魅力，班委会的合理配置等很多方面都很重要，需要做好这些不是一时一日之事，需要有一个和共产主义一样坚定的信念。</w:t>
        <w:br/>
        <w:br/>
        <w:br/>
        <w:t>到此处还想写很多，说很多，可是似乎手头事情也很多，所以只能到此作罢了，希望以后可以有更多的机会和各位优秀的班主任共同交流！</w:t>
        <w:br/>
        <w:br/>
        <w:t>◆张伟</w:t>
        <w:br/>
        <w:br/>
        <w:t>一、问题学生基本情况</w:t>
        <w:br/>
        <w:br/>
        <w:t>1、背景：</w:t>
        <w:br/>
        <w:br/>
        <w:t>本班级为入学近1个月以后多个专业合并而成。</w:t>
        <w:br/>
        <w:t>我作为班主任，原本我班级的学生在这个班集体中只占有六分之一，其他六分之五的学生对我十分排斥。</w:t>
        <w:br/>
        <w:br/>
        <w:br/>
        <w:t>2、问题学生情况：</w:t>
        <w:br/>
        <w:br/>
        <w:t>闫某，入学时18岁，高中专一年级，非我原本班级的学生。</w:t>
        <w:br/>
        <w:t>一同来学校的老乡一共5人，都有远近亲戚关系，刚入校时抱成一团，对老师，对其他同学都有排斥性。</w:t>
        <w:br/>
        <w:br/>
        <w:br/>
        <w:t>3、不良行为表现：</w:t>
        <w:br/>
        <w:br/>
        <w:t>平时易抽烟，主教厕所里，寝室里，寝室阳台，寝室厕所都能看见其抽烟的身影。</w:t>
        <w:br/>
        <w:t>喜欢打架，冲动，凡事不喜过问太多，直接动手，易和同学发生矛盾。</w:t>
        <w:br/>
        <w:t>顶撞老师，对老师置之不理，甚至伙同几个老乡一同和老师顶嘴。</w:t>
        <w:br/>
        <w:t>其他还有经常迟到、上课玩手机等不良行为。</w:t>
        <w:br/>
        <w:br/>
        <w:br/>
        <w:t>二、原因分析</w:t>
        <w:br/>
        <w:br/>
        <w:t>1、家庭环境</w:t>
        <w:br/>
        <w:br/>
        <w:t>该生父母常年在建筑工地工作，收入尚可，属吃穿住用不愁类型。</w:t>
        <w:br/>
        <w:t>但是由于父母常年不在身边，甚至在合肥还有一处住址基本属于他个人使用，使得该生对他人、特别是生人有一定的排斥。</w:t>
        <w:br/>
        <w:t>在之后的交流过程中还发现该生即便对熟人也难以敞开心扉较顺利的交流。</w:t>
        <w:br/>
        <w:t>这是典型的父母给予了足够的物质需求，但迫于工作，父母没有承担到应有的责任，学生没有收到父母足够的关注和爱护，造成内心封闭。</w:t>
        <w:br/>
        <w:br/>
        <w:br/>
        <w:t>2、以往经历</w:t>
        <w:br/>
        <w:br/>
        <w:t>据说初中阶段该生学习成绩较好，团结同学，属于好学生的范畴。</w:t>
        <w:br/>
        <w:t>但该生进入高中阶段曾因多次打架而受到学校责罚。</w:t>
        <w:br/>
        <w:t>最严重一次曾将同学打进医院，家人赔款数万元之多。</w:t>
        <w:br/>
        <w:t>家里通过关系才得以让该生没有被学校开除，勉强毕业。</w:t>
        <w:br/>
        <w:br/>
        <w:br/>
        <w:t>据悉，该高中属于寄宿制高中，学生整体品行一般，学校管理不严格。</w:t>
        <w:br/>
        <w:t>父母也是从学生进入寄宿制高中，觉得有了老师的管理，才得以放手去工地工作，从而造成了对学生管理的脱节，使得学生在高中阶段步入了一个迷茫期。</w:t>
        <w:br/>
        <w:t>在校没有得到很好的引导，学会的潜台词是：凡事都可以用武力和金钱解决。</w:t>
        <w:br/>
        <w:t>这是一种严重畸形的心理发展。</w:t>
        <w:br/>
        <w:br/>
        <w:br/>
        <w:t>案例二：如何培养学生正确的价值观</w:t>
        <w:br/>
        <w:br/>
        <w:t>在本班的管理工作中我对学生要求一项严格，但是多多少少总有这样或那样的问题。</w:t>
        <w:br/>
        <w:t>一次在我和学生会成员的了解中得知我们班个别学生在夜间熄灯后十一点左右聚众打牌，当我得知后颇为气愤，这些孩子平时表现总体来说还算不错，原来是因为我平时对班级管理抓的较严，这些孩子都知道我家住离学校较近，只要晚上无事便会来学校陪班里的学生上晚自习直到他们就寝后才离开，他们便在熄灯后打牌以躲避我。</w:t>
        <w:br/>
        <w:t>于是针对这种特殊情况，在了解寝室情况后我于晚上十一点半对寝室进行了一次突击检查，将这六位打牌的学生抓个正着。</w:t>
        <w:br/>
        <w:t>这些孩子大多家在农村，其父母多多少少都会打牌，久而久之他们也都学会了这些。</w:t>
        <w:br/>
        <w:t>有人说“小赌怡情，大赌伤身”，我不敢苟同，正所谓“从小偷针，长大偷金”，如果现在不讲这些孩子教育好，树立起他们正确的人生观、价值观，那么在以后他们步入社会，步入工作岗位之后将造成不可预计的后果。</w:t>
        <w:br/>
        <w:t>对于这六位学生我一一进行了交流，并且同时联系他们的父母来校进行沟通，从学校和家庭双方面进行监管，并且同时对他们进行教育，给他们观看了宣传片让他们认识到赌博的危害，亦“堵”亦“疏”，从双方面下手，帮助他们树立正确的人生观和价值观。</w:t>
        <w:br/>
        <w:br/>
        <w:br/>
        <w:t>以上是我在处理学生问题的两个事例，有不妥之处，敬请各位同行批评指正。</w:t>
        <w:br/>
        <w:br/>
        <w:br/>
        <w:t>◆陈偲偲</w:t>
        <w:br/>
        <w:br/>
        <w:t>这次我主要想谈一谈关于规范班级资料留存的一点心得。</w:t>
        <w:br/>
        <w:t>自2010年担任班主任以来，我一直注意资料的留存，但是不太清楚哪些资料是需要留存的，需要留存的应该采用什么形式。</w:t>
        <w:br/>
        <w:t>自从到办公室从事人事劳资工作，我对EXCEL表格的操作有了一些了解，所以做了相应的表格，规范了资料留存的形式。</w:t>
        <w:br/>
        <w:br/>
        <w:br/>
        <w:t>一、请假条</w:t>
        <w:br/>
        <w:br/>
        <w:t>学生多，就会有这样那样的事情，虽然施行了周末出勤卡制度，但是平时还是会有学生请假的情况，这样的话，就需要用请假条。</w:t>
        <w:br/>
        <w:t>请假条一式三份，一份班级考勤员，一份班主任，一份给本人。</w:t>
        <w:br/>
        <w:t>以前我留着请假条的小票根，很零碎，不易保存，放在信封袋子里也是乱乱得，不直观。</w:t>
        <w:br/>
        <w:br/>
        <w:br/>
        <w:t>针对这个问题，本学期，我做了一个《10高职机数班外出登记表》，这个表格上就是很简单的包括日期、姓名、外出事由、外出地点、外出时间（起始）、预计外出市场、预计回校时间、外出人签字。</w:t>
        <w:br/>
        <w:br/>
        <w:br/>
        <w:t>学生来请假，我会首先让学生填写这张表格，这样有学生的字迹，学生要对自己的行为负责。</w:t>
        <w:br/>
        <w:t>我每次看这张表格也很直观，便于班级管理，谁喜欢请假，请假外出的理由也一目了然。</w:t>
        <w:br/>
        <w:br/>
        <w:br/>
        <w:t>二、周末外出人员登记表</w:t>
        <w:br/>
        <w:br/>
        <w:t>学校实行了周末外出登记表之后，有外出登记表格填写好交给门卫处，但是这样的话，班主任手里就没有留存了。</w:t>
        <w:br/>
        <w:t>针对周末的出勤卡的种类，以及出门转转卡的分配是按照寝室分配的原则，我又做了一张《10高职机数班周末外出人员登记表》。</w:t>
        <w:br/>
        <w:t>此表格先分为外出卡和回家卡两部分。</w:t>
        <w:br/>
        <w:t>回家卡比较单纯，里面由每个学生填写自己的姓名和回家看看卡的编号。</w:t>
        <w:br/>
        <w:t>外出转转卡的填写部分就稍微复杂些，按寝室分，包括出行时间、寝室号、本周出行人数、出行学生姓名以及编号、并由寝室负责人签字。</w:t>
        <w:br/>
        <w:t>这张表格统计的也很直观，学生丢失了出勤卡也不会存在扯皮的现象，可以责任到人。</w:t>
        <w:br/>
        <w:t>有一次，有个学生周末回家的卡丢失了，我问学生怎么丢了，他说借给某某了，我说那你借给某某乱用，就应该有承担丢失卡的风险，要承担这个责任。</w:t>
        <w:br/>
        <w:t>后来这个本地的学生就和寝室的同学一起轮着用外出转转卡来回家。</w:t>
        <w:br/>
        <w:t>对班级其他同学也起到了教育作用。</w:t>
        <w:br/>
        <w:br/>
        <w:br/>
        <w:t>三、班级图书借阅登记表</w:t>
        <w:br/>
        <w:br/>
        <w:t>班级设立了图书角，为了便于图书角的管理，做了张《10高职机数班图书借阅登记表》，每本书一张表格，下面是借阅时间、借阅人、归还时间、书籍情况、借阅人签字。</w:t>
        <w:br/>
        <w:t>经过一个学期的统计，可以明显的看出什么样的书，同学们比较爱看，哪些同学爱看书。</w:t>
        <w:br/>
        <w:t>对以后班级再次购买书籍有参考作用，并且在班级开展一些读书、朗读、演讲比赛也有针对性的挑选人才。</w:t>
        <w:br/>
        <w:br/>
        <w:br/>
        <w:t>这就是关于规范班级资料留存的一点心得，希望和大家分享。</w:t>
        <w:br/>
        <w:br/>
        <w:br/>
        <w:t>◆张练</w:t>
        <w:br/>
        <w:br/>
        <w:t>今天是2012年6月18日，来学校工作也已经两年了，这两年当中学了很多东西，不过也浪费了很多时间，记得刚来到学校的时候是2010年，经过简短的教学工作之后，我光荣的担任了班主任的工作，做了份“兼职”，这份兼职很特别，因为我无法用时间和付出去计算“回报”，也没办法去计算，现在想想也不需要去计算，因为计算出来的只是虚伪的数值，而作为一个班主任，我可能得到的更多的是无法用数值来回报的。</w:t>
        <w:br/>
        <w:br/>
        <w:br/>
        <w:t>言归正传，此时按行文常规应该需要点题了，那我们就来点题，谈谈自己班级的班风、学风的建设吧！</w:t>
        <w:br/>
        <w:br/>
        <w:t>我从事班主任工作一年半，跟我校很多的班主任相比，还只是个菜鸟，地道的菜鸟！所以我来谈这个班主任工作经验，也都是些稚嫩的见解，不过既然有任务，就简单的说两句：</w:t>
        <w:br/>
        <w:br/>
        <w:t>思想基础：平等的沟通</w:t>
        <w:br/>
        <w:br/>
        <w:t>从字面来看，大家可能会有疑问，平等的沟通与班风、学风建设有关系吗？如果之前没和这些学生接触，我自己估计也有类似的疑问。</w:t>
        <w:br/>
        <w:t>在接触之后我发现，这些学生和普通高中学生还是有着明显的差别的，首先，如果从考试这个层面来说，他们是个所谓的“失败者”，这中间原因很多，有受家庭环境影响的；有的可能还与自身的智商有关系；但更多的可能是由于自我约束能力差、学习自觉性差，从而导致了学习成绩差。</w:t>
        <w:br/>
        <w:t>这样的一群学生，处在一个以应试成绩作为评价学生是否优秀的单一评价体系之下，难免在学生和老师中丢失原本属于自己的那份尊重，我们面对的就是这样一群学生，这样的学生，我想来学校之后，要想组织好这群学生，让他们能够在一起形成一个优秀的集体，一个拥有良好班风、学风的团队，我们就需要一个平台，一个让大家一起平等沟通的平台，一个师生平等，同学之间没有距离的平台，只有在这个基础之上，学生才能感觉到自己的存在，才能把自己当作班级的主体，才能为一个良好班风、学风的形成做一个思想的铺垫，有了这个基础，良好的班风、学风的形成也就有了可能性，下面我们就来共同探讨一下如何将这个可能性转化为现实。</w:t>
        <w:br/>
        <w:br/>
        <w:br/>
        <w:t>操作层面：运转与监督</w:t>
        <w:br/>
        <w:br/>
        <w:t>以上我们谈了一个良好班风、学风形成的思想基础，在这个基础之上，班主任的引导和监督作用就该闪亮登场了，第一：建立评价体系，一个综合学习、集体活动以及学生平时表现等的评价体系，在这个评价体系之下，如果要取得切实的成果，就要求一定要将相关方面的工作做到实处，只有这样该评价体系的价值和作用才能体现出来，做到实处就意外着所有在这些方面表现突出的学生应该给予旗帜鲜明的表扬和鼓励，包括语言的激励和物质的鼓励。</w:t>
        <w:br/>
        <w:t>反之，则应该给予明确的批评和教育。</w:t>
        <w:br/>
        <w:t>恐怕对于这群可爱的孩子，光有批评和教育还不够，还需要一个监督体系，比如说关于学习方面的，很多同学上课睡觉，晚自习无所事事，针对这个情况，我觉得课堂上除了老师严格要求之外，班级也应该有自己的监督体系，比如周三、周五我们可以定期去认真检查学生的笔记和作业，班主任也要主动给学生布置学习任务，并且要求班级学生之间相互监督，这样可能学生在课堂上和自习上就有事情可做了。</w:t>
        <w:br/>
        <w:t>其次，要将班级活动常态化，定期组织各项课外活动，尤其是体育活动，根据我浅薄的体会，这样的活动开展学生还是比较愿意参加、有很高的积极性的，并且这样活动的开展可以增进班级学生之间相互团结，培养他们的竞争意识，同时还可以丰富学生业余文化生活，增进健康，并且有一点恐怕对班主任来说是个实在的收获，那就是能够消耗学生们整天旺盛的精力，为班主任减少很多不必要的麻烦，比如打架、斗殴等。</w:t>
        <w:br/>
        <w:br/>
        <w:br/>
        <w:t>一个班级良好的班风和学风的形成，需要很多方面的努力，除了以上所说之外，班主任的个人魅力，班委会的合理配置等很多方面都很重要，需要做好这些不是一时一日之事，需要有一个和共产主义一样坚定的信念。</w:t>
        <w:br/>
        <w:br/>
        <w:br/>
        <w:t>到此处还想写很多，说很多，可是似乎手头事情也很多，所以只能到此作罢了，希望以后可以有更多的机会和各位优秀的班主任共同交流！</w:t>
        <w:br/>
        <w:br/>
        <w:t>◆张伟</w:t>
        <w:br/>
        <w:br/>
        <w:t>一、问题学生基本情况</w:t>
        <w:br/>
        <w:br/>
        <w:t>1、背景：</w:t>
        <w:br/>
        <w:br/>
        <w:t>本班级为入学近1个月以后多个专业合并而成。</w:t>
        <w:br/>
        <w:t>我作为班主任，原本我班级的学生在这个班集体中只占有六分之一，其他六分之五的学生对我十分排斥。</w:t>
        <w:br/>
        <w:br/>
        <w:br/>
        <w:t>2、问题学生情况：</w:t>
        <w:br/>
        <w:br/>
        <w:t>闫某，入学时18岁，高中专一年级，非我原本班级的学生。</w:t>
        <w:br/>
        <w:t>一同来学校的老乡一共5人，都有远近亲戚关系，刚入校时抱成一团，对老师，对其他同学都有排斥性。</w:t>
        <w:br/>
        <w:br/>
        <w:br/>
        <w:t>3、不良行为表现：</w:t>
        <w:br/>
        <w:br/>
        <w:t>平时易抽烟，主教厕所里，寝室里，寝室阳台，寝室厕所都能看见其抽烟的身影。</w:t>
        <w:br/>
        <w:t>喜欢打架，冲动，凡事不喜过问太多，直接动手，易和同学发生矛盾。</w:t>
        <w:br/>
        <w:t>顶撞老师，对老师置之不理，甚至伙同几个老乡一同和老师顶嘴。</w:t>
        <w:br/>
        <w:t>其他还有经常迟到、上课玩手机等不良行为。</w:t>
        <w:br/>
        <w:br/>
        <w:br/>
        <w:t>二、原因分析</w:t>
        <w:br/>
        <w:br/>
        <w:t>1、家庭环境</w:t>
        <w:br/>
        <w:br/>
        <w:t>该生父母常年在建筑工地工作，收入尚可，属吃穿住用不愁类型。</w:t>
        <w:br/>
        <w:t>但是由于父母常年不在身边，甚至在合肥还有一处住址基本属于他个人使用，使得该生对他人、特别是生人有一定的排斥。</w:t>
        <w:br/>
        <w:t>在之后的交流过程中还发现该生即便对熟人也难以敞开心扉较顺利的交流。</w:t>
        <w:br/>
        <w:t>这是典型的父母给予了足够的物质需求，但迫于工作，父母没有承担到应有的责任，学生没有收到父母足够的关注和爱护，造成内心封闭。</w:t>
        <w:br/>
        <w:br/>
        <w:br/>
        <w:t>2、以往经历</w:t>
        <w:br/>
        <w:br/>
        <w:t>据说初中阶段该生学习成绩较好，团结同学，属于好学生的范畴。</w:t>
        <w:br/>
        <w:t>但该生进入高中阶段曾因多次打架而受到学校责罚。</w:t>
        <w:br/>
        <w:t>最严重一次曾将同学打进医院，家人赔款数万元之多。</w:t>
        <w:br/>
        <w:t>家里通过关系才得以让该生没有被学校开除，勉强毕业。</w:t>
        <w:br/>
        <w:br/>
        <w:br/>
        <w:t>据悉，该高中属于寄宿制高中，学生整体品行一般，学校管理不严格。</w:t>
        <w:br/>
        <w:t>父母也是从学生进入寄宿制高中，觉得有了老师的管理，才得以放手去工地工作，从而造成了对学生管理的脱节，使得学生在高中阶段步入了一个迷茫期。</w:t>
        <w:br/>
        <w:t>在校没有得到很好的引导，学会的潜台词是：凡事都可以用武力和金钱解决。</w:t>
        <w:br/>
        <w:t>这是一种严重畸形的心理发展。</w:t>
        <w:br/>
        <w:br/>
        <w:br/>
        <w:t>好在那次最严重的打架之后，父母略微加强了对学生的关心和管理。</w:t>
        <w:br/>
        <w:t>学生也逐渐明白“赚钱不是那么容易，打架是对他人的不尊重，乱花钱是对父母的不尊重”这样的道理。</w:t>
        <w:br/>
        <w:t>只是理解的还不够深刻。</w:t>
        <w:br/>
        <w:br/>
        <w:br/>
        <w:t>3、当前环境</w:t>
        <w:br/>
        <w:br/>
        <w:t>说到当前环境，最直接的是亮点：1、作为多专业综合班，各专业学生之间关系问题；2、我作为后入班主任的威信问题。</w:t>
        <w:br/>
        <w:br/>
        <w:br/>
        <w:t>在班级并班的时候，因为流程和其他专业学生对我的排斥，造成了各专业学生之间的一些摩擦。</w:t>
        <w:br/>
        <w:t>并班非常不顺利。</w:t>
        <w:br/>
        <w:t>并班之后的班集体，形成了鲜明的小集团。</w:t>
        <w:br/>
        <w:t>这点不光是对该学生，对每个学生都是十分不利的。</w:t>
        <w:br/>
        <w:br/>
        <w:br/>
        <w:t>因为学生之间的摩擦和我自身经验不足，其他专业学生对我十分排斥。</w:t>
        <w:br/>
        <w:t>该生也在排斥之列。</w:t>
        <w:br/>
        <w:t>故对该生的教育是难上加难。</w:t>
        <w:br/>
        <w:br/>
        <w:br/>
        <w:t>三、教育理论</w:t>
        <w:br/>
        <w:br/>
        <w:t>1、人格再构</w:t>
        <w:br/>
        <w:br/>
        <w:t>本班学生都是高中专学生，属于高中毕业，大多都在18岁左右，属于成年初期。</w:t>
        <w:br/>
        <w:t>用德国教育学家斯普兰格的观点，这是人一生中的“第二次诞生”，即是说这是人格的第二次重塑时期。</w:t>
        <w:br/>
        <w:t>这个时期的学生有着自己完备的思想体系，但是并不稳定，当给予足够的合理的引导，是能够带领他们建立起新的完善的向上的思想理念的。</w:t>
        <w:br/>
        <w:br/>
        <w:br/>
        <w:t>这个时期的学生属于刚刚脱离“孩子”这个群体，进入成人阶段，但却对成人应尽的责任和义务不够理解，不能履行。</w:t>
        <w:br/>
        <w:br/>
        <w:br/>
        <w:t>另外这个时期的学生，他们的交际圈不同于以往的同学，特别是在我们学校，现在他们的同学就是将来的同事。</w:t>
        <w:br/>
        <w:t>属于发展中的成熟的人际关系。</w:t>
        <w:br/>
        <w:t>若处理不好，势必造成将来工作关系的混乱。</w:t>
        <w:br/>
        <w:br/>
        <w:br/>
        <w:t>2、动机</w:t>
        <w:br/>
        <w:br/>
        <w:t>人格再构最重要的引导方式就是内在引导。</w:t>
        <w:br/>
        <w:t>内部引导的真正含义就是动机的树立。</w:t>
        <w:br/>
        <w:br/>
        <w:br/>
        <w:t>能从最根本的方面树立一个人行为准则和行为模式的原因，就是内在动机的确立。</w:t>
        <w:br/>
        <w:t>它是人格的内部动力，是人类大部分行为的基础。</w:t>
        <w:br/>
        <w:br/>
        <w:br/>
        <w:t>我校学生缺失的就是对于学习、工作、生活的正确动机。</w:t>
        <w:br/>
        <w:t>他们只关心如何浪费时间。</w:t>
        <w:br/>
        <w:br/>
        <w:br/>
        <w:t>四、具体措施</w:t>
        <w:br/>
        <w:br/>
        <w:t>1、重新梳理班级内部关系，树立我作为班主任的威信。</w:t>
        <w:br/>
        <w:br/>
        <w:br/>
        <w:t>2、经常和该学生本人沟通，依赖沟通方法和手段真正走进该学生的生活和心里去；让该生真正的信任我，尊重每个老师。</w:t>
        <w:br/>
        <w:br/>
        <w:br/>
        <w:t>针对这个问题，本学期，我做了一个《10高职机数班外出登记表》，这个表格上就是很简单的包括日期、姓名、外出事由、外出地点、外出时间（起始）、预计外出市场、预计回校时间、外出人签字。</w:t>
        <w:br/>
        <w:br/>
        <w:br/>
        <w:t>学生来请假，我会首先让学生填写这张表格，这样有学生的字迹，学生要对自己的行为负责。</w:t>
        <w:br/>
        <w:t>我每次看这张表格也很直观，便于班级管理，谁喜欢请假，请假外出的理由也一目了然。</w:t>
        <w:br/>
        <w:br/>
        <w:br/>
        <w:t>二、周末外出人员登记表</w:t>
        <w:br/>
        <w:br/>
        <w:t>学校实行了周末外出登记表之后，有外出登记表格填写好交给门卫处，但是这样的话，班主任手里就没有留存了。</w:t>
        <w:br/>
        <w:t>针对周末的出勤卡的种类，以及出门转转卡的分配是按照寝室分配的原则，我又做了一张《10高职机数班周末外出人员登记表》。</w:t>
        <w:br/>
        <w:t>此表格先分为外出卡和回家卡两部分。</w:t>
        <w:br/>
        <w:t>回家卡比较单纯，里面由每个学生填写自己的姓名和回家看看卡的编号。</w:t>
        <w:br/>
        <w:t>外出转转卡的填写部分就稍微复杂些，按寝室分，包括出行时间、寝室号、本周出行人数、出行学生姓名以及编号、并由寝室负责人签字。</w:t>
        <w:br/>
        <w:t>这张表格统计的也很直观，学生丢失了出勤卡也不会存在扯皮的现象，可以责任到人。</w:t>
        <w:br/>
        <w:t>有一次，有个学生周末回家的卡丢失了，我问学生怎么丢了，他说借给某某了，我说那你借给某某乱用，就应该有承担丢失卡的风险，要承担这个责任。</w:t>
        <w:br/>
        <w:t>后来这个本地的学生就和寝室的同学一起轮着用外出转转卡来回家。</w:t>
        <w:br/>
        <w:t>对班级其他同学也起到了教育作用。</w:t>
        <w:br/>
        <w:br/>
        <w:br/>
        <w:t>三、班级图书借阅登记表</w:t>
        <w:br/>
        <w:br/>
        <w:t>班级设立了图书角，为了便于图书角的管理，做了张《10高职机数班图书借阅登记表》，每本书一张表格，下面是借阅时间、借阅人、归还时间、书籍情况、借阅人签字。</w:t>
        <w:br/>
        <w:t>经过一个学期的统计，可以明显的看出什么样的书，同学们比较爱看，哪些同学爱看书。</w:t>
        <w:br/>
        <w:t>对以后班级再次购买书籍有参考作用，并且在班级开展一些读书、朗读、演讲比赛也有针对性的挑选人才。</w:t>
        <w:br/>
        <w:br/>
        <w:br/>
        <w:t>这就是关于规范班级资料留存的一点心得，希望和大家分享。</w:t>
        <w:br/>
        <w:br/>
        <w:br/>
        <w:t>◆张练</w:t>
        <w:br/>
        <w:br/>
        <w:t>今天是2012年6月18日，来学校工作也已经两年了，这两年当中学了很多东西，不过也浪费了很多时间，记得刚来到学校的时候是2010年，经过简短的教学工作之后，我光荣的担任了班主任的工作，做了份“兼职”，这份兼职很特别，因为我无法用时间和付出去计算“回报”，也没办法去计算，现在想想也不需要去计算，因为计算出来的只是虚伪的数值，而作为一个班主任，我可能得到的更多的是无法用数值来回报的。</w:t>
        <w:br/>
        <w:br/>
        <w:br/>
        <w:t>言归正传，此时按行文常规应该需要点题了，那我们就来点题，谈谈自己班级的班风、学风的建设吧！</w:t>
        <w:br/>
        <w:br/>
        <w:t>我从事班主任工作一年半，跟我校很多的班主任相比，还只是个菜鸟，地道的菜鸟！所以我来谈这个班主任工作经验，也都是些稚嫩的见解，不过既然有任务，就简单的说两句：</w:t>
        <w:br/>
        <w:br/>
        <w:t>思想基础：平等的沟通</w:t>
        <w:br/>
        <w:br/>
        <w:t>从字面来看，大家可能会有疑问，平等的沟通与班风、学风建设有关系吗？如果之前没和这些学生接触，我自己估计也有类似的疑问。</w:t>
        <w:br/>
        <w:t>在接触之后我发现，这些学生和普通高中学生还是有着明显的差别的，首先，如果从考试这个层面来说，他们是个所谓的“失败者”，这中间原因很多，有受家庭环境影响的；有的可能还与自身的智商有关系；但更多的可能是由于自我约束能力差、学习自觉性差，从而导致了学习成绩差。</w:t>
        <w:br/>
        <w:t>这样的一群学生，处在一个以应试成绩作为评价学生是否优秀的单一评价体系之下，难免在学生和老师中丢失原本属于自己的那份尊重，我们面对的就是这样一群学生，这样的学生，我想来学校之后，要想组织好这群学生，让他们能够在一起形成一个优秀的集体，一个拥有良好班风、学风的团队，我们就需要一个平台，一个让大家一起平等沟通的平台，一个师生平等，同学之间没有距离的平台，只有在这个基础之上，学生才能感觉到自己的存在，才能把自己当作班级的主体，才能为一个良好班风、学风的形成做一个思想的铺垫，有了这个基础，良好的班风、学风的形成也就有了可能性，下面我们就来共同探讨一下如何将这个可能性转化为现实。</w:t>
        <w:br/>
        <w:br/>
        <w:br/>
        <w:t>操作层面：运转与监督</w:t>
        <w:br/>
        <w:br/>
        <w:t>以上我们谈了一个良好班风、学风形成的思想基础，在这个基础之上，班主任的引导和监督作用就该闪亮登场了，第一：建立评价体系，一个综合学习、集体活动以及学生平时表现等的评价体系，在这个评价体系之下，如果要取得切实的成果，就要求一定要将相关方面的工作做到实处，只有这样该评价体系的价值和作用才能体现出来，做到实处就意外着所有在这些方面表现突出的学生应该给予旗帜鲜明的表扬和鼓励，包括语言的激励和物质的鼓励。</w:t>
        <w:br/>
        <w:t>反之，则应该给予明确的批评和教育。</w:t>
        <w:br/>
        <w:t>恐怕对于这群可爱的孩子，光有批评和教育还不够，还需要一个监督体系，比如说关于学习方面的，很多同学上课睡觉，晚自习无所事事，针对这个情况，我觉得课堂上除了老师严格要求之外，班级也应该有自己的监督体系，比如周三、周五我们可以定期去认真检查学生的笔记和作业，班主任也要主动给学生布置学习任务，并且要求班级学生之间相互监督，这样可能学生在课堂上和自习上就有事情可做了。</w:t>
        <w:br/>
        <w:t>其次，要将班级活动常态化，定期组织各项课外活动，尤其是体育活动，根据我浅薄的体会，这样的活动开展学生还是比较愿意参加、有很高的积极性的，并且这样活动的开展可以增进班级学生之间相互团结，培养他们的竞争意识，同时还可以丰富学生业余文化生活，增进健康，并且有一点恐怕对班主任来说是个实在的收获，那就是能够消耗学生们整天旺盛的精力，为班主任减少很多不必要的麻烦，比如打架、斗殴等。</w:t>
        <w:br/>
        <w:br/>
        <w:br/>
        <w:t>一个班级良好的班风和学风的形成，需要很多方面的努力，除了以上所说之外，班主任的个人魅力，班委会的合理配置等很多方面都很重要，需要做好这些不是一时一日之事，需要有一个和共产主义一样坚定的信念。</w:t>
        <w:br/>
        <w:br/>
        <w:br/>
        <w:t>到此处还想写很多，说很多，可是似乎手头事情也很多，所以只能到此作罢了，希望以后可以有更多的机会和各位优秀的班主任共同交流！</w:t>
        <w:br/>
        <w:br/>
        <w:t>◆张伟</w:t>
        <w:br/>
        <w:br/>
        <w:t>一、问题学生基本情况</w:t>
        <w:br/>
        <w:br/>
        <w:t>1、背景：</w:t>
        <w:br/>
        <w:br/>
        <w:t>本班级为入学近1个月以后多个专业合并而成。</w:t>
        <w:br/>
        <w:t>我作为班主任，原本我班级的学生在这个班集体中只占有六分之一，其他六分之五的学生对我十分排斥。</w:t>
        <w:br/>
        <w:br/>
        <w:br/>
        <w:t>2、问题学生情况：</w:t>
        <w:br/>
        <w:br/>
        <w:t>闫某，入学时18岁，高中专一年级，非我原本班级的学生。</w:t>
        <w:br/>
        <w:t>一同来学校的老乡一共5人，都有远近亲戚关系，刚入校时抱成一团，对老师，对其他同学都有排斥性。</w:t>
        <w:br/>
        <w:br/>
        <w:br/>
        <w:t>3、不良行为表现：</w:t>
        <w:br/>
        <w:br/>
        <w:t>平时易抽烟，主教厕所里，寝室里，寝室阳台，寝室厕所都能看见其抽烟的身影。</w:t>
        <w:br/>
        <w:t>喜欢打架，冲动，凡事不喜过问太多，直接动手，易和同学发生矛盾。</w:t>
        <w:br/>
        <w:t>顶撞老师，对老师置之不理，甚至伙同几个老乡一同和老师顶嘴。</w:t>
        <w:br/>
        <w:t>其他还有经常迟到、上课玩手机等不良行为。</w:t>
        <w:br/>
        <w:br/>
        <w:br/>
        <w:t>二、原因分析</w:t>
        <w:br/>
        <w:br/>
        <w:t>1、家庭环境</w:t>
        <w:br/>
        <w:br/>
        <w:t>该生父母常年在建筑工地工作，收入尚可，属吃穿住用不愁类型。</w:t>
        <w:br/>
        <w:t>但是由于父母常年不在身边，甚至在合肥还有一处住址基本属于他个人使用，使得该生对他人、特别是生人有一定的排斥。</w:t>
        <w:br/>
        <w:t>在之后的交流过程中还发现该生即便对熟人也难以敞开心扉较顺利的交流。</w:t>
        <w:br/>
        <w:t>这是典型的父母给予了足够的物质需求，但迫于工作，父母没有承担到应有的责任，学生没有收到父母足够的关注和爱护，造成内心封闭。</w:t>
        <w:br/>
        <w:br/>
        <w:br/>
        <w:t>2、以往经历</w:t>
        <w:br/>
        <w:br/>
        <w:t>据说初中阶段该生学习成绩较好，团结同学，属于好学生的范畴。</w:t>
        <w:br/>
        <w:t>但该生进入高中阶段曾因多次打架而受到学校责罚。</w:t>
        <w:br/>
        <w:t>最严重一次曾将同学打进医院，家人赔款数万元之多。</w:t>
        <w:br/>
        <w:t>家里通过关系才得以让该生没有被学校开除，勉强毕业。</w:t>
        <w:br/>
        <w:br/>
        <w:br/>
        <w:t>据悉，该高中属于寄宿制高中，学生整体品行一般，学校管理不严格。</w:t>
        <w:br/>
        <w:t>父母也是从学生进入寄宿制高中，觉得有了老师的管理，才得以放手去工地工作，从而造成了对学生管理的脱节，使得学生在高中阶段步入了一个迷茫期。</w:t>
        <w:br/>
        <w:t>在校没有得到很好的引导，学会的潜台词是：凡事都可以用武力和金钱解决。</w:t>
        <w:br/>
        <w:t>这是一种严重畸形的心理发展。</w:t>
        <w:br/>
        <w:br/>
        <w:br/>
        <w:t>好在那次最严重的打架之后，父母略微加强了对学生的关心和管理。</w:t>
        <w:br/>
        <w:t>学生也逐渐明白“赚钱不是那么容易，打架是对他人的不尊重，乱花钱是对父母的不尊重”这样的道理。</w:t>
        <w:br/>
        <w:t>只是理解的还不够深刻。</w:t>
        <w:br/>
        <w:br/>
        <w:br/>
        <w:t>3、当前环境</w:t>
        <w:br/>
        <w:br/>
        <w:t>说到当前环境，最直接的是亮点：1、作为多专业综合班，各专业学生之间关系问题；2、我作为后入班主任的威信问题。</w:t>
        <w:br/>
        <w:br/>
        <w:br/>
        <w:t>在班级并班的时候，因为流程和其他专业学生对我的排斥，造成了各专业学生之间的一些摩擦。</w:t>
        <w:br/>
        <w:t>并班非常不顺利。</w:t>
        <w:br/>
        <w:t>并班之后的班集体，形成了鲜明的小集团。</w:t>
        <w:br/>
        <w:t>这点不光是对该学生，对每个学生都是十分不利的。</w:t>
        <w:br/>
        <w:br/>
        <w:br/>
        <w:t>因为学生之间的摩擦和我自身经验不足，其他专业学生对我十分排斥。</w:t>
        <w:br/>
        <w:t>该生也在排斥之列。</w:t>
        <w:br/>
        <w:t>故对该生的教育是难上加难。</w:t>
        <w:br/>
        <w:br/>
        <w:br/>
        <w:t>三、教育理论</w:t>
        <w:br/>
        <w:br/>
        <w:t>1、人格再构</w:t>
        <w:br/>
        <w:br/>
        <w:t>本班学生都是高中专学生，属于高中毕业，大多都在18岁左右，属于成年初期。</w:t>
        <w:br/>
        <w:t>用德国教育学家斯普兰格的观点，这是人一生中的“第二次诞生”，即是说这是人格的第二次重塑时期。</w:t>
        <w:br/>
        <w:t>这个时期的学生有着自己完备的思想体系，但是并不稳定，当给予足够的合理的引导，是能够带领他们建立起新的完善的向上的思想理念的。</w:t>
        <w:br/>
        <w:br/>
        <w:br/>
        <w:t>这个时期的学生属于刚刚脱离“孩子”这个群体，进入成人阶段，但却对成人应尽的责任和义务不够理解，不能履行。</w:t>
        <w:br/>
        <w:br/>
        <w:br/>
        <w:t>另外这个时期的学生，他们的交际圈不同于以往的同学，特别是在我们学校，现在他们的同学就是将来的同事。</w:t>
        <w:br/>
        <w:t>属于发展中的成熟的人际关系。</w:t>
        <w:br/>
        <w:t>若处理不好，势必造成将来工作关系的混乱。</w:t>
        <w:br/>
        <w:br/>
        <w:br/>
        <w:t>2、动机</w:t>
        <w:br/>
        <w:br/>
        <w:t>人格再构最重要的引导方式就是内在引导。</w:t>
        <w:br/>
        <w:t>内部引导的真正含义就是动机的树立。</w:t>
        <w:br/>
        <w:br/>
        <w:br/>
        <w:t>能从最根本的方面树立一个人行为准则和行为模式的原因，就是内在动机的确立。</w:t>
        <w:br/>
        <w:t>它是人格的内部动力，是人类大部分行为的基础。</w:t>
        <w:br/>
        <w:br/>
        <w:br/>
        <w:t>我校学生缺失的就是对于学习、工作、生活的正确动机。</w:t>
        <w:br/>
        <w:t>他们只关心如何浪费时间。</w:t>
        <w:br/>
        <w:br/>
        <w:br/>
        <w:t>四、具体措施</w:t>
        <w:br/>
        <w:br/>
        <w:t>1、重新梳理班级内部关系，树立我作为班主任的威信。</w:t>
        <w:br/>
        <w:br/>
        <w:br/>
        <w:t>2、经常和该学生本人沟通，依赖沟通方法和手段真正走进该学生的生活和心里去；让该生真正的信任我，尊重每个老师。</w:t>
        <w:br/>
        <w:br/>
        <w:br/>
        <w:t>3、加强和家长的沟通。</w:t>
        <w:br/>
        <w:t>教育学生不是学校单方面的事情，必须和家长结合起来，立体的对学生进行引导。</w:t>
        <w:br/>
        <w:br/>
        <w:br/>
        <w:t>4、惩罚措施也是必要的。</w:t>
        <w:br/>
        <w:t>比如该生在全班同学面前严重的不尊重老师的情况下，给予了一定的处分。</w:t>
        <w:br/>
        <w:t>而后就处分再对该生进行多次疏通教育。</w:t>
        <w:br/>
        <w:t>光有糖没有大棒也肯定是不行的。</w:t>
        <w:br/>
        <w:br/>
        <w:br/>
        <w:t>五、总结</w:t>
        <w:br/>
        <w:br/>
        <w:t>关于第四点具体措施我并没有展开讨论，因为这些方法每个班主任都会用，而且使用起来的人格魅力也不相同，效果也不相同。</w:t>
        <w:br/>
        <w:t>没有展开的意义。</w:t>
        <w:br/>
        <w:t>重点在于前面的思路。</w:t>
        <w:br/>
        <w:t>因材施教指的就是对于每个学生给予不同的教育思路。</w:t>
        <w:br/>
        <w:t>有了思路，教育就有了方向。</w:t>
        <w:br/>
        <w:br/>
        <w:br/>
        <w:t>现在这个学生还偶尔会跟我说因为某某小事情想动手，但是会考虑自己的处分、自己将来的工作、甚至会考虑班主任对他的照顾，多想想他也就不想动手了。</w:t>
        <w:br/>
        <w:br/>
        <w:br/>
        <w:t>我觉得能这么想，就是我对他教育的成功。</w:t>
        <w:br/>
        <w:t>也让我充分的体会到了自我存在感和自我价值。</w:t>
        <w:br/>
        <w:br/>
        <w:br/>
        <w:t>◆张晓丽</w:t>
        <w:br/>
        <w:br/>
        <w:t>2010-2012学年,我承担10秋初汽制(6)班的班主任工作,始终围绕以学生为主体，充分尊重学生的个性发展和个体需求这一工作思路，以与学生交朋友为工作方法，认真开展了班主任工作。</w:t>
        <w:br/>
        <w:t>在这其中有取得成绩的喜悦，也有失误带来的遗憾；有令人难忘的美好时刻，也有让人苦恼的短暂瞬间。</w:t>
        <w:br/>
        <w:br/>
        <w:br/>
        <w:t>班主任是学校进行思想工作的一支基本队伍，是学生班集体的教育者和组织者，是学校领导对学生进行教导工作的得力助手。</w:t>
        <w:br/>
        <w:t>通俗地讲，班主任工作是管理人的工作。</w:t>
        <w:br/>
        <w:t>我觉得当好班主任难，当好中职生的班主任更难。</w:t>
        <w:br/>
        <w:t>一方面由于学生的身心迅速增长，正处于情感的过渡期，逆反心理较强。</w:t>
        <w:br/>
        <w:t>另一方面是因为中职学校特殊的生源，学生入学分数普遍偏低，组织纪律性较差。</w:t>
        <w:br/>
        <w:t>因此作为班主任既要有非常强的耐心，去理解、接近他们，也要有责任心去帮助、指导他们怎么做一个心理健康、学习良好、有独特个性的学生。</w:t>
        <w:br/>
        <w:t>在近几年的班主任工作实践中，我探索了一些方法和措施，取得了一定的成效。</w:t>
        <w:br/>
        <w:br/>
        <w:br/>
        <w:t>一、营造良好的班级氛围，树立正确的班级舆论</w:t>
        <w:br/>
        <w:br/>
        <w:t>在几年的班主任工作中，我发现在集体生活中的孩子，真正触动他的往往是集体的舆论，学生最不愿意的就是他在班级集体心目中的形象受损。</w:t>
        <w:br/>
        <w:t>作为班主任在教育、教学、生活和各项活动中，要根据是非标准进行褒贬，该肯定的就肯定，并给予适当的表扬和奖励；该否定的就否定，并给予适当的批评和教育，在全班形成一种能够扶持正气、伸张正义、制止错误思想、阻止不道德现象的集体舆论。</w:t>
        <w:br/>
        <w:t>这种集体舆论不是班主任的单向灌输，而是建立在全班占压倒多数的正确认识与言论基础。</w:t>
        <w:br/>
        <w:br/>
        <w:br/>
        <w:t>言归正传，此时按行文常规应该需要点题了，那我们就来点题，谈谈自己班级的班风、学风的建设吧！</w:t>
        <w:br/>
        <w:br/>
        <w:t>我从事班主任工作一年半，跟我校很多的班主任相比，还只是个菜鸟，地道的菜鸟！所以我来谈这个班主任工作经验，也都是些稚嫩的见解，不过既然有任务，就简单的说两句：</w:t>
        <w:br/>
        <w:br/>
        <w:t>思想基础：平等的沟通</w:t>
        <w:br/>
        <w:br/>
        <w:t>从字面来看，大家可能会有疑问，平等的沟通与班风、学风建设有关系吗？如果之前没和这些学生接触，我自己估计也有类似的疑问。</w:t>
        <w:br/>
        <w:t>在接触之后我发现，这些学生和普通高中学生还是有着明显的差别的，首先，如果从考试这个层面来说，他们是个所谓的“失败者”，这中间原因很多，有受家庭环境影响的；有的可能还与自身的智商有关系；但更多的可能是由于自我约束能力差、学习自觉性差，从而导致了学习成绩差。</w:t>
        <w:br/>
        <w:t>这样的一群学生，处在一个以应试成绩作为评价学生是否优秀的单一评价体系之下，难免在学生和老师中丢失原本属于自己的那份尊重，我们面对的就是这样一群学生，这样的学生，我想来学校之后，要想组织好这群学生，让他们能够在一起形成一个优秀的集体，一个拥有良好班风、学风的团队，我们就需要一个平台，一个让大家一起平等沟通的平台，一个师生平等，同学之间没有距离的平台，只有在这个基础之上，学生才能感觉到自己的存在，才能把自己当作班级的主体，才能为一个良好班风、学风的形成做一个思想的铺垫，有了这个基础，良好的班风、学风的形成也就有了可能性，下面我们就来共同探讨一下如何将这个可能性转化为现实。</w:t>
        <w:br/>
        <w:br/>
        <w:br/>
        <w:t>操作层面：运转与监督</w:t>
        <w:br/>
        <w:br/>
        <w:t>以上我们谈了一个良好班风、学风形成的思想基础，在这个基础之上，班主任的引导和监督作用就该闪亮登场了，第一：建立评价体系，一个综合学习、集体活动以及学生平时表现等的评价体系，在这个评价体系之下，如果要取得切实的成果，就要求一定要将相关方面的工作做到实处，只有这样该评价体系的价值和作用才能体现出来，做到实处就意外着所有在这些方面表现突出的学生应该给予旗帜鲜明的表扬和鼓励，包括语言的激励和物质的鼓励。</w:t>
        <w:br/>
        <w:t>反之，则应该给予明确的批评和教育。</w:t>
        <w:br/>
        <w:t>恐怕对于这群可爱的孩子，光有批评和教育还不够，还需要一个监督体系，比如说关于学习方面的，很多同学上课睡觉，晚自习无所事事，针对这个情况，我觉得课堂上除了老师严格要求之外，班级也应该有自己的监督体系，比如周三、周五我们可以定期去认真检查学生的笔记和作业，班主任也要主动给学生布置学习任务，并且要求班级学生之间相互监督，这样可能学生在课堂上和自习上就有事情可做了。</w:t>
        <w:br/>
        <w:t>其次，要将班级活动常态化，定期组织各项课外活动，尤其是体育活动，根据我浅薄的体会，这样的活动开展学生还是比较愿意参加、有很高的积极性的，并且这样活动的开展可以增进班级学生之间相互团结，培养他们的竞争意识，同时还可以丰富学生业余文化生活，增进健康，并且有一点恐怕对班主任来说是个实在的收获，那就是能够消耗学生们整天旺盛的精力，为班主任减少很多不必要的麻烦，比如打架、斗殴等。</w:t>
        <w:br/>
        <w:br/>
        <w:br/>
        <w:t>一个班级良好的班风和学风的形成，需要很多方面的努力，除了以上所说之外，班主任的个人魅力，班委会的合理配置等很多方面都很重要，需要做好这些不是一时一日之事，需要有一个和共产主义一样坚定的信念。</w:t>
        <w:br/>
        <w:br/>
        <w:br/>
        <w:t>到此处还想写很多，说很多，可是似乎手头事情也很多，所以只能到此作罢了，希望以后可以有更多的机会和各位优秀的班主任共同交流！</w:t>
        <w:br/>
        <w:br/>
        <w:t>◆张伟</w:t>
        <w:br/>
        <w:br/>
        <w:t>一、问题学生基本情况</w:t>
        <w:br/>
        <w:br/>
        <w:t>1、背景：</w:t>
        <w:br/>
        <w:br/>
        <w:t>本班级为入学近1个月以后多个专业合并而成。</w:t>
        <w:br/>
        <w:t>我作为班主任，原本我班级的学生在这个班集体中只占有六分之一，其他六分之五的学生对我十分排斥。</w:t>
        <w:br/>
        <w:br/>
        <w:br/>
        <w:t>2、问题学生情况：</w:t>
        <w:br/>
        <w:br/>
        <w:t>闫某，入学时18岁，高中专一年级，非我原本班级的学生。</w:t>
        <w:br/>
        <w:t>一同来学校的老乡一共5人，都有远近亲戚关系，刚入校时抱成一团，对老师，对其他同学都有排斥性。</w:t>
        <w:br/>
        <w:br/>
        <w:br/>
        <w:t>3、不良行为表现：</w:t>
        <w:br/>
        <w:br/>
        <w:t>平时易抽烟，主教厕所里，寝室里，寝室阳台，寝室厕所都能看见其抽烟的身影。</w:t>
        <w:br/>
        <w:t>喜欢打架，冲动，凡事不喜过问太多，直接动手，易和同学发生矛盾。</w:t>
        <w:br/>
        <w:t>顶撞老师，对老师置之不理，甚至伙同几个老乡一同和老师顶嘴。</w:t>
        <w:br/>
        <w:t>其他还有经常迟到、上课玩手机等不良行为。</w:t>
        <w:br/>
        <w:br/>
        <w:br/>
        <w:t>二、原因分析</w:t>
        <w:br/>
        <w:br/>
        <w:t>1、家庭环境</w:t>
        <w:br/>
        <w:br/>
        <w:t>该生父母常年在建筑工地工作，收入尚可，属吃穿住用不愁类型。</w:t>
        <w:br/>
        <w:t>但是由于父母常年不在身边，甚至在合肥还有一处住址基本属于他个人使用，使得该生对他人、特别是生人有一定的排斥。</w:t>
        <w:br/>
        <w:t>在之后的交流过程中还发现该生即便对熟人也难以敞开心扉较顺利的交流。</w:t>
        <w:br/>
        <w:t>这是典型的父母给予了足够的物质需求，但迫于工作，父母没有承担到应有的责任，学生没有收到父母足够的关注和爱护，造成内心封闭。</w:t>
        <w:br/>
        <w:br/>
        <w:br/>
        <w:t>2、以往经历</w:t>
        <w:br/>
        <w:br/>
        <w:t>据说初中阶段该生学习成绩较好，团结同学，属于好学生的范畴。</w:t>
        <w:br/>
        <w:t>但该生进入高中阶段曾因多次打架而受到学校责罚。</w:t>
        <w:br/>
        <w:t>最严重一次曾将同学打进医院，家人赔款数万元之多。</w:t>
        <w:br/>
        <w:t>家里通过关系才得以让该生没有被学校开除，勉强毕业。</w:t>
        <w:br/>
        <w:br/>
        <w:br/>
        <w:t>据悉，该高中属于寄宿制高中，学生整体品行一般，学校管理不严格。</w:t>
        <w:br/>
        <w:t>父母也是从学生进入寄宿制高中，觉得有了老师的管理，才得以放手去工地工作，从而造成了对学生管理的脱节，使得学生在高中阶段步入了一个迷茫期。</w:t>
        <w:br/>
        <w:t>在校没有得到很好的引导，学会的潜台词是：凡事都可以用武力和金钱解决。</w:t>
        <w:br/>
        <w:t>这是一种严重畸形的心理发展。</w:t>
        <w:br/>
        <w:br/>
        <w:br/>
        <w:t>好在那次最严重的打架之后，父母略微加强了对学生的关心和管理。</w:t>
        <w:br/>
        <w:t>学生也逐渐明白“赚钱不是那么容易，打架是对他人的不尊重，乱花钱是对父母的不尊重”这样的道理。</w:t>
        <w:br/>
        <w:t>只是理解的还不够深刻。</w:t>
        <w:br/>
        <w:br/>
        <w:br/>
        <w:t>3、当前环境</w:t>
        <w:br/>
        <w:br/>
        <w:t>说到当前环境，最直接的是亮点：1、作为多专业综合班，各专业学生之间关系问题；2、我作为后入班主任的威信问题。</w:t>
        <w:br/>
        <w:br/>
        <w:br/>
        <w:t>在班级并班的时候，因为流程和其他专业学生对我的排斥，造成了各专业学生之间的一些摩擦。</w:t>
        <w:br/>
        <w:t>并班非常不顺利。</w:t>
        <w:br/>
        <w:t>并班之后的班集体，形成了鲜明的小集团。</w:t>
        <w:br/>
        <w:t>这点不光是对该学生，对每个学生都是十分不利的。</w:t>
        <w:br/>
        <w:br/>
        <w:br/>
        <w:t>因为学生之间的摩擦和我自身经验不足，其他专业学生对我十分排斥。</w:t>
        <w:br/>
        <w:t>该生也在排斥之列。</w:t>
        <w:br/>
        <w:t>故对该生的教育是难上加难。</w:t>
        <w:br/>
        <w:br/>
        <w:br/>
        <w:t>三、教育理论</w:t>
        <w:br/>
        <w:br/>
        <w:t>1、人格再构</w:t>
        <w:br/>
        <w:br/>
        <w:t>本班学生都是高中专学生，属于高中毕业，大多都在18岁左右，属于成年初期。</w:t>
        <w:br/>
        <w:t>用德国教育学家斯普兰格的观点，这是人一生中的“第二次诞生”，即是说这是人格的第二次重塑时期。</w:t>
        <w:br/>
        <w:t>这个时期的学生有着自己完备的思想体系，但是并不稳定，当给予足够的合理的引导，是能够带领他们建立起新的完善的向上的思想理念的。</w:t>
        <w:br/>
        <w:br/>
        <w:br/>
        <w:t>这个时期的学生属于刚刚脱离“孩子”这个群体，进入成人阶段，但却对成人应尽的责任和义务不够理解，不能履行。</w:t>
        <w:br/>
        <w:br/>
        <w:br/>
        <w:t>另外这个时期的学生，他们的交际圈不同于以往的同学，特别是在我们学校，现在他们的同学就是将来的同事。</w:t>
        <w:br/>
        <w:t>属于发展中的成熟的人际关系。</w:t>
        <w:br/>
        <w:t>若处理不好，势必造成将来工作关系的混乱。</w:t>
        <w:br/>
        <w:br/>
        <w:br/>
        <w:t>2、动机</w:t>
        <w:br/>
        <w:br/>
        <w:t>人格再构最重要的引导方式就是内在引导。</w:t>
        <w:br/>
        <w:t>内部引导的真正含义就是动机的树立。</w:t>
        <w:br/>
        <w:br/>
        <w:br/>
        <w:t>能从最根本的方面树立一个人行为准则和行为模式的原因，就是内在动机的确立。</w:t>
        <w:br/>
        <w:t>它是人格的内部动力，是人类大部分行为的基础。</w:t>
        <w:br/>
        <w:br/>
        <w:br/>
        <w:t>我校学生缺失的就是对于学习、工作、生活的正确动机。</w:t>
        <w:br/>
        <w:t>他们只关心如何浪费时间。</w:t>
        <w:br/>
        <w:br/>
        <w:br/>
        <w:t>四、具体措施</w:t>
        <w:br/>
        <w:br/>
        <w:t>1、重新梳理班级内部关系，树立我作为班主任的威信。</w:t>
        <w:br/>
        <w:br/>
        <w:br/>
        <w:t>2、经常和该学生本人沟通，依赖沟通方法和手段真正走进该学生的生活和心里去；让该生真正的信任我，尊重每个老师。</w:t>
        <w:br/>
        <w:br/>
        <w:br/>
        <w:t>3、加强和家长的沟通。</w:t>
        <w:br/>
        <w:t>教育学生不是学校单方面的事情，必须和家长结合起来，立体的对学生进行引导。</w:t>
        <w:br/>
        <w:br/>
        <w:br/>
        <w:t>4、惩罚措施也是必要的。</w:t>
        <w:br/>
        <w:t>比如该生在全班同学面前严重的不尊重老师的情况下，给予了一定的处分。</w:t>
        <w:br/>
        <w:t>而后就处分再对该生进行多次疏通教育。</w:t>
        <w:br/>
        <w:t>光有糖没有大棒也肯定是不行的。</w:t>
        <w:br/>
        <w:br/>
        <w:br/>
        <w:t>五、总结</w:t>
        <w:br/>
        <w:br/>
        <w:t>关于第四点具体措施我并没有展开讨论，因为这些方法每个班主任都会用，而且使用起来的人格魅力也不相同，效果也不相同。</w:t>
        <w:br/>
        <w:t>没有展开的意义。</w:t>
        <w:br/>
        <w:t>重点在于前面的思路。</w:t>
        <w:br/>
        <w:t>因材施教指的就是对于每个学生给予不同的教育思路。</w:t>
        <w:br/>
        <w:t>有了思路，教育就有了方向。</w:t>
        <w:br/>
        <w:br/>
        <w:br/>
        <w:t>现在这个学生还偶尔会跟我说因为某某小事情想动手，但是会考虑自己的处分、自己将来的工作、甚至会考虑班主任对他的照顾，多想想他也就不想动手了。</w:t>
        <w:br/>
        <w:br/>
        <w:br/>
        <w:t>我觉得能这么想，就是我对他教育的成功。</w:t>
        <w:br/>
        <w:t>也让我充分的体会到了自我存在感和自我价值。</w:t>
        <w:br/>
        <w:br/>
        <w:br/>
        <w:t>◆张晓丽</w:t>
        <w:br/>
        <w:br/>
        <w:t>2010-2012学年,我承担10秋初汽制(6)班的班主任工作,始终围绕以学生为主体，充分尊重学生的个性发展和个体需求这一工作思路，以与学生交朋友为工作方法，认真开展了班主任工作。</w:t>
        <w:br/>
        <w:t>在这其中有取得成绩的喜悦，也有失误带来的遗憾；有令人难忘的美好时刻，也有让人苦恼的短暂瞬间。</w:t>
        <w:br/>
        <w:br/>
        <w:br/>
        <w:t>班主任是学校进行思想工作的一支基本队伍，是学生班集体的教育者和组织者，是学校领导对学生进行教导工作的得力助手。</w:t>
        <w:br/>
        <w:t>通俗地讲，班主任工作是管理人的工作。</w:t>
        <w:br/>
        <w:t>我觉得当好班主任难，当好中职生的班主任更难。</w:t>
        <w:br/>
        <w:t>一方面由于学生的身心迅速增长，正处于情感的过渡期，逆反心理较强。</w:t>
        <w:br/>
        <w:t>另一方面是因为中职学校特殊的生源，学生入学分数普遍偏低，组织纪律性较差。</w:t>
        <w:br/>
        <w:t>因此作为班主任既要有非常强的耐心，去理解、接近他们，也要有责任心去帮助、指导他们怎么做一个心理健康、学习良好、有独特个性的学生。</w:t>
        <w:br/>
        <w:t>在近几年的班主任工作实践中，我探索了一些方法和措施，取得了一定的成效。</w:t>
        <w:br/>
        <w:br/>
        <w:br/>
        <w:t>一、营造良好的班级氛围，树立正确的班级舆论</w:t>
        <w:br/>
        <w:br/>
        <w:t>在几年的班主任工作中，我发现在集体生活中的孩子，真正触动他的往往是集体的舆论，学生最不愿意的就是他在班级集体心目中的形象受损。</w:t>
        <w:br/>
        <w:t>作为班主任在教育、教学、生活和各项活动中，要根据是非标准进行褒贬，该肯定的就肯定，并给予适当的表扬和奖励；该否定的就否定，并给予适当的批评和教育，在全班形成一种能够扶持正气、伸张正义、制止错误思想、阻止不道德现象的集体舆论。</w:t>
        <w:br/>
        <w:t>这种集体舆论不是班主任的单向灌输，而是建立在全班占压倒多数的正确认识与言论基础。</w:t>
        <w:br/>
        <w:br/>
        <w:br/>
        <w:t>我所接手的这个班级学生素质整体来说都还可以，可是仍有不少人，在家就被宠坏了，到学校仍自由散漫，懒惰。</w:t>
        <w:br/>
        <w:t>如果按其他学生那样去要求他们，肯定会引起他们的叛逆心理，使班级工作受到影响。</w:t>
        <w:br/>
        <w:t>我决定营造严谨严格的班级氛围，树立正确的班级舆论，通过舆论的作用影响改变这些孩子。</w:t>
        <w:br/>
        <w:t>谁做的不好，谁就是在拖班级后腿，会遭到班级同学的谴责；谁为班级做了贡献，谁就是班级的英雄，是大家学习的楷模。</w:t>
        <w:br/>
        <w:t>我首先从“严”字出发，做好耐心细致的工作，绝不放松对学生的管理。</w:t>
        <w:br/>
        <w:t>我要求学生从按时起床、作操，早晚自习做起，认认真真的遵守学校各项规章制度，踏踏实实的学习专业技能，适应学校半封闭式的军事化管理。</w:t>
        <w:br/>
        <w:br/>
        <w:br/>
        <w:t>在日常生活中，我把规范学生的行为作为班级工作的重点，采用班会强调不提姓名，个别谈话重点强调的作用，尊重学生的自尊心。</w:t>
        <w:br/>
        <w:t>同时，又明确指出学生不文明行为的严重性，给个人及班级带来的不良后果。</w:t>
        <w:br/>
        <w:t>为使常规管理工作落到实处，鼓励文明守纪的学生，同时也为了约束文明守纪较差的学生，班级管理实行量化考核，对文明守纪优秀的学生每月给予奖励。</w:t>
        <w:br/>
        <w:t>树立学生中好的典型，一旦发现好人好事便即时给予奖励，以个别的典型事例教育全班、带动全班。</w:t>
        <w:br/>
        <w:t>让班级快速形成一种良好风气。</w:t>
        <w:br/>
        <w:t>同时，又制订出相应的惩罚措施。</w:t>
        <w:br/>
        <w:t>对那些明知故犯、屡教不改的人给予严惩。</w:t>
        <w:br/>
        <w:br/>
        <w:br/>
        <w:t>通过我的重点强调和狠抓落实，一个学期下来，班级无论在学习上，还是每月的班级量化考核成绩都在全校名列前茅，班级管理井然有序，积极向上的班风也就自然形成了，班集体出现了较强的凝聚力。</w:t>
        <w:br/>
        <w:t>这很大程度上得益于班级良好的学习气氛和竞争环境。</w:t>
        <w:br/>
        <w:br/>
        <w:br/>
        <w:t>二、从学生内心着手，发掘每个孩子的闪光点</w:t>
        <w:br/>
        <w:br/>
        <w:t>记得刚带这个班时，我很容易让学生气得发脾气，有时弄得自己也很难堪下不了台，而且我发现这种方法批评学生，即使他表面上服气了，但实际上，他只是慑于你做班主任的威严,但是心里不服气。</w:t>
        <w:br/>
        <w:t>后来经过不断的反思和探索，我每次批评学生一个缺点的时候不妨先表扬他的优点。</w:t>
        <w:br/>
        <w:t>每一个学生都有自己的优点，作为班主任应该善于捕捉每一个学生身上的闪光点，虽然可能只是一个小小的闪光点，但很有可能你通过这个小小的闪光点可以挖掘出埋藏在他心里头的大矿。</w:t>
        <w:br/>
        <w:t>班上有名男生，有一次在寝室抽烟被值日班干记了名字，我把他违纪的事情做了处理，他对此很不服气，作出了很强烈的反应。</w:t>
        <w:br/>
        <w:t>我就找他出来长谈，先夸赞他的优点，再从班级荣誉入手指出他的不足之处。</w:t>
        <w:br/>
        <w:t>经过思想上的疏导后，在我没有要求他赔礼道歉的情况下他自己主动向我承认错误，鉴于他的进步我后来试用该学生担任班干部，结果他成为了我得力的好助手。</w:t>
        <w:br/>
        <w:br/>
        <w:br/>
        <w:t>一个班级良好的班风和学风的形成，需要很多方面的努力，除了以上所说之外，班主任的个人魅力，班委会的合理配置等很多方面都很重要，需要做好这些不是一时一日之事，需要有一个和共产主义一样坚定的信念。</w:t>
        <w:br/>
        <w:br/>
        <w:br/>
        <w:t>到此处还想写很多，说很多，可是似乎手头事情也很多，所以只能到此作罢了，希望以后可以有更多的机会和各位优秀的班主任共同交流！</w:t>
        <w:br/>
        <w:br/>
        <w:t>◆张伟</w:t>
        <w:br/>
        <w:br/>
        <w:t>一、问题学生基本情况</w:t>
        <w:br/>
        <w:br/>
        <w:t>1、背景：</w:t>
        <w:br/>
        <w:br/>
        <w:t>本班级为入学近1个月以后多个专业合并而成。</w:t>
        <w:br/>
        <w:t>我作为班主任，原本我班级的学生在这个班集体中只占有六分之一，其他六分之五的学生对我十分排斥。</w:t>
        <w:br/>
        <w:br/>
        <w:br/>
        <w:t>2、问题学生情况：</w:t>
        <w:br/>
        <w:br/>
        <w:t>闫某，入学时18岁，高中专一年级，非我原本班级的学生。</w:t>
        <w:br/>
        <w:t>一同来学校的老乡一共5人，都有远近亲戚关系，刚入校时抱成一团，对老师，对其他同学都有排斥性。</w:t>
        <w:br/>
        <w:br/>
        <w:br/>
        <w:t>3、不良行为表现：</w:t>
        <w:br/>
        <w:br/>
        <w:t>平时易抽烟，主教厕所里，寝室里，寝室阳台，寝室厕所都能看见其抽烟的身影。</w:t>
        <w:br/>
        <w:t>喜欢打架，冲动，凡事不喜过问太多，直接动手，易和同学发生矛盾。</w:t>
        <w:br/>
        <w:t>顶撞老师，对老师置之不理，甚至伙同几个老乡一同和老师顶嘴。</w:t>
        <w:br/>
        <w:t>其他还有经常迟到、上课玩手机等不良行为。</w:t>
        <w:br/>
        <w:br/>
        <w:br/>
        <w:t>二、原因分析</w:t>
        <w:br/>
        <w:br/>
        <w:t>1、家庭环境</w:t>
        <w:br/>
        <w:br/>
        <w:t>该生父母常年在建筑工地工作，收入尚可，属吃穿住用不愁类型。</w:t>
        <w:br/>
        <w:t>但是由于父母常年不在身边，甚至在合肥还有一处住址基本属于他个人使用，使得该生对他人、特别是生人有一定的排斥。</w:t>
        <w:br/>
        <w:t>在之后的交流过程中还发现该生即便对熟人也难以敞开心扉较顺利的交流。</w:t>
        <w:br/>
        <w:t>这是典型的父母给予了足够的物质需求，但迫于工作，父母没有承担到应有的责任，学生没有收到父母足够的关注和爱护，造成内心封闭。</w:t>
        <w:br/>
        <w:br/>
        <w:br/>
        <w:t>2、以往经历</w:t>
        <w:br/>
        <w:br/>
        <w:t>据说初中阶段该生学习成绩较好，团结同学，属于好学生的范畴。</w:t>
        <w:br/>
        <w:t>但该生进入高中阶段曾因多次打架而受到学校责罚。</w:t>
        <w:br/>
        <w:t>最严重一次曾将同学打进医院，家人赔款数万元之多。</w:t>
        <w:br/>
        <w:t>家里通过关系才得以让该生没有被学校开除，勉强毕业。</w:t>
        <w:br/>
        <w:br/>
        <w:br/>
        <w:t>据悉，该高中属于寄宿制高中，学生整体品行一般，学校管理不严格。</w:t>
        <w:br/>
        <w:t>父母也是从学生进入寄宿制高中，觉得有了老师的管理，才得以放手去工地工作，从而造成了对学生管理的脱节，使得学生在高中阶段步入了一个迷茫期。</w:t>
        <w:br/>
        <w:t>在校没有得到很好的引导，学会的潜台词是：凡事都可以用武力和金钱解决。</w:t>
        <w:br/>
        <w:t>这是一种严重畸形的心理发展。</w:t>
        <w:br/>
        <w:br/>
        <w:br/>
        <w:t>好在那次最严重的打架之后，父母略微加强了对学生的关心和管理。</w:t>
        <w:br/>
        <w:t>学生也逐渐明白“赚钱不是那么容易，打架是对他人的不尊重，乱花钱是对父母的不尊重”这样的道理。</w:t>
        <w:br/>
        <w:t>只是理解的还不够深刻。</w:t>
        <w:br/>
        <w:br/>
        <w:br/>
        <w:t>3、当前环境</w:t>
        <w:br/>
        <w:br/>
        <w:t>说到当前环境，最直接的是亮点：1、作为多专业综合班，各专业学生之间关系问题；2、我作为后入班主任的威信问题。</w:t>
        <w:br/>
        <w:br/>
        <w:br/>
        <w:t>在班级并班的时候，因为流程和其他专业学生对我的排斥，造成了各专业学生之间的一些摩擦。</w:t>
        <w:br/>
        <w:t>并班非常不顺利。</w:t>
        <w:br/>
        <w:t>并班之后的班集体，形成了鲜明的小集团。</w:t>
        <w:br/>
        <w:t>这点不光是对该学生，对每个学生都是十分不利的。</w:t>
        <w:br/>
        <w:br/>
        <w:br/>
        <w:t>因为学生之间的摩擦和我自身经验不足，其他专业学生对我十分排斥。</w:t>
        <w:br/>
        <w:t>该生也在排斥之列。</w:t>
        <w:br/>
        <w:t>故对该生的教育是难上加难。</w:t>
        <w:br/>
        <w:br/>
        <w:br/>
        <w:t>三、教育理论</w:t>
        <w:br/>
        <w:br/>
        <w:t>1、人格再构</w:t>
        <w:br/>
        <w:br/>
        <w:t>本班学生都是高中专学生，属于高中毕业，大多都在18岁左右，属于成年初期。</w:t>
        <w:br/>
        <w:t>用德国教育学家斯普兰格的观点，这是人一生中的“第二次诞生”，即是说这是人格的第二次重塑时期。</w:t>
        <w:br/>
        <w:t>这个时期的学生有着自己完备的思想体系，但是并不稳定，当给予足够的合理的引导，是能够带领他们建立起新的完善的向上的思想理念的。</w:t>
        <w:br/>
        <w:br/>
        <w:br/>
        <w:t>这个时期的学生属于刚刚脱离“孩子”这个群体，进入成人阶段，但却对成人应尽的责任和义务不够理解，不能履行。</w:t>
        <w:br/>
        <w:br/>
        <w:br/>
        <w:t>另外这个时期的学生，他们的交际圈不同于以往的同学，特别是在我们学校，现在他们的同学就是将来的同事。</w:t>
        <w:br/>
        <w:t>属于发展中的成熟的人际关系。</w:t>
        <w:br/>
        <w:t>若处理不好，势必造成将来工作关系的混乱。</w:t>
        <w:br/>
        <w:br/>
        <w:br/>
        <w:t>2、动机</w:t>
        <w:br/>
        <w:br/>
        <w:t>人格再构最重要的引导方式就是内在引导。</w:t>
        <w:br/>
        <w:t>内部引导的真正含义就是动机的树立。</w:t>
        <w:br/>
        <w:br/>
        <w:br/>
        <w:t>能从最根本的方面树立一个人行为准则和行为模式的原因，就是内在动机的确立。</w:t>
        <w:br/>
        <w:t>它是人格的内部动力，是人类大部分行为的基础。</w:t>
        <w:br/>
        <w:br/>
        <w:br/>
        <w:t>我校学生缺失的就是对于学习、工作、生活的正确动机。</w:t>
        <w:br/>
        <w:t>他们只关心如何浪费时间。</w:t>
        <w:br/>
        <w:br/>
        <w:br/>
        <w:t>四、具体措施</w:t>
        <w:br/>
        <w:br/>
        <w:t>1、重新梳理班级内部关系，树立我作为班主任的威信。</w:t>
        <w:br/>
        <w:br/>
        <w:br/>
        <w:t>2、经常和该学生本人沟通，依赖沟通方法和手段真正走进该学生的生活和心里去；让该生真正的信任我，尊重每个老师。</w:t>
        <w:br/>
        <w:br/>
        <w:br/>
        <w:t>3、加强和家长的沟通。</w:t>
        <w:br/>
        <w:t>教育学生不是学校单方面的事情，必须和家长结合起来，立体的对学生进行引导。</w:t>
        <w:br/>
        <w:br/>
        <w:br/>
        <w:t>4、惩罚措施也是必要的。</w:t>
        <w:br/>
        <w:t>比如该生在全班同学面前严重的不尊重老师的情况下，给予了一定的处分。</w:t>
        <w:br/>
        <w:t>而后就处分再对该生进行多次疏通教育。</w:t>
        <w:br/>
        <w:t>光有糖没有大棒也肯定是不行的。</w:t>
        <w:br/>
        <w:br/>
        <w:br/>
        <w:t>五、总结</w:t>
        <w:br/>
        <w:br/>
        <w:t>关于第四点具体措施我并没有展开讨论，因为这些方法每个班主任都会用，而且使用起来的人格魅力也不相同，效果也不相同。</w:t>
        <w:br/>
        <w:t>没有展开的意义。</w:t>
        <w:br/>
        <w:t>重点在于前面的思路。</w:t>
        <w:br/>
        <w:t>因材施教指的就是对于每个学生给予不同的教育思路。</w:t>
        <w:br/>
        <w:t>有了思路，教育就有了方向。</w:t>
        <w:br/>
        <w:br/>
        <w:br/>
        <w:t>现在这个学生还偶尔会跟我说因为某某小事情想动手，但是会考虑自己的处分、自己将来的工作、甚至会考虑班主任对他的照顾，多想想他也就不想动手了。</w:t>
        <w:br/>
        <w:br/>
        <w:br/>
        <w:t>我觉得能这么想，就是我对他教育的成功。</w:t>
        <w:br/>
        <w:t>也让我充分的体会到了自我存在感和自我价值。</w:t>
        <w:br/>
        <w:br/>
        <w:br/>
        <w:t>◆张晓丽</w:t>
        <w:br/>
        <w:br/>
        <w:t>2010-2012学年,我承担10秋初汽制(6)班的班主任工作,始终围绕以学生为主体，充分尊重学生的个性发展和个体需求这一工作思路，以与学生交朋友为工作方法，认真开展了班主任工作。</w:t>
        <w:br/>
        <w:t>在这其中有取得成绩的喜悦，也有失误带来的遗憾；有令人难忘的美好时刻，也有让人苦恼的短暂瞬间。</w:t>
        <w:br/>
        <w:br/>
        <w:br/>
        <w:t>班主任是学校进行思想工作的一支基本队伍，是学生班集体的教育者和组织者，是学校领导对学生进行教导工作的得力助手。</w:t>
        <w:br/>
        <w:t>通俗地讲，班主任工作是管理人的工作。</w:t>
        <w:br/>
        <w:t>我觉得当好班主任难，当好中职生的班主任更难。</w:t>
        <w:br/>
        <w:t>一方面由于学生的身心迅速增长，正处于情感的过渡期，逆反心理较强。</w:t>
        <w:br/>
        <w:t>另一方面是因为中职学校特殊的生源，学生入学分数普遍偏低，组织纪律性较差。</w:t>
        <w:br/>
        <w:t>因此作为班主任既要有非常强的耐心，去理解、接近他们，也要有责任心去帮助、指导他们怎么做一个心理健康、学习良好、有独特个性的学生。</w:t>
        <w:br/>
        <w:t>在近几年的班主任工作实践中，我探索了一些方法和措施，取得了一定的成效。</w:t>
        <w:br/>
        <w:br/>
        <w:br/>
        <w:t>一、营造良好的班级氛围，树立正确的班级舆论</w:t>
        <w:br/>
        <w:br/>
        <w:t>在几年的班主任工作中，我发现在集体生活中的孩子，真正触动他的往往是集体的舆论，学生最不愿意的就是他在班级集体心目中的形象受损。</w:t>
        <w:br/>
        <w:t>作为班主任在教育、教学、生活和各项活动中，要根据是非标准进行褒贬，该肯定的就肯定，并给予适当的表扬和奖励；该否定的就否定，并给予适当的批评和教育，在全班形成一种能够扶持正气、伸张正义、制止错误思想、阻止不道德现象的集体舆论。</w:t>
        <w:br/>
        <w:t>这种集体舆论不是班主任的单向灌输，而是建立在全班占压倒多数的正确认识与言论基础。</w:t>
        <w:br/>
        <w:br/>
        <w:br/>
        <w:t>我所接手的这个班级学生素质整体来说都还可以，可是仍有不少人，在家就被宠坏了，到学校仍自由散漫，懒惰。</w:t>
        <w:br/>
        <w:t>如果按其他学生那样去要求他们，肯定会引起他们的叛逆心理，使班级工作受到影响。</w:t>
        <w:br/>
        <w:t>我决定营造严谨严格的班级氛围，树立正确的班级舆论，通过舆论的作用影响改变这些孩子。</w:t>
        <w:br/>
        <w:t>谁做的不好，谁就是在拖班级后腿，会遭到班级同学的谴责；谁为班级做了贡献，谁就是班级的英雄，是大家学习的楷模。</w:t>
        <w:br/>
        <w:t>我首先从“严”字出发，做好耐心细致的工作，绝不放松对学生的管理。</w:t>
        <w:br/>
        <w:t>我要求学生从按时起床、作操，早晚自习做起，认认真真的遵守学校各项规章制度，踏踏实实的学习专业技能，适应学校半封闭式的军事化管理。</w:t>
        <w:br/>
        <w:br/>
        <w:br/>
        <w:t>在日常生活中，我把规范学生的行为作为班级工作的重点，采用班会强调不提姓名，个别谈话重点强调的作用，尊重学生的自尊心。</w:t>
        <w:br/>
        <w:t>同时，又明确指出学生不文明行为的严重性，给个人及班级带来的不良后果。</w:t>
        <w:br/>
        <w:t>为使常规管理工作落到实处，鼓励文明守纪的学生，同时也为了约束文明守纪较差的学生，班级管理实行量化考核，对文明守纪优秀的学生每月给予奖励。</w:t>
        <w:br/>
        <w:t>树立学生中好的典型，一旦发现好人好事便即时给予奖励，以个别的典型事例教育全班、带动全班。</w:t>
        <w:br/>
        <w:t>让班级快速形成一种良好风气。</w:t>
        <w:br/>
        <w:t>同时，又制订出相应的惩罚措施。</w:t>
        <w:br/>
        <w:t>对那些明知故犯、屡教不改的人给予严惩。</w:t>
        <w:br/>
        <w:br/>
        <w:br/>
        <w:t>通过我的重点强调和狠抓落实，一个学期下来，班级无论在学习上，还是每月的班级量化考核成绩都在全校名列前茅，班级管理井然有序，积极向上的班风也就自然形成了，班集体出现了较强的凝聚力。</w:t>
        <w:br/>
        <w:t>这很大程度上得益于班级良好的学习气氛和竞争环境。</w:t>
        <w:br/>
        <w:br/>
        <w:br/>
        <w:t>二、从学生内心着手，发掘每个孩子的闪光点</w:t>
        <w:br/>
        <w:br/>
        <w:t>记得刚带这个班时，我很容易让学生气得发脾气，有时弄得自己也很难堪下不了台，而且我发现这种方法批评学生，即使他表面上服气了，但实际上，他只是慑于你做班主任的威严,但是心里不服气。</w:t>
        <w:br/>
        <w:t>后来经过不断的反思和探索，我每次批评学生一个缺点的时候不妨先表扬他的优点。</w:t>
        <w:br/>
        <w:t>每一个学生都有自己的优点，作为班主任应该善于捕捉每一个学生身上的闪光点，虽然可能只是一个小小的闪光点，但很有可能你通过这个小小的闪光点可以挖掘出埋藏在他心里头的大矿。</w:t>
        <w:br/>
        <w:t>班上有名男生，有一次在寝室抽烟被值日班干记了名字，我把他违纪的事情做了处理，他对此很不服气，作出了很强烈的反应。</w:t>
        <w:br/>
        <w:t>我就找他出来长谈，先夸赞他的优点，再从班级荣誉入手指出他的不足之处。</w:t>
        <w:br/>
        <w:t>经过思想上的疏导后，在我没有要求他赔礼道歉的情况下他自己主动向我承认错误，鉴于他的进步我后来试用该学生担任班干部，结果他成为了我得力的好助手。</w:t>
        <w:br/>
        <w:br/>
        <w:br/>
        <w:t>三、从孩子的需求出发，树立对学生的信心</w:t>
        <w:br/>
        <w:br/>
        <w:t>与这些90后的孩子相处，我感触颇深，他们敏感要强，对待事物已有自己独特的价值观，外人很难改变，并且大多数孩子缺乏自信心，混沌度日，没有追求。</w:t>
        <w:br/>
        <w:t>要想改变他们的精神状态，首先就要激发学生的自信心。</w:t>
        <w:br/>
        <w:t>相信学生，善于发现学生身上的积极因素，多表扬多鼓励，学生的自信心就会增强，学习积极性也随之调动起来了。</w:t>
        <w:br/>
        <w:t>深入学生群体，对个别老大难学生，联系家长，做好家校联系，充分强调可以教育的力量。</w:t>
        <w:br/>
        <w:br/>
        <w:br/>
        <w:t>我的班里有一个男生，反应比平常人要慢一些，说话还有些结巴，同学们经常嘲笑他，看到他经常一个人静静坐在角落里，我心里也不是滋味。</w:t>
        <w:br/>
        <w:t>后来我发现他画画不错，就让他协助宣传委员办黑板报。</w:t>
        <w:br/>
        <w:t>每期黑板报办好后，我都会给他一个很中肯的赞美，告诉他老师相信他任何事情都可以完成的很好。</w:t>
        <w:br/>
        <w:t>渐渐地，他变得自信起来，性格开朗起来，学习成绩也提高了很多，同学们越来越喜欢他了。</w:t>
        <w:br/>
        <w:br/>
        <w:br/>
        <w:t>四、形成良好的学习习惯，提高学习兴趣</w:t>
        <w:br/>
        <w:br/>
        <w:t>作为一个学生，学习是第一要务。</w:t>
        <w:br/>
        <w:t>可是我发现班里的学生活泼好动，顽皮可爱，但自制力较差，学习态度不够端正。</w:t>
        <w:br/>
        <w:t>如何教育他们，提高他们的学习兴趣，成了一大难题。</w:t>
        <w:br/>
        <w:t>针对这一问题，我向学生宣传了中职理论学习与技能学习的重要性，让学生理解学习不仅是学理论知识、书本内容，更应该着眼于技能上的学习。</w:t>
        <w:br/>
        <w:t>通过思想教育，大部分学生重新树立了对自己的信心，他们能够从一件件的“小事”中重新体会到久违的成就感。</w:t>
        <w:br/>
        <w:t>与此同时，我耐心做好后进生的转化工作，根据每一个的特点，指导他们制定出切实可行的学习计划，让他们每一个人都有成功感，从而增强信心。</w:t>
        <w:br/>
        <w:br/>
        <w:br/>
        <w:t>五、培养班干部的工作能力，拥有一支高效率的班干部队伍?</w:t>
        <w:br/>
        <w:br/>
        <w:t>在班级管理中，学生的事都无小事，从宿舍里的抽烟吵闹到教室里的学习氛围，从教室里的卫生到每个学生的身体、心理状况，都是班主任要关注的，一个班集体好比一台正在工作中的机器，任何一个零件，一个部分都不能出错。</w:t>
        <w:br/>
        <w:t>可这一切如要靠班主任一个人去做就太累、太难了，要想减负，就必须给自己找若干个得力助手。</w:t>
        <w:br/>
        <w:t>在班干部的产生过程中，我先民主后集中的方法，即先让学生进行投票选举，再由教师权衡。</w:t>
        <w:br/>
        <w:t>实践证明，在民主选举的基础上，经过我的优化组合而产生的班委会，得到了同学们的信任和拥护，具有较强的战斗力。</w:t>
        <w:br/>
        <w:br/>
        <w:br/>
        <w:t>好在那次最严重的打架之后，父母略微加强了对学生的关心和管理。</w:t>
        <w:br/>
        <w:t>学生也逐渐明白“赚钱不是那么容易，打架是对他人的不尊重，乱花钱是对父母的不尊重”这样的道理。</w:t>
        <w:br/>
        <w:t>只是理解的还不够深刻。</w:t>
        <w:br/>
        <w:br/>
        <w:br/>
        <w:t>3、当前环境</w:t>
        <w:br/>
        <w:br/>
        <w:t>说到当前环境，最直接的是亮点：1、作为多专业综合班，各专业学生之间关系问题；2、我作为后入班主任的威信问题。</w:t>
        <w:br/>
        <w:br/>
        <w:br/>
        <w:t>在班级并班的时候，因为流程和其他专业学生对我的排斥，造成了各专业学生之间的一些摩擦。</w:t>
        <w:br/>
        <w:t>并班非常不顺利。</w:t>
        <w:br/>
        <w:t>并班之后的班集体，形成了鲜明的小集团。</w:t>
        <w:br/>
        <w:t>这点不光是对该学生，对每个学生都是十分不利的。</w:t>
        <w:br/>
        <w:br/>
        <w:br/>
        <w:t>因为学生之间的摩擦和我自身经验不足，其他专业学生对我十分排斥。</w:t>
        <w:br/>
        <w:t>该生也在排斥之列。</w:t>
        <w:br/>
        <w:t>故对该生的教育是难上加难。</w:t>
        <w:br/>
        <w:br/>
        <w:br/>
        <w:t>三、教育理论</w:t>
        <w:br/>
        <w:br/>
        <w:t>1、人格再构</w:t>
        <w:br/>
        <w:br/>
        <w:t>本班学生都是高中专学生，属于高中毕业，大多都在18岁左右，属于成年初期。</w:t>
        <w:br/>
        <w:t>用德国教育学家斯普兰格的观点，这是人一生中的“第二次诞生”，即是说这是人格的第二次重塑时期。</w:t>
        <w:br/>
        <w:t>这个时期的学生有着自己完备的思想体系，但是并不稳定，当给予足够的合理的引导，是能够带领他们建立起新的完善的向上的思想理念的。</w:t>
        <w:br/>
        <w:br/>
        <w:br/>
        <w:t>这个时期的学生属于刚刚脱离“孩子”这个群体，进入成人阶段，但却对成人应尽的责任和义务不够理解，不能履行。</w:t>
        <w:br/>
        <w:br/>
        <w:br/>
        <w:t>另外这个时期的学生，他们的交际圈不同于以往的同学，特别是在我们学校，现在他们的同学就是将来的同事。</w:t>
        <w:br/>
        <w:t>属于发展中的成熟的人际关系。</w:t>
        <w:br/>
        <w:t>若处理不好，势必造成将来工作关系的混乱。</w:t>
        <w:br/>
        <w:br/>
        <w:br/>
        <w:t>2、动机</w:t>
        <w:br/>
        <w:br/>
        <w:t>人格再构最重要的引导方式就是内在引导。</w:t>
        <w:br/>
        <w:t>内部引导的真正含义就是动机的树立。</w:t>
        <w:br/>
        <w:br/>
        <w:br/>
        <w:t>能从最根本的方面树立一个人行为准则和行为模式的原因，就是内在动机的确立。</w:t>
        <w:br/>
        <w:t>它是人格的内部动力，是人类大部分行为的基础。</w:t>
        <w:br/>
        <w:br/>
        <w:br/>
        <w:t>我校学生缺失的就是对于学习、工作、生活的正确动机。</w:t>
        <w:br/>
        <w:t>他们只关心如何浪费时间。</w:t>
        <w:br/>
        <w:br/>
        <w:br/>
        <w:t>四、具体措施</w:t>
        <w:br/>
        <w:br/>
        <w:t>1、重新梳理班级内部关系，树立我作为班主任的威信。</w:t>
        <w:br/>
        <w:br/>
        <w:br/>
        <w:t>2、经常和该学生本人沟通，依赖沟通方法和手段真正走进该学生的生活和心里去；让该生真正的信任我，尊重每个老师。</w:t>
        <w:br/>
        <w:br/>
        <w:br/>
        <w:t>3、加强和家长的沟通。</w:t>
        <w:br/>
        <w:t>教育学生不是学校单方面的事情，必须和家长结合起来，立体的对学生进行引导。</w:t>
        <w:br/>
        <w:br/>
        <w:br/>
        <w:t>4、惩罚措施也是必要的。</w:t>
        <w:br/>
        <w:t>比如该生在全班同学面前严重的不尊重老师的情况下，给予了一定的处分。</w:t>
        <w:br/>
        <w:t>而后就处分再对该生进行多次疏通教育。</w:t>
        <w:br/>
        <w:t>光有糖没有大棒也肯定是不行的。</w:t>
        <w:br/>
        <w:br/>
        <w:br/>
        <w:t>五、总结</w:t>
        <w:br/>
        <w:br/>
        <w:t>关于第四点具体措施我并没有展开讨论，因为这些方法每个班主任都会用，而且使用起来的人格魅力也不相同，效果也不相同。</w:t>
        <w:br/>
        <w:t>没有展开的意义。</w:t>
        <w:br/>
        <w:t>重点在于前面的思路。</w:t>
        <w:br/>
        <w:t>因材施教指的就是对于每个学生给予不同的教育思路。</w:t>
        <w:br/>
        <w:t>有了思路，教育就有了方向。</w:t>
        <w:br/>
        <w:br/>
        <w:br/>
        <w:t>现在这个学生还偶尔会跟我说因为某某小事情想动手，但是会考虑自己的处分、自己将来的工作、甚至会考虑班主任对他的照顾，多想想他也就不想动手了。</w:t>
        <w:br/>
        <w:br/>
        <w:br/>
        <w:t>我觉得能这么想，就是我对他教育的成功。</w:t>
        <w:br/>
        <w:t>也让我充分的体会到了自我存在感和自我价值。</w:t>
        <w:br/>
        <w:br/>
        <w:br/>
        <w:t>◆张晓丽</w:t>
        <w:br/>
        <w:br/>
        <w:t>2010-2012学年,我承担10秋初汽制(6)班的班主任工作,始终围绕以学生为主体，充分尊重学生的个性发展和个体需求这一工作思路，以与学生交朋友为工作方法，认真开展了班主任工作。</w:t>
        <w:br/>
        <w:t>在这其中有取得成绩的喜悦，也有失误带来的遗憾；有令人难忘的美好时刻，也有让人苦恼的短暂瞬间。</w:t>
        <w:br/>
        <w:br/>
        <w:br/>
        <w:t>班主任是学校进行思想工作的一支基本队伍，是学生班集体的教育者和组织者，是学校领导对学生进行教导工作的得力助手。</w:t>
        <w:br/>
        <w:t>通俗地讲，班主任工作是管理人的工作。</w:t>
        <w:br/>
        <w:t>我觉得当好班主任难，当好中职生的班主任更难。</w:t>
        <w:br/>
        <w:t>一方面由于学生的身心迅速增长，正处于情感的过渡期，逆反心理较强。</w:t>
        <w:br/>
        <w:t>另一方面是因为中职学校特殊的生源，学生入学分数普遍偏低，组织纪律性较差。</w:t>
        <w:br/>
        <w:t>因此作为班主任既要有非常强的耐心，去理解、接近他们，也要有责任心去帮助、指导他们怎么做一个心理健康、学习良好、有独特个性的学生。</w:t>
        <w:br/>
        <w:t>在近几年的班主任工作实践中，我探索了一些方法和措施，取得了一定的成效。</w:t>
        <w:br/>
        <w:br/>
        <w:br/>
        <w:t>一、营造良好的班级氛围，树立正确的班级舆论</w:t>
        <w:br/>
        <w:br/>
        <w:t>在几年的班主任工作中，我发现在集体生活中的孩子，真正触动他的往往是集体的舆论，学生最不愿意的就是他在班级集体心目中的形象受损。</w:t>
        <w:br/>
        <w:t>作为班主任在教育、教学、生活和各项活动中，要根据是非标准进行褒贬，该肯定的就肯定，并给予适当的表扬和奖励；该否定的就否定，并给予适当的批评和教育，在全班形成一种能够扶持正气、伸张正义、制止错误思想、阻止不道德现象的集体舆论。</w:t>
        <w:br/>
        <w:t>这种集体舆论不是班主任的单向灌输，而是建立在全班占压倒多数的正确认识与言论基础。</w:t>
        <w:br/>
        <w:br/>
        <w:br/>
        <w:t>我所接手的这个班级学生素质整体来说都还可以，可是仍有不少人，在家就被宠坏了，到学校仍自由散漫，懒惰。</w:t>
        <w:br/>
        <w:t>如果按其他学生那样去要求他们，肯定会引起他们的叛逆心理，使班级工作受到影响。</w:t>
        <w:br/>
        <w:t>我决定营造严谨严格的班级氛围，树立正确的班级舆论，通过舆论的作用影响改变这些孩子。</w:t>
        <w:br/>
        <w:t>谁做的不好，谁就是在拖班级后腿，会遭到班级同学的谴责；谁为班级做了贡献，谁就是班级的英雄，是大家学习的楷模。</w:t>
        <w:br/>
        <w:t>我首先从“严”字出发，做好耐心细致的工作，绝不放松对学生的管理。</w:t>
        <w:br/>
        <w:t>我要求学生从按时起床、作操，早晚自习做起，认认真真的遵守学校各项规章制度，踏踏实实的学习专业技能，适应学校半封闭式的军事化管理。</w:t>
        <w:br/>
        <w:br/>
        <w:br/>
        <w:t>在日常生活中，我把规范学生的行为作为班级工作的重点，采用班会强调不提姓名，个别谈话重点强调的作用，尊重学生的自尊心。</w:t>
        <w:br/>
        <w:t>同时，又明确指出学生不文明行为的严重性，给个人及班级带来的不良后果。</w:t>
        <w:br/>
        <w:t>为使常规管理工作落到实处，鼓励文明守纪的学生，同时也为了约束文明守纪较差的学生，班级管理实行量化考核，对文明守纪优秀的学生每月给予奖励。</w:t>
        <w:br/>
        <w:t>树立学生中好的典型，一旦发现好人好事便即时给予奖励，以个别的典型事例教育全班、带动全班。</w:t>
        <w:br/>
        <w:t>让班级快速形成一种良好风气。</w:t>
        <w:br/>
        <w:t>同时，又制订出相应的惩罚措施。</w:t>
        <w:br/>
        <w:t>对那些明知故犯、屡教不改的人给予严惩。</w:t>
        <w:br/>
        <w:br/>
        <w:br/>
        <w:t>通过我的重点强调和狠抓落实，一个学期下来，班级无论在学习上，还是每月的班级量化考核成绩都在全校名列前茅，班级管理井然有序，积极向上的班风也就自然形成了，班集体出现了较强的凝聚力。</w:t>
        <w:br/>
        <w:t>这很大程度上得益于班级良好的学习气氛和竞争环境。</w:t>
        <w:br/>
        <w:br/>
        <w:br/>
        <w:t>二、从学生内心着手，发掘每个孩子的闪光点</w:t>
        <w:br/>
        <w:br/>
        <w:t>记得刚带这个班时，我很容易让学生气得发脾气，有时弄得自己也很难堪下不了台，而且我发现这种方法批评学生，即使他表面上服气了，但实际上，他只是慑于你做班主任的威严,但是心里不服气。</w:t>
        <w:br/>
        <w:t>后来经过不断的反思和探索，我每次批评学生一个缺点的时候不妨先表扬他的优点。</w:t>
        <w:br/>
        <w:t>每一个学生都有自己的优点，作为班主任应该善于捕捉每一个学生身上的闪光点，虽然可能只是一个小小的闪光点，但很有可能你通过这个小小的闪光点可以挖掘出埋藏在他心里头的大矿。</w:t>
        <w:br/>
        <w:t>班上有名男生，有一次在寝室抽烟被值日班干记了名字，我把他违纪的事情做了处理，他对此很不服气，作出了很强烈的反应。</w:t>
        <w:br/>
        <w:t>我就找他出来长谈，先夸赞他的优点，再从班级荣誉入手指出他的不足之处。</w:t>
        <w:br/>
        <w:t>经过思想上的疏导后，在我没有要求他赔礼道歉的情况下他自己主动向我承认错误，鉴于他的进步我后来试用该学生担任班干部，结果他成为了我得力的好助手。</w:t>
        <w:br/>
        <w:br/>
        <w:br/>
        <w:t>三、从孩子的需求出发，树立对学生的信心</w:t>
        <w:br/>
        <w:br/>
        <w:t>与这些90后的孩子相处，我感触颇深，他们敏感要强，对待事物已有自己独特的价值观，外人很难改变，并且大多数孩子缺乏自信心，混沌度日，没有追求。</w:t>
        <w:br/>
        <w:t>要想改变他们的精神状态，首先就要激发学生的自信心。</w:t>
        <w:br/>
        <w:t>相信学生，善于发现学生身上的积极因素，多表扬多鼓励，学生的自信心就会增强，学习积极性也随之调动起来了。</w:t>
        <w:br/>
        <w:t>深入学生群体，对个别老大难学生，联系家长，做好家校联系，充分强调可以教育的力量。</w:t>
        <w:br/>
        <w:br/>
        <w:br/>
        <w:t>我的班里有一个男生，反应比平常人要慢一些，说话还有些结巴，同学们经常嘲笑他，看到他经常一个人静静坐在角落里，我心里也不是滋味。</w:t>
        <w:br/>
        <w:t>后来我发现他画画不错，就让他协助宣传委员办黑板报。</w:t>
        <w:br/>
        <w:t>每期黑板报办好后，我都会给他一个很中肯的赞美，告诉他老师相信他任何事情都可以完成的很好。</w:t>
        <w:br/>
        <w:t>渐渐地，他变得自信起来，性格开朗起来，学习成绩也提高了很多，同学们越来越喜欢他了。</w:t>
        <w:br/>
        <w:br/>
        <w:br/>
        <w:t>四、形成良好的学习习惯，提高学习兴趣</w:t>
        <w:br/>
        <w:br/>
        <w:t>作为一个学生，学习是第一要务。</w:t>
        <w:br/>
        <w:t>可是我发现班里的学生活泼好动，顽皮可爱，但自制力较差，学习态度不够端正。</w:t>
        <w:br/>
        <w:t>如何教育他们，提高他们的学习兴趣，成了一大难题。</w:t>
        <w:br/>
        <w:t>针对这一问题，我向学生宣传了中职理论学习与技能学习的重要性，让学生理解学习不仅是学理论知识、书本内容，更应该着眼于技能上的学习。</w:t>
        <w:br/>
        <w:t>通过思想教育，大部分学生重新树立了对自己的信心，他们能够从一件件的“小事”中重新体会到久违的成就感。</w:t>
        <w:br/>
        <w:t>与此同时，我耐心做好后进生的转化工作，根据每一个的特点，指导他们制定出切实可行的学习计划，让他们每一个人都有成功感，从而增强信心。</w:t>
        <w:br/>
        <w:br/>
        <w:br/>
        <w:t>五、培养班干部的工作能力，拥有一支高效率的班干部队伍?</w:t>
        <w:br/>
        <w:br/>
        <w:t>在班级管理中，学生的事都无小事，从宿舍里的抽烟吵闹到教室里的学习氛围，从教室里的卫生到每个学生的身体、心理状况，都是班主任要关注的，一个班集体好比一台正在工作中的机器，任何一个零件，一个部分都不能出错。</w:t>
        <w:br/>
        <w:t>可这一切如要靠班主任一个人去做就太累、太难了，要想减负，就必须给自己找若干个得力助手。</w:t>
        <w:br/>
        <w:t>在班干部的产生过程中，我先民主后集中的方法，即先让学生进行投票选举，再由教师权衡。</w:t>
        <w:br/>
        <w:t>实践证明，在民主选举的基础上，经过我的优化组合而产生的班委会，得到了同学们的信任和拥护，具有较强的战斗力。</w:t>
        <w:br/>
        <w:br/>
        <w:br/>
        <w:t>在对班级干部的教育和培养方面，我要求他们努力学习、团结同学、以身作则，鼓励他们既要大胆工作，又要严格要求自己，注意工作方法。</w:t>
        <w:br/>
        <w:t>当然，选出的干部毕竟不是完人，班干部遇到挫折的时候也很容易沮丧，这个时候班主任不应该对他们过分苛求、指责，特别是在工作出现失误的时候。</w:t>
        <w:br/>
        <w:t>更要鼓励他们,教他们一些工作方法和技巧。</w:t>
        <w:br/>
        <w:t>使他们带动其他同学，促进整个班级的管理工作，而对于班干部在班级中的不良行为，决不姑息。</w:t>
        <w:br/>
        <w:br/>
        <w:br/>
        <w:t>在伴随学生人生发展的过程中，班主任既要担当引路人的工作，也要扮演良师益友的角色。</w:t>
        <w:br/>
        <w:t>工作的确很艰辛，需要班主任有很大的付出，不仅仅是时间的付出，还有许许多方面的付出和压力，但既然是班主任，做好这些也是一种本职工作。</w:t>
        <w:br/>
        <w:t>我相信，用一颗真诚的心去爱学生，花时间与精力去了解他们，他们也会给你全心全意地爱。</w:t>
        <w:br/>
        <w:t>我想通过自己的努力，给学生多一点责任心，多一点爱心，多一点宽容，争取做一名优秀的班主任。</w:t>
        <w:br/>
        <w:br/>
        <w:br/>
        <w:t>◆朱涛</w:t>
        <w:br/>
        <w:br/>
        <w:t>本学期开始的时候，经领导安排，我正式担任11秋初安凯班班主任。</w:t>
        <w:br/>
        <w:t>接到这份工作，我又喜又忧，喜的是安凯班的同学有很大一部分是我原来班级的学生，对于这批学生我可以是说非常了解，这样就可以节省很大一部分的精力；忧的是其他的同学组成结构十分复杂，各个班级甚至各个专业都有，并且还有7名女生，怎么把他们团结在一起就成了很大的难题。</w:t>
        <w:br/>
        <w:t>经过考虑，我认为当务之急是迅速将班级的班委会组建起来，因为班委是班级的主心骨，一个好的班委组织对班级的管理和团结有着不可替代的作用，更是班级良好发展的必要条件。</w:t>
        <w:br/>
        <w:t>下面就是本学期我在选拔和培养班干部中所做的工作和得到的一些经验教训。</w:t>
        <w:br/>
        <w:br/>
        <w:br/>
        <w:t>一、前期工作</w:t>
        <w:br/>
        <w:br/>
        <w:t>这主要是班干部的选拔和初步培养工作。</w:t>
        <w:br/>
        <w:t>选拔班干部十分重要，因为如果班干部选择失误，会在很长一段时间影响班级的正常工作，所以在班干部的选择上我比较慎重。</w:t>
        <w:br/>
        <w:t>在这方面我做了以下的工作：</w:t>
        <w:br/>
        <w:br/>
        <w:t>1.班委核心的构成。</w:t>
        <w:br/>
        <w:br/>
        <w:br/>
        <w:t>由于原先我带的班级里班长和团支书仍然在现在的班级，这两位同学我当初花了很大的心血进行培养，可以说工作思路和我的想法基本上达成了一致，并且两位同学的性格上达成互补，班长沉稳，团支书思想灵活，在长期的工作中他们的默契度也十分高。</w:t>
        <w:br/>
        <w:t>所以我决定依然以他们为核心搭建班委会，这样可以保证班委会迅速成形。</w:t>
        <w:br/>
        <w:br/>
        <w:br/>
        <w:t>3、加强和家长的沟通。</w:t>
        <w:br/>
        <w:t>教育学生不是学校单方面的事情，必须和家长结合起来，立体的对学生进行引导。</w:t>
        <w:br/>
        <w:br/>
        <w:br/>
        <w:t>4、惩罚措施也是必要的。</w:t>
        <w:br/>
        <w:t>比如该生在全班同学面前严重的不尊重老师的情况下，给予了一定的处分。</w:t>
        <w:br/>
        <w:t>而后就处分再对该生进行多次疏通教育。</w:t>
        <w:br/>
        <w:t>光有糖没有大棒也肯定是不行的。</w:t>
        <w:br/>
        <w:br/>
        <w:br/>
        <w:t>五、总结</w:t>
        <w:br/>
        <w:br/>
        <w:t>关于第四点具体措施我并没有展开讨论，因为这些方法每个班主任都会用，而且使用起来的人格魅力也不相同，效果也不相同。</w:t>
        <w:br/>
        <w:t>没有展开的意义。</w:t>
        <w:br/>
        <w:t>重点在于前面的思路。</w:t>
        <w:br/>
        <w:t>因材施教指的就是对于每个学生给予不同的教育思路。</w:t>
        <w:br/>
        <w:t>有了思路，教育就有了方向。</w:t>
        <w:br/>
        <w:br/>
        <w:br/>
        <w:t>现在这个学生还偶尔会跟我说因为某某小事情想动手，但是会考虑自己的处分、自己将来的工作、甚至会考虑班主任对他的照顾，多想想他也就不想动手了。</w:t>
        <w:br/>
        <w:br/>
        <w:br/>
        <w:t>我觉得能这么想，就是我对他教育的成功。</w:t>
        <w:br/>
        <w:t>也让我充分的体会到了自我存在感和自我价值。</w:t>
        <w:br/>
        <w:br/>
        <w:br/>
        <w:t>◆张晓丽</w:t>
        <w:br/>
        <w:br/>
        <w:t>2010-2012学年,我承担10秋初汽制(6)班的班主任工作,始终围绕以学生为主体，充分尊重学生的个性发展和个体需求这一工作思路，以与学生交朋友为工作方法，认真开展了班主任工作。</w:t>
        <w:br/>
        <w:t>在这其中有取得成绩的喜悦，也有失误带来的遗憾；有令人难忘的美好时刻，也有让人苦恼的短暂瞬间。</w:t>
        <w:br/>
        <w:br/>
        <w:br/>
        <w:t>班主任是学校进行思想工作的一支基本队伍，是学生班集体的教育者和组织者，是学校领导对学生进行教导工作的得力助手。</w:t>
        <w:br/>
        <w:t>通俗地讲，班主任工作是管理人的工作。</w:t>
        <w:br/>
        <w:t>我觉得当好班主任难，当好中职生的班主任更难。</w:t>
        <w:br/>
        <w:t>一方面由于学生的身心迅速增长，正处于情感的过渡期，逆反心理较强。</w:t>
        <w:br/>
        <w:t>另一方面是因为中职学校特殊的生源，学生入学分数普遍偏低，组织纪律性较差。</w:t>
        <w:br/>
        <w:t>因此作为班主任既要有非常强的耐心，去理解、接近他们，也要有责任心去帮助、指导他们怎么做一个心理健康、学习良好、有独特个性的学生。</w:t>
        <w:br/>
        <w:t>在近几年的班主任工作实践中，我探索了一些方法和措施，取得了一定的成效。</w:t>
        <w:br/>
        <w:br/>
        <w:br/>
        <w:t>一、营造良好的班级氛围，树立正确的班级舆论</w:t>
        <w:br/>
        <w:br/>
        <w:t>在几年的班主任工作中，我发现在集体生活中的孩子，真正触动他的往往是集体的舆论，学生最不愿意的就是他在班级集体心目中的形象受损。</w:t>
        <w:br/>
        <w:t>作为班主任在教育、教学、生活和各项活动中，要根据是非标准进行褒贬，该肯定的就肯定，并给予适当的表扬和奖励；该否定的就否定，并给予适当的批评和教育，在全班形成一种能够扶持正气、伸张正义、制止错误思想、阻止不道德现象的集体舆论。</w:t>
        <w:br/>
        <w:t>这种集体舆论不是班主任的单向灌输，而是建立在全班占压倒多数的正确认识与言论基础。</w:t>
        <w:br/>
        <w:br/>
        <w:br/>
        <w:t>我所接手的这个班级学生素质整体来说都还可以，可是仍有不少人，在家就被宠坏了，到学校仍自由散漫，懒惰。</w:t>
        <w:br/>
        <w:t>如果按其他学生那样去要求他们，肯定会引起他们的叛逆心理，使班级工作受到影响。</w:t>
        <w:br/>
        <w:t>我决定营造严谨严格的班级氛围，树立正确的班级舆论，通过舆论的作用影响改变这些孩子。</w:t>
        <w:br/>
        <w:t>谁做的不好，谁就是在拖班级后腿，会遭到班级同学的谴责；谁为班级做了贡献，谁就是班级的英雄，是大家学习的楷模。</w:t>
        <w:br/>
        <w:t>我首先从“严”字出发，做好耐心细致的工作，绝不放松对学生的管理。</w:t>
        <w:br/>
        <w:t>我要求学生从按时起床、作操，早晚自习做起，认认真真的遵守学校各项规章制度，踏踏实实的学习专业技能，适应学校半封闭式的军事化管理。</w:t>
        <w:br/>
        <w:br/>
        <w:br/>
        <w:t>在日常生活中，我把规范学生的行为作为班级工作的重点，采用班会强调不提姓名，个别谈话重点强调的作用，尊重学生的自尊心。</w:t>
        <w:br/>
        <w:t>同时，又明确指出学生不文明行为的严重性，给个人及班级带来的不良后果。</w:t>
        <w:br/>
        <w:t>为使常规管理工作落到实处，鼓励文明守纪的学生，同时也为了约束文明守纪较差的学生，班级管理实行量化考核，对文明守纪优秀的学生每月给予奖励。</w:t>
        <w:br/>
        <w:t>树立学生中好的典型，一旦发现好人好事便即时给予奖励，以个别的典型事例教育全班、带动全班。</w:t>
        <w:br/>
        <w:t>让班级快速形成一种良好风气。</w:t>
        <w:br/>
        <w:t>同时，又制订出相应的惩罚措施。</w:t>
        <w:br/>
        <w:t>对那些明知故犯、屡教不改的人给予严惩。</w:t>
        <w:br/>
        <w:br/>
        <w:br/>
        <w:t>通过我的重点强调和狠抓落实，一个学期下来，班级无论在学习上，还是每月的班级量化考核成绩都在全校名列前茅，班级管理井然有序，积极向上的班风也就自然形成了，班集体出现了较强的凝聚力。</w:t>
        <w:br/>
        <w:t>这很大程度上得益于班级良好的学习气氛和竞争环境。</w:t>
        <w:br/>
        <w:br/>
        <w:br/>
        <w:t>二、从学生内心着手，发掘每个孩子的闪光点</w:t>
        <w:br/>
        <w:br/>
        <w:t>记得刚带这个班时，我很容易让学生气得发脾气，有时弄得自己也很难堪下不了台，而且我发现这种方法批评学生，即使他表面上服气了，但实际上，他只是慑于你做班主任的威严,但是心里不服气。</w:t>
        <w:br/>
        <w:t>后来经过不断的反思和探索，我每次批评学生一个缺点的时候不妨先表扬他的优点。</w:t>
        <w:br/>
        <w:t>每一个学生都有自己的优点，作为班主任应该善于捕捉每一个学生身上的闪光点，虽然可能只是一个小小的闪光点，但很有可能你通过这个小小的闪光点可以挖掘出埋藏在他心里头的大矿。</w:t>
        <w:br/>
        <w:t>班上有名男生，有一次在寝室抽烟被值日班干记了名字，我把他违纪的事情做了处理，他对此很不服气，作出了很强烈的反应。</w:t>
        <w:br/>
        <w:t>我就找他出来长谈，先夸赞他的优点，再从班级荣誉入手指出他的不足之处。</w:t>
        <w:br/>
        <w:t>经过思想上的疏导后，在我没有要求他赔礼道歉的情况下他自己主动向我承认错误，鉴于他的进步我后来试用该学生担任班干部，结果他成为了我得力的好助手。</w:t>
        <w:br/>
        <w:br/>
        <w:br/>
        <w:t>三、从孩子的需求出发，树立对学生的信心</w:t>
        <w:br/>
        <w:br/>
        <w:t>与这些90后的孩子相处，我感触颇深，他们敏感要强，对待事物已有自己独特的价值观，外人很难改变，并且大多数孩子缺乏自信心，混沌度日，没有追求。</w:t>
        <w:br/>
        <w:t>要想改变他们的精神状态，首先就要激发学生的自信心。</w:t>
        <w:br/>
        <w:t>相信学生，善于发现学生身上的积极因素，多表扬多鼓励，学生的自信心就会增强，学习积极性也随之调动起来了。</w:t>
        <w:br/>
        <w:t>深入学生群体，对个别老大难学生，联系家长，做好家校联系，充分强调可以教育的力量。</w:t>
        <w:br/>
        <w:br/>
        <w:br/>
        <w:t>我的班里有一个男生，反应比平常人要慢一些，说话还有些结巴，同学们经常嘲笑他，看到他经常一个人静静坐在角落里，我心里也不是滋味。</w:t>
        <w:br/>
        <w:t>后来我发现他画画不错，就让他协助宣传委员办黑板报。</w:t>
        <w:br/>
        <w:t>每期黑板报办好后，我都会给他一个很中肯的赞美，告诉他老师相信他任何事情都可以完成的很好。</w:t>
        <w:br/>
        <w:t>渐渐地，他变得自信起来，性格开朗起来，学习成绩也提高了很多，同学们越来越喜欢他了。</w:t>
        <w:br/>
        <w:br/>
        <w:br/>
        <w:t>四、形成良好的学习习惯，提高学习兴趣</w:t>
        <w:br/>
        <w:br/>
        <w:t>作为一个学生，学习是第一要务。</w:t>
        <w:br/>
        <w:t>可是我发现班里的学生活泼好动，顽皮可爱，但自制力较差，学习态度不够端正。</w:t>
        <w:br/>
        <w:t>如何教育他们，提高他们的学习兴趣，成了一大难题。</w:t>
        <w:br/>
        <w:t>针对这一问题，我向学生宣传了中职理论学习与技能学习的重要性，让学生理解学习不仅是学理论知识、书本内容，更应该着眼于技能上的学习。</w:t>
        <w:br/>
        <w:t>通过思想教育，大部分学生重新树立了对自己的信心，他们能够从一件件的“小事”中重新体会到久违的成就感。</w:t>
        <w:br/>
        <w:t>与此同时，我耐心做好后进生的转化工作，根据每一个的特点，指导他们制定出切实可行的学习计划，让他们每一个人都有成功感，从而增强信心。</w:t>
        <w:br/>
        <w:br/>
        <w:br/>
        <w:t>五、培养班干部的工作能力，拥有一支高效率的班干部队伍?</w:t>
        <w:br/>
        <w:br/>
        <w:t>在班级管理中，学生的事都无小事，从宿舍里的抽烟吵闹到教室里的学习氛围，从教室里的卫生到每个学生的身体、心理状况，都是班主任要关注的，一个班集体好比一台正在工作中的机器，任何一个零件，一个部分都不能出错。</w:t>
        <w:br/>
        <w:t>可这一切如要靠班主任一个人去做就太累、太难了，要想减负，就必须给自己找若干个得力助手。</w:t>
        <w:br/>
        <w:t>在班干部的产生过程中，我先民主后集中的方法，即先让学生进行投票选举，再由教师权衡。</w:t>
        <w:br/>
        <w:t>实践证明，在民主选举的基础上，经过我的优化组合而产生的班委会，得到了同学们的信任和拥护，具有较强的战斗力。</w:t>
        <w:br/>
        <w:br/>
        <w:br/>
        <w:t>在对班级干部的教育和培养方面，我要求他们努力学习、团结同学、以身作则，鼓励他们既要大胆工作，又要严格要求自己，注意工作方法。</w:t>
        <w:br/>
        <w:t>当然，选出的干部毕竟不是完人，班干部遇到挫折的时候也很容易沮丧，这个时候班主任不应该对他们过分苛求、指责，特别是在工作出现失误的时候。</w:t>
        <w:br/>
        <w:t>更要鼓励他们,教他们一些工作方法和技巧。</w:t>
        <w:br/>
        <w:t>使他们带动其他同学，促进整个班级的管理工作，而对于班干部在班级中的不良行为，决不姑息。</w:t>
        <w:br/>
        <w:br/>
        <w:br/>
        <w:t>在伴随学生人生发展的过程中，班主任既要担当引路人的工作，也要扮演良师益友的角色。</w:t>
        <w:br/>
        <w:t>工作的确很艰辛，需要班主任有很大的付出，不仅仅是时间的付出，还有许许多方面的付出和压力，但既然是班主任，做好这些也是一种本职工作。</w:t>
        <w:br/>
        <w:t>我相信，用一颗真诚的心去爱学生，花时间与精力去了解他们，他们也会给你全心全意地爱。</w:t>
        <w:br/>
        <w:t>我想通过自己的努力，给学生多一点责任心，多一点爱心，多一点宽容，争取做一名优秀的班主任。</w:t>
        <w:br/>
        <w:br/>
        <w:br/>
        <w:t>◆朱涛</w:t>
        <w:br/>
        <w:br/>
        <w:t>本学期开始的时候，经领导安排，我正式担任11秋初安凯班班主任。</w:t>
        <w:br/>
        <w:t>接到这份工作，我又喜又忧，喜的是安凯班的同学有很大一部分是我原来班级的学生，对于这批学生我可以是说非常了解，这样就可以节省很大一部分的精力；忧的是其他的同学组成结构十分复杂，各个班级甚至各个专业都有，并且还有7名女生，怎么把他们团结在一起就成了很大的难题。</w:t>
        <w:br/>
        <w:t>经过考虑，我认为当务之急是迅速将班级的班委会组建起来，因为班委是班级的主心骨，一个好的班委组织对班级的管理和团结有着不可替代的作用，更是班级良好发展的必要条件。</w:t>
        <w:br/>
        <w:t>下面就是本学期我在选拔和培养班干部中所做的工作和得到的一些经验教训。</w:t>
        <w:br/>
        <w:br/>
        <w:br/>
        <w:t>一、前期工作</w:t>
        <w:br/>
        <w:br/>
        <w:t>这主要是班干部的选拔和初步培养工作。</w:t>
        <w:br/>
        <w:t>选拔班干部十分重要，因为如果班干部选择失误，会在很长一段时间影响班级的正常工作，所以在班干部的选择上我比较慎重。</w:t>
        <w:br/>
        <w:t>在这方面我做了以下的工作：</w:t>
        <w:br/>
        <w:br/>
        <w:t>1.班委核心的构成。</w:t>
        <w:br/>
        <w:br/>
        <w:br/>
        <w:t>由于原先我带的班级里班长和团支书仍然在现在的班级，这两位同学我当初花了很大的心血进行培养，可以说工作思路和我的想法基本上达成了一致，并且两位同学的性格上达成互补，班长沉稳，团支书思想灵活，在长期的工作中他们的默契度也十分高。</w:t>
        <w:br/>
        <w:t>所以我决定依然以他们为核心搭建班委会，这样可以保证班委会迅速成形。</w:t>
        <w:br/>
        <w:br/>
        <w:br/>
        <w:t>2.对所有的同学进行了解。</w:t>
        <w:br/>
        <w:br/>
        <w:br/>
        <w:t>我跟所有同学的原班主任进行了深刻的交流，发现这些同学在原来班里就担任班干部的并不多，这样一来对我选拔班干部产生了一定的困难。</w:t>
        <w:br/>
        <w:t>所以通过跟原班主任的谈话，对所有同学有了深刻的了解，组班一个星期后，我才开始选拔其他的班干部。</w:t>
        <w:br/>
        <w:br/>
        <w:br/>
        <w:t>3.班委的选拔。</w:t>
        <w:br/>
        <w:br/>
        <w:br/>
        <w:t>我选出几名同学作为临时的班干部，其中在女生中间我选择了一名比较有思想主见并且性格外向的同学担任副班长，主要的工作就是管理女生事务；学习委员依然是我原先班级的学习委员；劳动委员选择了一名性格比较强硬并且工作比较较真的同学，这样一来可以有效地对值日同学进行管理；考勤员选择了一名学习很认真的同学，因为考勤是一项细致的工作；纪律委员选择了一名性格大大咧咧并且敢说敢做的女生，这样一来管理男生的时候男生会感觉到不好意思；其他的班委也按照这种思路依次选择出来。</w:t>
        <w:br/>
        <w:br/>
        <w:br/>
        <w:t>4.选择班委的其他一些考虑。</w:t>
        <w:br/>
        <w:br/>
        <w:br/>
        <w:t>我刻意在各个原班级都选出了同学担任班委，这样一方面体现公平的原则，另一方面避免了小团体的产生。</w:t>
        <w:br/>
        <w:t>此外，我将班委分散在各个宿舍，至少保证每个宿舍都有一名班委，这样可以更好地对宿舍同学进行管理，另外通过观察每个宿舍的好坏，对这些班委的能力和工作态度也有了很好的了解。</w:t>
        <w:br/>
        <w:br/>
        <w:br/>
        <w:t>初步选择好班委以后，接下来的工作就是对班委进行工作的培训，我一方面经常和这些班委进行单独的交流，对他们的工作进行指导，另一方面通过班长和团支书带领这些班委进行工作，让他们尽快熟悉自己的职责。</w:t>
        <w:br/>
        <w:t>此外，在每个星期一的中午召开班委会议，供各位班级就班级的事务进行交流讨论。</w:t>
        <w:br/>
        <w:t>经过这些工作，班委会慢慢地开始走向了正轨。</w:t>
        <w:br/>
        <w:br/>
        <w:br/>
        <w:t>二、中期工作</w:t>
        <w:br/>
        <w:br/>
        <w:t>这个时期主要指的是班委任命一个月左右这段时间，在此期间，各个班委经过培训，对工作基本上已经了解，也在这段时间的工作中有了自己的想法和主张。</w:t>
        <w:br/>
        <w:t>这段期间的主要问题有以下几点：</w:t>
        <w:br/>
        <w:br/>
        <w:t>由于前段时间由班长帮助各个班委进行熟悉工作，现在班委有了自己的想法，难免在处理问题上班长与其他班委之间会有矛盾。</w:t>
        <w:br/>
        <w:br/>
        <w:br/>
        <w:t>1、部分班委经过一段时间的学习生活，在有些方面会有一些懈怠情绪存在。</w:t>
        <w:br/>
        <w:br/>
        <w:br/>
        <w:t>我所接手的这个班级学生素质整体来说都还可以，可是仍有不少人，在家就被宠坏了，到学校仍自由散漫，懒惰。</w:t>
        <w:br/>
        <w:t>如果按其他学生那样去要求他们，肯定会引起他们的叛逆心理，使班级工作受到影响。</w:t>
        <w:br/>
        <w:t>我决定营造严谨严格的班级氛围，树立正确的班级舆论，通过舆论的作用影响改变这些孩子。</w:t>
        <w:br/>
        <w:t>谁做的不好，谁就是在拖班级后腿，会遭到班级同学的谴责；谁为班级做了贡献，谁就是班级的英雄，是大家学习的楷模。</w:t>
        <w:br/>
        <w:t>我首先从“严”字出发，做好耐心细致的工作，绝不放松对学生的管理。</w:t>
        <w:br/>
        <w:t>我要求学生从按时起床、作操，早晚自习做起，认认真真的遵守学校各项规章制度，踏踏实实的学习专业技能，适应学校半封闭式的军事化管理。</w:t>
        <w:br/>
        <w:br/>
        <w:br/>
        <w:t>在日常生活中，我把规范学生的行为作为班级工作的重点，采用班会强调不提姓名，个别谈话重点强调的作用，尊重学生的自尊心。</w:t>
        <w:br/>
        <w:t>同时，又明确指出学生不文明行为的严重性，给个人及班级带来的不良后果。</w:t>
        <w:br/>
        <w:t>为使常规管理工作落到实处，鼓励文明守纪的学生，同时也为了约束文明守纪较差的学生，班级管理实行量化考核，对文明守纪优秀的学生每月给予奖励。</w:t>
        <w:br/>
        <w:t>树立学生中好的典型，一旦发现好人好事便即时给予奖励，以个别的典型事例教育全班、带动全班。</w:t>
        <w:br/>
        <w:t>让班级快速形成一种良好风气。</w:t>
        <w:br/>
        <w:t>同时，又制订出相应的惩罚措施。</w:t>
        <w:br/>
        <w:t>对那些明知故犯、屡教不改的人给予严惩。</w:t>
        <w:br/>
        <w:br/>
        <w:br/>
        <w:t>通过我的重点强调和狠抓落实，一个学期下来，班级无论在学习上，还是每月的班级量化考核成绩都在全校名列前茅，班级管理井然有序，积极向上的班风也就自然形成了，班集体出现了较强的凝聚力。</w:t>
        <w:br/>
        <w:t>这很大程度上得益于班级良好的学习气氛和竞争环境。</w:t>
        <w:br/>
        <w:br/>
        <w:br/>
        <w:t>二、从学生内心着手，发掘每个孩子的闪光点</w:t>
        <w:br/>
        <w:br/>
        <w:t>记得刚带这个班时，我很容易让学生气得发脾气，有时弄得自己也很难堪下不了台，而且我发现这种方法批评学生，即使他表面上服气了，但实际上，他只是慑于你做班主任的威严,但是心里不服气。</w:t>
        <w:br/>
        <w:t>后来经过不断的反思和探索，我每次批评学生一个缺点的时候不妨先表扬他的优点。</w:t>
        <w:br/>
        <w:t>每一个学生都有自己的优点，作为班主任应该善于捕捉每一个学生身上的闪光点，虽然可能只是一个小小的闪光点，但很有可能你通过这个小小的闪光点可以挖掘出埋藏在他心里头的大矿。</w:t>
        <w:br/>
        <w:t>班上有名男生，有一次在寝室抽烟被值日班干记了名字，我把他违纪的事情做了处理，他对此很不服气，作出了很强烈的反应。</w:t>
        <w:br/>
        <w:t>我就找他出来长谈，先夸赞他的优点，再从班级荣誉入手指出他的不足之处。</w:t>
        <w:br/>
        <w:t>经过思想上的疏导后，在我没有要求他赔礼道歉的情况下他自己主动向我承认错误，鉴于他的进步我后来试用该学生担任班干部，结果他成为了我得力的好助手。</w:t>
        <w:br/>
        <w:br/>
        <w:br/>
        <w:t>三、从孩子的需求出发，树立对学生的信心</w:t>
        <w:br/>
        <w:br/>
        <w:t>与这些90后的孩子相处，我感触颇深，他们敏感要强，对待事物已有自己独特的价值观，外人很难改变，并且大多数孩子缺乏自信心，混沌度日，没有追求。</w:t>
        <w:br/>
        <w:t>要想改变他们的精神状态，首先就要激发学生的自信心。</w:t>
        <w:br/>
        <w:t>相信学生，善于发现学生身上的积极因素，多表扬多鼓励，学生的自信心就会增强，学习积极性也随之调动起来了。</w:t>
        <w:br/>
        <w:t>深入学生群体，对个别老大难学生，联系家长，做好家校联系，充分强调可以教育的力量。</w:t>
        <w:br/>
        <w:br/>
        <w:br/>
        <w:t>我的班里有一个男生，反应比平常人要慢一些，说话还有些结巴，同学们经常嘲笑他，看到他经常一个人静静坐在角落里，我心里也不是滋味。</w:t>
        <w:br/>
        <w:t>后来我发现他画画不错，就让他协助宣传委员办黑板报。</w:t>
        <w:br/>
        <w:t>每期黑板报办好后，我都会给他一个很中肯的赞美，告诉他老师相信他任何事情都可以完成的很好。</w:t>
        <w:br/>
        <w:t>渐渐地，他变得自信起来，性格开朗起来，学习成绩也提高了很多，同学们越来越喜欢他了。</w:t>
        <w:br/>
        <w:br/>
        <w:br/>
        <w:t>四、形成良好的学习习惯，提高学习兴趣</w:t>
        <w:br/>
        <w:br/>
        <w:t>作为一个学生，学习是第一要务。</w:t>
        <w:br/>
        <w:t>可是我发现班里的学生活泼好动，顽皮可爱，但自制力较差，学习态度不够端正。</w:t>
        <w:br/>
        <w:t>如何教育他们，提高他们的学习兴趣，成了一大难题。</w:t>
        <w:br/>
        <w:t>针对这一问题，我向学生宣传了中职理论学习与技能学习的重要性，让学生理解学习不仅是学理论知识、书本内容，更应该着眼于技能上的学习。</w:t>
        <w:br/>
        <w:t>通过思想教育，大部分学生重新树立了对自己的信心，他们能够从一件件的“小事”中重新体会到久违的成就感。</w:t>
        <w:br/>
        <w:t>与此同时，我耐心做好后进生的转化工作，根据每一个的特点，指导他们制定出切实可行的学习计划，让他们每一个人都有成功感，从而增强信心。</w:t>
        <w:br/>
        <w:br/>
        <w:br/>
        <w:t>五、培养班干部的工作能力，拥有一支高效率的班干部队伍?</w:t>
        <w:br/>
        <w:br/>
        <w:t>在班级管理中，学生的事都无小事，从宿舍里的抽烟吵闹到教室里的学习氛围，从教室里的卫生到每个学生的身体、心理状况，都是班主任要关注的，一个班集体好比一台正在工作中的机器，任何一个零件，一个部分都不能出错。</w:t>
        <w:br/>
        <w:t>可这一切如要靠班主任一个人去做就太累、太难了，要想减负，就必须给自己找若干个得力助手。</w:t>
        <w:br/>
        <w:t>在班干部的产生过程中，我先民主后集中的方法，即先让学生进行投票选举，再由教师权衡。</w:t>
        <w:br/>
        <w:t>实践证明，在民主选举的基础上，经过我的优化组合而产生的班委会，得到了同学们的信任和拥护，具有较强的战斗力。</w:t>
        <w:br/>
        <w:br/>
        <w:br/>
        <w:t>在对班级干部的教育和培养方面，我要求他们努力学习、团结同学、以身作则，鼓励他们既要大胆工作，又要严格要求自己，注意工作方法。</w:t>
        <w:br/>
        <w:t>当然，选出的干部毕竟不是完人，班干部遇到挫折的时候也很容易沮丧，这个时候班主任不应该对他们过分苛求、指责，特别是在工作出现失误的时候。</w:t>
        <w:br/>
        <w:t>更要鼓励他们,教他们一些工作方法和技巧。</w:t>
        <w:br/>
        <w:t>使他们带动其他同学，促进整个班级的管理工作，而对于班干部在班级中的不良行为，决不姑息。</w:t>
        <w:br/>
        <w:br/>
        <w:br/>
        <w:t>在伴随学生人生发展的过程中，班主任既要担当引路人的工作，也要扮演良师益友的角色。</w:t>
        <w:br/>
        <w:t>工作的确很艰辛，需要班主任有很大的付出，不仅仅是时间的付出，还有许许多方面的付出和压力，但既然是班主任，做好这些也是一种本职工作。</w:t>
        <w:br/>
        <w:t>我相信，用一颗真诚的心去爱学生，花时间与精力去了解他们，他们也会给你全心全意地爱。</w:t>
        <w:br/>
        <w:t>我想通过自己的努力，给学生多一点责任心，多一点爱心，多一点宽容，争取做一名优秀的班主任。</w:t>
        <w:br/>
        <w:br/>
        <w:br/>
        <w:t>◆朱涛</w:t>
        <w:br/>
        <w:br/>
        <w:t>本学期开始的时候，经领导安排，我正式担任11秋初安凯班班主任。</w:t>
        <w:br/>
        <w:t>接到这份工作，我又喜又忧，喜的是安凯班的同学有很大一部分是我原来班级的学生，对于这批学生我可以是说非常了解，这样就可以节省很大一部分的精力；忧的是其他的同学组成结构十分复杂，各个班级甚至各个专业都有，并且还有7名女生，怎么把他们团结在一起就成了很大的难题。</w:t>
        <w:br/>
        <w:t>经过考虑，我认为当务之急是迅速将班级的班委会组建起来，因为班委是班级的主心骨，一个好的班委组织对班级的管理和团结有着不可替代的作用，更是班级良好发展的必要条件。</w:t>
        <w:br/>
        <w:t>下面就是本学期我在选拔和培养班干部中所做的工作和得到的一些经验教训。</w:t>
        <w:br/>
        <w:br/>
        <w:br/>
        <w:t>一、前期工作</w:t>
        <w:br/>
        <w:br/>
        <w:t>这主要是班干部的选拔和初步培养工作。</w:t>
        <w:br/>
        <w:t>选拔班干部十分重要，因为如果班干部选择失误，会在很长一段时间影响班级的正常工作，所以在班干部的选择上我比较慎重。</w:t>
        <w:br/>
        <w:t>在这方面我做了以下的工作：</w:t>
        <w:br/>
        <w:br/>
        <w:t>1.班委核心的构成。</w:t>
        <w:br/>
        <w:br/>
        <w:br/>
        <w:t>由于原先我带的班级里班长和团支书仍然在现在的班级，这两位同学我当初花了很大的心血进行培养，可以说工作思路和我的想法基本上达成了一致，并且两位同学的性格上达成互补，班长沉稳，团支书思想灵活，在长期的工作中他们的默契度也十分高。</w:t>
        <w:br/>
        <w:t>所以我决定依然以他们为核心搭建班委会，这样可以保证班委会迅速成形。</w:t>
        <w:br/>
        <w:br/>
        <w:br/>
        <w:t>2.对所有的同学进行了解。</w:t>
        <w:br/>
        <w:br/>
        <w:br/>
        <w:t>我跟所有同学的原班主任进行了深刻的交流，发现这些同学在原来班里就担任班干部的并不多，这样一来对我选拔班干部产生了一定的困难。</w:t>
        <w:br/>
        <w:t>所以通过跟原班主任的谈话，对所有同学有了深刻的了解，组班一个星期后，我才开始选拔其他的班干部。</w:t>
        <w:br/>
        <w:br/>
        <w:br/>
        <w:t>3.班委的选拔。</w:t>
        <w:br/>
        <w:br/>
        <w:br/>
        <w:t>我选出几名同学作为临时的班干部，其中在女生中间我选择了一名比较有思想主见并且性格外向的同学担任副班长，主要的工作就是管理女生事务；学习委员依然是我原先班级的学习委员；劳动委员选择了一名性格比较强硬并且工作比较较真的同学，这样一来可以有效地对值日同学进行管理；考勤员选择了一名学习很认真的同学，因为考勤是一项细致的工作；纪律委员选择了一名性格大大咧咧并且敢说敢做的女生，这样一来管理男生的时候男生会感觉到不好意思；其他的班委也按照这种思路依次选择出来。</w:t>
        <w:br/>
        <w:br/>
        <w:br/>
        <w:t>4.选择班委的其他一些考虑。</w:t>
        <w:br/>
        <w:br/>
        <w:br/>
        <w:t>我刻意在各个原班级都选出了同学担任班委，这样一方面体现公平的原则，另一方面避免了小团体的产生。</w:t>
        <w:br/>
        <w:t>此外，我将班委分散在各个宿舍，至少保证每个宿舍都有一名班委，这样可以更好地对宿舍同学进行管理，另外通过观察每个宿舍的好坏，对这些班委的能力和工作态度也有了很好的了解。</w:t>
        <w:br/>
        <w:br/>
        <w:br/>
        <w:t>初步选择好班委以后，接下来的工作就是对班委进行工作的培训，我一方面经常和这些班委进行单独的交流，对他们的工作进行指导，另一方面通过班长和团支书带领这些班委进行工作，让他们尽快熟悉自己的职责。</w:t>
        <w:br/>
        <w:t>此外，在每个星期一的中午召开班委会议，供各位班级就班级的事务进行交流讨论。</w:t>
        <w:br/>
        <w:t>经过这些工作，班委会慢慢地开始走向了正轨。</w:t>
        <w:br/>
        <w:br/>
        <w:br/>
        <w:t>二、中期工作</w:t>
        <w:br/>
        <w:br/>
        <w:t>这个时期主要指的是班委任命一个月左右这段时间，在此期间，各个班委经过培训，对工作基本上已经了解，也在这段时间的工作中有了自己的想法和主张。</w:t>
        <w:br/>
        <w:t>这段期间的主要问题有以下几点：</w:t>
        <w:br/>
        <w:br/>
        <w:t>由于前段时间由班长帮助各个班委进行熟悉工作，现在班委有了自己的想法，难免在处理问题上班长与其他班委之间会有矛盾。</w:t>
        <w:br/>
        <w:br/>
        <w:br/>
        <w:t>1、部分班委经过一段时间的学习生活，在有些方面会有一些懈怠情绪存在。</w:t>
        <w:br/>
        <w:br/>
        <w:br/>
        <w:t>2、部分班委经过考察认为不能胜任工作。</w:t>
        <w:br/>
        <w:br/>
        <w:br/>
        <w:t>对于以上情况。</w:t>
        <w:br/>
        <w:t>我做出以下安排：</w:t>
        <w:br/>
        <w:br/>
        <w:t>1、各班委开始全面接手自己的工作，班长一般情况下不予干涉各班委的工作，若班长认为班委的工作不妥，可在每周的班委会上集体讨论，也可直接向我汇报。</w:t>
        <w:br/>
        <w:br/>
        <w:br/>
        <w:t>2、班长和其他班委作为班级一员，在不涉及自己本身工作上接受当值班委的直接管理。</w:t>
        <w:br/>
        <w:br/>
        <w:br/>
        <w:t>3、部分班委进行调整。</w:t>
        <w:br/>
        <w:br/>
        <w:br/>
        <w:t>这样一来，提高了各个班委的工作积极性，另一方面，对班委起到了相互监督相互促进的作用，此外还对各班委进行了一次优胜劣汰。</w:t>
        <w:br/>
        <w:br/>
        <w:br/>
        <w:t>三、后期工作。</w:t>
        <w:br/>
        <w:br/>
        <w:br/>
        <w:t>这个时期班委的工作已经能协调展开，各个班委分工合作，已经基本上能完成正常的班级工作。</w:t>
        <w:br/>
        <w:t>经过以上三个时期的调整，班委的各项任务已经能很好地完成，对班级的稳定起到了至关重要的作用。</w:t>
        <w:br/>
        <w:t>一个优秀的班委队伍，是班主任的得力助手，在班级事务中发挥巨大的作用，是一个优秀班集体形成的重要的原因，因此，班主任一定要重视班委的选拔和培养，从而保证班级的工作可以顺利地展开。</w:t>
        <w:br/>
        <w:br/>
        <w:br/>
        <w:t>三、从孩子的需求出发，树立对学生的信心</w:t>
        <w:br/>
        <w:br/>
        <w:t>与这些90后的孩子相处，我感触颇深，他们敏感要强，对待事物已有自己独特的价值观，外人很难改变，并且大多数孩子缺乏自信心，混沌度日，没有追求。</w:t>
        <w:br/>
        <w:t>要想改变他们的精神状态，首先就要激发学生的自信心。</w:t>
        <w:br/>
        <w:t>相信学生，善于发现学生身上的积极因素，多表扬多鼓励，学生的自信心就会增强，学习积极性也随之调动起来了。</w:t>
        <w:br/>
        <w:t>深入学生群体，对个别老大难学生，联系家长，做好家校联系，充分强调可以教育的力量。</w:t>
        <w:br/>
        <w:br/>
        <w:br/>
        <w:t>我的班里有一个男生，反应比平常人要慢一些，说话还有些结巴，同学们经常嘲笑他，看到他经常一个人静静坐在角落里，我心里也不是滋味。</w:t>
        <w:br/>
        <w:t>后来我发现他画画不错，就让他协助宣传委员办黑板报。</w:t>
        <w:br/>
        <w:t>每期黑板报办好后，我都会给他一个很中肯的赞美，告诉他老师相信他任何事情都可以完成的很好。</w:t>
        <w:br/>
        <w:t>渐渐地，他变得自信起来，性格开朗起来，学习成绩也提高了很多，同学们越来越喜欢他了。</w:t>
        <w:br/>
        <w:br/>
        <w:br/>
        <w:t>四、形成良好的学习习惯，提高学习兴趣</w:t>
        <w:br/>
        <w:br/>
        <w:t>作为一个学生，学习是第一要务。</w:t>
        <w:br/>
        <w:t>可是我发现班里的学生活泼好动，顽皮可爱，但自制力较差，学习态度不够端正。</w:t>
        <w:br/>
        <w:t>如何教育他们，提高他们的学习兴趣，成了一大难题。</w:t>
        <w:br/>
        <w:t>针对这一问题，我向学生宣传了中职理论学习与技能学习的重要性，让学生理解学习不仅是学理论知识、书本内容，更应该着眼于技能上的学习。</w:t>
        <w:br/>
        <w:t>通过思想教育，大部分学生重新树立了对自己的信心，他们能够从一件件的“小事”中重新体会到久违的成就感。</w:t>
        <w:br/>
        <w:t>与此同时，我耐心做好后进生的转化工作，根据每一个的特点，指导他们制定出切实可行的学习计划，让他们每一个人都有成功感，从而增强信心。</w:t>
        <w:br/>
        <w:br/>
        <w:br/>
        <w:t>五、培养班干部的工作能力，拥有一支高效率的班干部队伍?</w:t>
        <w:br/>
        <w:br/>
        <w:t>在班级管理中，学生的事都无小事，从宿舍里的抽烟吵闹到教室里的学习氛围，从教室里的卫生到每个学生的身体、心理状况，都是班主任要关注的，一个班集体好比一台正在工作中的机器，任何一个零件，一个部分都不能出错。</w:t>
        <w:br/>
        <w:t>可这一切如要靠班主任一个人去做就太累、太难了，要想减负，就必须给自己找若干个得力助手。</w:t>
        <w:br/>
        <w:t>在班干部的产生过程中，我先民主后集中的方法，即先让学生进行投票选举，再由教师权衡。</w:t>
        <w:br/>
        <w:t>实践证明，在民主选举的基础上，经过我的优化组合而产生的班委会，得到了同学们的信任和拥护，具有较强的战斗力。</w:t>
        <w:br/>
        <w:br/>
        <w:br/>
        <w:t>在对班级干部的教育和培养方面，我要求他们努力学习、团结同学、以身作则，鼓励他们既要大胆工作，又要严格要求自己，注意工作方法。</w:t>
        <w:br/>
        <w:t>当然，选出的干部毕竟不是完人，班干部遇到挫折的时候也很容易沮丧，这个时候班主任不应该对他们过分苛求、指责，特别是在工作出现失误的时候。</w:t>
        <w:br/>
        <w:t>更要鼓励他们,教他们一些工作方法和技巧。</w:t>
        <w:br/>
        <w:t>使他们带动其他同学，促进整个班级的管理工作，而对于班干部在班级中的不良行为，决不姑息。</w:t>
        <w:br/>
        <w:br/>
        <w:br/>
        <w:t>在伴随学生人生发展的过程中，班主任既要担当引路人的工作，也要扮演良师益友的角色。</w:t>
        <w:br/>
        <w:t>工作的确很艰辛，需要班主任有很大的付出，不仅仅是时间的付出，还有许许多方面的付出和压力，但既然是班主任，做好这些也是一种本职工作。</w:t>
        <w:br/>
        <w:t>我相信，用一颗真诚的心去爱学生，花时间与精力去了解他们，他们也会给你全心全意地爱。</w:t>
        <w:br/>
        <w:t>我想通过自己的努力，给学生多一点责任心，多一点爱心，多一点宽容，争取做一名优秀的班主任。</w:t>
        <w:br/>
        <w:br/>
        <w:br/>
        <w:t>◆朱涛</w:t>
        <w:br/>
        <w:br/>
        <w:t>本学期开始的时候，经领导安排，我正式担任11秋初安凯班班主任。</w:t>
        <w:br/>
        <w:t>接到这份工作，我又喜又忧，喜的是安凯班的同学有很大一部分是我原来班级的学生，对于这批学生我可以是说非常了解，这样就可以节省很大一部分的精力；忧的是其他的同学组成结构十分复杂，各个班级甚至各个专业都有，并且还有7名女生，怎么把他们团结在一起就成了很大的难题。</w:t>
        <w:br/>
        <w:t>经过考虑，我认为当务之急是迅速将班级的班委会组建起来，因为班委是班级的主心骨，一个好的班委组织对班级的管理和团结有着不可替代的作用，更是班级良好发展的必要条件。</w:t>
        <w:br/>
        <w:t>下面就是本学期我在选拔和培养班干部中所做的工作和得到的一些经验教训。</w:t>
        <w:br/>
        <w:br/>
        <w:br/>
        <w:t>一、前期工作</w:t>
        <w:br/>
        <w:br/>
        <w:t>这主要是班干部的选拔和初步培养工作。</w:t>
        <w:br/>
        <w:t>选拔班干部十分重要，因为如果班干部选择失误，会在很长一段时间影响班级的正常工作，所以在班干部的选择上我比较慎重。</w:t>
        <w:br/>
        <w:t>在这方面我做了以下的工作：</w:t>
        <w:br/>
        <w:br/>
        <w:t>1.班委核心的构成。</w:t>
        <w:br/>
        <w:br/>
        <w:br/>
        <w:t>由于原先我带的班级里班长和团支书仍然在现在的班级，这两位同学我当初花了很大的心血进行培养，可以说工作思路和我的想法基本上达成了一致，并且两位同学的性格上达成互补，班长沉稳，团支书思想灵活，在长期的工作中他们的默契度也十分高。</w:t>
        <w:br/>
        <w:t>所以我决定依然以他们为核心搭建班委会，这样可以保证班委会迅速成形。</w:t>
        <w:br/>
        <w:br/>
        <w:br/>
        <w:t>2.对所有的同学进行了解。</w:t>
        <w:br/>
        <w:br/>
        <w:br/>
        <w:t>我跟所有同学的原班主任进行了深刻的交流，发现这些同学在原来班里就担任班干部的并不多，这样一来对我选拔班干部产生了一定的困难。</w:t>
        <w:br/>
        <w:t>所以通过跟原班主任的谈话，对所有同学有了深刻的了解，组班一个星期后，我才开始选拔其他的班干部。</w:t>
        <w:br/>
        <w:br/>
        <w:br/>
        <w:t>3.班委的选拔。</w:t>
        <w:br/>
        <w:br/>
        <w:br/>
        <w:t>我选出几名同学作为临时的班干部，其中在女生中间我选择了一名比较有思想主见并且性格外向的同学担任副班长，主要的工作就是管理女生事务；学习委员依然是我原先班级的学习委员；劳动委员选择了一名性格比较强硬并且工作比较较真的同学，这样一来可以有效地对值日同学进行管理；考勤员选择了一名学习很认真的同学，因为考勤是一项细致的工作；纪律委员选择了一名性格大大咧咧并且敢说敢做的女生，这样一来管理男生的时候男生会感觉到不好意思；其他的班委也按照这种思路依次选择出来。</w:t>
        <w:br/>
        <w:br/>
        <w:br/>
        <w:t>4.选择班委的其他一些考虑。</w:t>
        <w:br/>
        <w:br/>
        <w:br/>
        <w:t>我刻意在各个原班级都选出了同学担任班委，这样一方面体现公平的原则，另一方面避免了小团体的产生。</w:t>
        <w:br/>
        <w:t>此外，我将班委分散在各个宿舍，至少保证每个宿舍都有一名班委，这样可以更好地对宿舍同学进行管理，另外通过观察每个宿舍的好坏，对这些班委的能力和工作态度也有了很好的了解。</w:t>
        <w:br/>
        <w:br/>
        <w:br/>
        <w:t>初步选择好班委以后，接下来的工作就是对班委进行工作的培训，我一方面经常和这些班委进行单独的交流，对他们的工作进行指导，另一方面通过班长和团支书带领这些班委进行工作，让他们尽快熟悉自己的职责。</w:t>
        <w:br/>
        <w:t>此外，在每个星期一的中午召开班委会议，供各位班级就班级的事务进行交流讨论。</w:t>
        <w:br/>
        <w:t>经过这些工作，班委会慢慢地开始走向了正轨。</w:t>
        <w:br/>
        <w:br/>
        <w:br/>
        <w:t>二、中期工作</w:t>
        <w:br/>
        <w:br/>
        <w:t>这个时期主要指的是班委任命一个月左右这段时间，在此期间，各个班委经过培训，对工作基本上已经了解，也在这段时间的工作中有了自己的想法和主张。</w:t>
        <w:br/>
        <w:t>这段期间的主要问题有以下几点：</w:t>
        <w:br/>
        <w:br/>
        <w:t>由于前段时间由班长帮助各个班委进行熟悉工作，现在班委有了自己的想法，难免在处理问题上班长与其他班委之间会有矛盾。</w:t>
        <w:br/>
        <w:br/>
        <w:br/>
        <w:t>1、部分班委经过一段时间的学习生活，在有些方面会有一些懈怠情绪存在。</w:t>
        <w:br/>
        <w:br/>
        <w:br/>
        <w:t>2、部分班委经过考察认为不能胜任工作。</w:t>
        <w:br/>
        <w:br/>
        <w:br/>
        <w:t>对于以上情况。</w:t>
        <w:br/>
        <w:t>我做出以下安排：</w:t>
        <w:br/>
        <w:br/>
        <w:t>1、各班委开始全面接手自己的工作，班长一般情况下不予干涉各班委的工作，若班长认为班委的工作不妥，可在每周的班委会上集体讨论，也可直接向我汇报。</w:t>
        <w:br/>
        <w:br/>
        <w:br/>
        <w:t>2、班长和其他班委作为班级一员，在不涉及自己本身工作上接受当值班委的直接管理。</w:t>
        <w:br/>
        <w:br/>
        <w:br/>
        <w:t>3、部分班委进行调整。</w:t>
        <w:br/>
        <w:br/>
        <w:br/>
        <w:t>这样一来，提高了各个班委的工作积极性，另一方面，对班委起到了相互监督相互促进的作用，此外还对各班委进行了一次优胜劣汰。</w:t>
        <w:br/>
        <w:br/>
        <w:br/>
        <w:t>三、后期工作。</w:t>
        <w:br/>
        <w:br/>
        <w:br/>
        <w:t>这个时期班委的工作已经能协调展开，各个班委分工合作，已经基本上能完成正常的班级工作。</w:t>
        <w:br/>
        <w:t>经过以上三个时期的调整，班委的各项任务已经能很好地完成，对班级的稳定起到了至关重要的作用。</w:t>
        <w:br/>
        <w:t>一个优秀的班委队伍，是班主任的得力助手，在班级事务中发挥巨大的作用，是一个优秀班集体形成的重要的原因，因此，班主任一定要重视班委的选拔和培养，从而保证班级的工作可以顺利地展开。</w:t>
        <w:br/>
        <w:br/>
        <w:br/>
        <w:t>在对班级干部的教育和培养方面，我要求他们努力学习、团结同学、以身作则，鼓励他们既要大胆工作，又要严格要求自己，注意工作方法。</w:t>
        <w:br/>
        <w:t>当然，选出的干部毕竟不是完人，班干部遇到挫折的时候也很容易沮丧，这个时候班主任不应该对他们过分苛求、指责，特别是在工作出现失误的时候。</w:t>
        <w:br/>
        <w:t>更要鼓励他们,教他们一些工作方法和技巧。</w:t>
        <w:br/>
        <w:t>使他们带动其他同学，促进整个班级的管理工作，而对于班干部在班级中的不良行为，决不姑息。</w:t>
        <w:br/>
        <w:br/>
        <w:br/>
        <w:t>在伴随学生人生发展的过程中，班主任既要担当引路人的工作，也要扮演良师益友的角色。</w:t>
        <w:br/>
        <w:t>工作的确很艰辛，需要班主任有很大的付出，不仅仅是时间的付出，还有许许多方面的付出和压力，但既然是班主任，做好这些也是一种本职工作。</w:t>
        <w:br/>
        <w:t>我相信，用一颗真诚的心去爱学生，花时间与精力去了解他们，他们也会给你全心全意地爱。</w:t>
        <w:br/>
        <w:t>我想通过自己的努力，给学生多一点责任心，多一点爱心，多一点宽容，争取做一名优秀的班主任。</w:t>
        <w:br/>
        <w:br/>
        <w:br/>
        <w:t>◆朱涛</w:t>
        <w:br/>
        <w:br/>
        <w:t>本学期开始的时候，经领导安排，我正式担任11秋初安凯班班主任。</w:t>
        <w:br/>
        <w:t>接到这份工作，我又喜又忧，喜的是安凯班的同学有很大一部分是我原来班级的学生，对于这批学生我可以是说非常了解，这样就可以节省很大一部分的精力；忧的是其他的同学组成结构十分复杂，各个班级甚至各个专业都有，并且还有7名女生，怎么把他们团结在一起就成了很大的难题。</w:t>
        <w:br/>
        <w:t>经过考虑，我认为当务之急是迅速将班级的班委会组建起来，因为班委是班级的主心骨，一个好的班委组织对班级的管理和团结有着不可替代的作用，更是班级良好发展的必要条件。</w:t>
        <w:br/>
        <w:t>下面就是本学期我在选拔和培养班干部中所做的工作和得到的一些经验教训。</w:t>
        <w:br/>
        <w:br/>
        <w:br/>
        <w:t>一、前期工作</w:t>
        <w:br/>
        <w:br/>
        <w:t>这主要是班干部的选拔和初步培养工作。</w:t>
        <w:br/>
        <w:t>选拔班干部十分重要，因为如果班干部选择失误，会在很长一段时间影响班级的正常工作，所以在班干部的选择上我比较慎重。</w:t>
        <w:br/>
        <w:t>在这方面我做了以下的工作：</w:t>
        <w:br/>
        <w:br/>
        <w:t>1.班委核心的构成。</w:t>
        <w:br/>
        <w:br/>
        <w:br/>
        <w:t>由于原先我带的班级里班长和团支书仍然在现在的班级，这两位同学我当初花了很大的心血进行培养，可以说工作思路和我的想法基本上达成了一致，并且两位同学的性格上达成互补，班长沉稳，团支书思想灵活，在长期的工作中他们的默契度也十分高。</w:t>
        <w:br/>
        <w:t>所以我决定依然以他们为核心搭建班委会，这样可以保证班委会迅速成形。</w:t>
        <w:br/>
        <w:br/>
        <w:br/>
        <w:t>2.对所有的同学进行了解。</w:t>
        <w:br/>
        <w:br/>
        <w:br/>
        <w:t>我跟所有同学的原班主任进行了深刻的交流，发现这些同学在原来班里就担任班干部的并不多，这样一来对我选拔班干部产生了一定的困难。</w:t>
        <w:br/>
        <w:t>所以通过跟原班主任的谈话，对所有同学有了深刻的了解，组班一个星期后，我才开始选拔其他的班干部。</w:t>
        <w:br/>
        <w:br/>
        <w:br/>
        <w:t>3.班委的选拔。</w:t>
        <w:br/>
        <w:br/>
        <w:br/>
        <w:t>我选出几名同学作为临时的班干部，其中在女生中间我选择了一名比较有思想主见并且性格外向的同学担任副班长，主要的工作就是管理女生事务；学习委员依然是我原先班级的学习委员；劳动委员选择了一名性格比较强硬并且工作比较较真的同学，这样一来可以有效地对值日同学进行管理；考勤员选择了一名学习很认真的同学，因为考勤是一项细致的工作；纪律委员选择了一名性格大大咧咧并且敢说敢做的女生，这样一来管理男生的时候男生会感觉到不好意思；其他的班委也按照这种思路依次选择出来。</w:t>
        <w:br/>
        <w:br/>
        <w:br/>
        <w:t>4.选择班委的其他一些考虑。</w:t>
        <w:br/>
        <w:br/>
        <w:br/>
        <w:t>我刻意在各个原班级都选出了同学担任班委，这样一方面体现公平的原则，另一方面避免了小团体的产生。</w:t>
        <w:br/>
        <w:t>此外，我将班委分散在各个宿舍，至少保证每个宿舍都有一名班委，这样可以更好地对宿舍同学进行管理，另外通过观察每个宿舍的好坏，对这些班委的能力和工作态度也有了很好的了解。</w:t>
        <w:br/>
        <w:br/>
        <w:br/>
        <w:t>初步选择好班委以后，接下来的工作就是对班委进行工作的培训，我一方面经常和这些班委进行单独的交流，对他们的工作进行指导，另一方面通过班长和团支书带领这些班委进行工作，让他们尽快熟悉自己的职责。</w:t>
        <w:br/>
        <w:t>此外，在每个星期一的中午召开班委会议，供各位班级就班级的事务进行交流讨论。</w:t>
        <w:br/>
        <w:t>经过这些工作，班委会慢慢地开始走向了正轨。</w:t>
        <w:br/>
        <w:br/>
        <w:br/>
        <w:t>二、中期工作</w:t>
        <w:br/>
        <w:br/>
        <w:t>这个时期主要指的是班委任命一个月左右这段时间，在此期间，各个班委经过培训，对工作基本上已经了解，也在这段时间的工作中有了自己的想法和主张。</w:t>
        <w:br/>
        <w:t>这段期间的主要问题有以下几点：</w:t>
        <w:br/>
        <w:br/>
        <w:t>由于前段时间由班长帮助各个班委进行熟悉工作，现在班委有了自己的想法，难免在处理问题上班长与其他班委之间会有矛盾。</w:t>
        <w:br/>
        <w:br/>
        <w:br/>
        <w:t>1、部分班委经过一段时间的学习生活，在有些方面会有一些懈怠情绪存在。</w:t>
        <w:br/>
        <w:br/>
        <w:br/>
        <w:t>2、部分班委经过考察认为不能胜任工作。</w:t>
        <w:br/>
        <w:br/>
        <w:br/>
        <w:t>对于以上情况。</w:t>
        <w:br/>
        <w:t>我做出以下安排：</w:t>
        <w:br/>
        <w:br/>
        <w:t>1、各班委开始全面接手自己的工作，班长一般情况下不予干涉各班委的工作，若班长认为班委的工作不妥，可在每周的班委会上集体讨论，也可直接向我汇报。</w:t>
        <w:br/>
        <w:br/>
        <w:br/>
        <w:t>2、班长和其他班委作为班级一员，在不涉及自己本身工作上接受当值班委的直接管理。</w:t>
        <w:br/>
        <w:br/>
        <w:br/>
        <w:t>3、部分班委进行调整。</w:t>
        <w:br/>
        <w:br/>
        <w:br/>
        <w:t>这样一来，提高了各个班委的工作积极性，另一方面，对班委起到了相互监督相互促进的作用，此外还对各班委进行了一次优胜劣汰。</w:t>
        <w:br/>
        <w:br/>
        <w:br/>
        <w:t>三、后期工作。</w:t>
        <w:br/>
        <w:br/>
        <w:br/>
        <w:t>这个时期班委的工作已经能协调展开，各个班委分工合作，已经基本上能完成正常的班级工作。</w:t>
        <w:br/>
        <w:t>经过以上三个时期的调整，班委的各项任务已经能很好地完成，对班级的稳定起到了至关重要的作用。</w:t>
        <w:br/>
        <w:t>一个优秀的班委队伍，是班主任的得力助手，在班级事务中发挥巨大的作用，是一个优秀班集体形成的重要的原因，因此，班主任一定要重视班委的选拔和培养，从而保证班级的工作可以顺利地展开。</w:t>
        <w:br/>
        <w:br/>
        <w:br/>
        <w:t>2.对所有的同学进行了解。</w:t>
        <w:br/>
        <w:br/>
        <w:br/>
        <w:t>我跟所有同学的原班主任进行了深刻的交流，发现这些同学在原来班里就担任班干部的并不多，这样一来对我选拔班干部产生了一定的困难。</w:t>
        <w:br/>
        <w:t>所以通过跟原班主任的谈话，对所有同学有了深刻的了解，组班一个星期后，我才开始选拔其他的班干部。</w:t>
        <w:br/>
        <w:br/>
        <w:br/>
        <w:t>3.班委的选拔。</w:t>
        <w:br/>
        <w:br/>
        <w:br/>
        <w:t>我选出几名同学作为临时的班干部，其中在女生中间我选择了一名比较有思想主见并且性格外向的同学担任副班长，主要的工作就是管理女生事务；学习委员依然是我原先班级的学习委员；劳动委员选择了一名性格比较强硬并且工作比较较真的同学，这样一来可以有效地对值日同学进行管理；考勤员选择了一名学习很认真的同学，因为考勤是一项细致的工作；纪律委员选择了一名性格大大咧咧并且敢说敢做的女生，这样一来管理男生的时候男生会感觉到不好意思；其他的班委也按照这种思路依次选择出来。</w:t>
        <w:br/>
        <w:br/>
        <w:br/>
        <w:t>4.选择班委的其他一些考虑。</w:t>
        <w:br/>
        <w:br/>
        <w:br/>
        <w:t>我刻意在各个原班级都选出了同学担任班委，这样一方面体现公平的原则，另一方面避免了小团体的产生。</w:t>
        <w:br/>
        <w:t>此外，我将班委分散在各个宿舍，至少保证每个宿舍都有一名班委，这样可以更好地对宿舍同学进行管理，另外通过观察每个宿舍的好坏，对这些班委的能力和工作态度也有了很好的了解。</w:t>
        <w:br/>
        <w:br/>
        <w:br/>
        <w:t>初步选择好班委以后，接下来的工作就是对班委进行工作的培训，我一方面经常和这些班委进行单独的交流，对他们的工作进行指导，另一方面通过班长和团支书带领这些班委进行工作，让他们尽快熟悉自己的职责。</w:t>
        <w:br/>
        <w:t>此外，在每个星期一的中午召开班委会议，供各位班级就班级的事务进行交流讨论。</w:t>
        <w:br/>
        <w:t>经过这些工作，班委会慢慢地开始走向了正轨。</w:t>
        <w:br/>
        <w:br/>
        <w:br/>
        <w:t>二、中期工作</w:t>
        <w:br/>
        <w:br/>
        <w:t>这个时期主要指的是班委任命一个月左右这段时间，在此期间，各个班委经过培训，对工作基本上已经了解，也在这段时间的工作中有了自己的想法和主张。</w:t>
        <w:br/>
        <w:t>这段期间的主要问题有以下几点：</w:t>
        <w:br/>
        <w:br/>
        <w:t>由于前段时间由班长帮助各个班委进行熟悉工作，现在班委有了自己的想法，难免在处理问题上班长与其他班委之间会有矛盾。</w:t>
        <w:br/>
        <w:br/>
        <w:br/>
        <w:t>1、部分班委经过一段时间的学习生活，在有些方面会有一些懈怠情绪存在。</w:t>
        <w:br/>
        <w:br/>
        <w:br/>
        <w:t>2、部分班委经过考察认为不能胜任工作。</w:t>
        <w:br/>
        <w:br/>
        <w:br/>
        <w:t>对于以上情况。</w:t>
        <w:br/>
        <w:t>我做出以下安排：</w:t>
        <w:br/>
        <w:br/>
        <w:t>1、各班委开始全面接手自己的工作，班长一般情况下不予干涉各班委的工作，若班长认为班委的工作不妥，可在每周的班委会上集体讨论，也可直接向我汇报。</w:t>
        <w:br/>
        <w:br/>
        <w:br/>
        <w:t>2、班长和其他班委作为班级一员，在不涉及自己本身工作上接受当值班委的直接管理。</w:t>
        <w:br/>
        <w:br/>
        <w:br/>
        <w:t>3、部分班委进行调整。</w:t>
        <w:br/>
        <w:br/>
        <w:br/>
        <w:t>这样一来，提高了各个班委的工作积极性，另一方面，对班委起到了相互监督相互促进的作用，此外还对各班委进行了一次优胜劣汰。</w:t>
        <w:br/>
        <w:br/>
        <w:br/>
        <w:t>三、后期工作。</w:t>
        <w:br/>
        <w:br/>
        <w:br/>
        <w:t>这个时期班委的工作已经能协调展开，各个班委分工合作，已经基本上能完成正常的班级工作。</w:t>
        <w:br/>
        <w:t>经过以上三个时期的调整，班委的各项任务已经能很好地完成，对班级的稳定起到了至关重要的作用。</w:t>
        <w:br/>
        <w:t>一个优秀的班委队伍，是班主任的得力助手，在班级事务中发挥巨大的作用，是一个优秀班集体形成的重要的原因，因此，班主任一定要重视班委的选拔和培养，从而保证班级的工作可以顺利地展开。</w:t>
        <w:br/>
        <w:br/>
        <w:br/>
        <w:t>2、部分班委经过考察认为不能胜任工作。</w:t>
        <w:br/>
        <w:br/>
        <w:br/>
        <w:t>对于以上情况。</w:t>
        <w:br/>
        <w:t>我做出以下安排：</w:t>
        <w:br/>
        <w:br/>
        <w:t>1、各班委开始全面接手自己的工作，班长一般情况下不予干涉各班委的工作，若班长认为班委的工作不妥，可在每周的班委会上集体讨论，也可直接向我汇报。</w:t>
        <w:br/>
        <w:br/>
        <w:br/>
        <w:t>2、班长和其他班委作为班级一员，在不涉及自己本身工作上接受当值班委的直接管理。</w:t>
        <w:br/>
        <w:br/>
        <w:br/>
        <w:t>3、部分班委进行调整。</w:t>
        <w:br/>
        <w:br/>
        <w:br/>
        <w:t>这样一来，提高了各个班委的工作积极性，另一方面，对班委起到了相互监督相互促进的作用，此外还对各班委进行了一次优胜劣汰。</w:t>
        <w:br/>
        <w:br/>
        <w:br/>
        <w:t>三、后期工作。</w:t>
        <w:br/>
        <w:br/>
        <w:br/>
        <w:t>这个时期班委的工作已经能协调展开，各个班委分工合作，已经基本上能完成正常的班级工作。</w:t>
        <w:br/>
        <w:t>经过以上三个时期的调整，班委的各项任务已经能很好地完成，对班级的稳定起到了至关重要的作用。</w:t>
        <w:br/>
        <w:t>一个优秀的班委队伍，是班主任的得力助手，在班级事务中发挥巨大的作用，是一个优秀班集体形成的重要的原因，因此，班主任一定要重视班委的选拔和培养，从而保证班级的工作可以顺利地展开。</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