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在教育岗位工作了二十多年，做过二十年的班主任，遇到各种不同特点和类型的学生：有品学兼优的，有热情大方的，有勤学好问的，有做事干练的…当然也碰到过好些令人头痛的“钉子户”，有目无尊长的，有粗暴野蛮的，有以自我为中心的…..每个学期我们也会迎来不同类型的新学生，可遇到以下案例的学生却是头一次，它让我收获了思考，收获了成长，更让我得到启示与经验。</w:t>
        <w:br/>
        <w:br/>
        <w:br/>
        <w:t>易政是新入我班的学生，他一张圆圆的脸，整天都是红朴朴的，身体胖呼呼的，戴着一幅有着黑色边框的眼镜，看上去着实可爱。</w:t>
        <w:br/>
        <w:br/>
        <w:br/>
        <w:t>记得开学的第一天，易政爸妈领着他一起来学校的，当时由于家长来得比较多，我一边接待家长，一边做好新生的资料统计，我非常忙，易政妈妈把我拉到一边说：“老师，不好意思，耽误你2分钟，我想跟你单独说一下，我们家这孩子是刚从湖南乡下老家过来珠海的，以前都是爷爷奶奶带着的，很多方面都需要老师多关照，老师多费心”。</w:t>
        <w:br/>
        <w:t>见到家长一双期盼的眼睛，我对家长说：“您放心吧，我会的”。</w:t>
        <w:br/>
        <w:br/>
        <w:br/>
        <w:t>刚开始几天，易政表现倒不错，上数学课能举手答题，我心在想，从老家过来的，能这样还行。</w:t>
        <w:br/>
        <w:t>但到了大概是上学的第10天，一早，他家长打电话，说孩子生病请假一天，当时我也没太在意，这一请假就是好几天，我感觉到不妙，就打电话问家长，易政好点了没有，家长说，不知道为什么，孩子总是说头痛，放学后，我亲自上门进行家访，看到孩子在家，我询问了一下情况，说孩子一阵阵的，不痛的时候没有什么事，一痛就用自己的双手搼头，我们这几天带他去过了几家大医院，照了好多片子，也做过CT，最后不放心还在保健院做过核磁共振都说没事，孩子身体很正常。</w:t>
        <w:br/>
        <w:t>可是孩子就这样一阵一阵的，痛起来时就用双手搼头，我们也不知如何是好，看着父母焦急的眼神，我安慰说：别着急，总会有办法的。</w:t>
        <w:br/>
        <w:t>回家的路上，我不停地在想，孩子去过医院诊断没事，那一定是有原因所在，以我多年班主任的经验，我在想，孩子是不是在心里上的压力或是其他事情，让孩子不愿意来上学，或是身体上有一点点不舒服而且不想来上学，还是有其他原因呢？我必须得想办法弄清楚。</w:t>
        <w:br/>
        <w:t>回到家后，我立即给家长打电话，让家长明天一早带着孩子来上学，家长同意了。</w:t>
        <w:br/>
        <w:br/>
        <w:br/>
        <w:t>第二天，易政由妈妈领着到了教室，妈妈由于不放心而留在办公室等待，第一堂课是英语课，我悄悄在门口的小玻璃窗口观察，我发现孩子上课时坐不住，时不时东挪挪，西扭扭，好像身体上有什么在咬他似的，旁边的同学举起手来向老师报告，“老师，我很烦，这位易政同学上课老是动来动去”。</w:t>
        <w:br/>
        <w:t>英语老师不知说了几句什么，易政安静了下来。</w:t>
        <w:br/>
        <w:t>下课后，与他同一小组的几个孩子到办公室找我，老师我们真的不想要易政了，他总是拖我们的后腿，尤其是他的同桌意见更大，老师，求你给我换座位好吗？这个易政，我真的受不了他啦，老师你看看他的座位，整天都是乱七八糟的，更让我烦的就是他的鼻涕从不用纸巾，而用衣袖揩，有时就用手一刮两手一搓，恶心得要死，他太不讲卫生，而且还说些粗话，脏话，我很难受。</w:t>
        <w:br/>
        <w:t>听到孩子一个个的投诉，我霎那间找到了问题答案所在，一连一个月时间，这孩子上学就是三天打渔两天晒网，我决定第二次家访，到了易政家，孩子见到我，笑了笑，然后又很难受的用双手搼自己的头。</w:t>
        <w:br/>
        <w:t>他妈妈很痛苦地对我说“老师，你说该怎么办是好，这几天我们在家什么办法都试过了，甚至还听隔壁邻居说连请道士来做法的方法都用过了，都不管用”。</w:t>
        <w:br/>
        <w:t>是不是水土不服，还是什么原因，我们真的是不知道如何办才好。</w:t>
        <w:br/>
        <w:t>我理解，这样吧，易政家长，明天你把他带到学校来交给我，你就离开。</w:t>
        <w:br/>
        <w:t>每二天，家长按照我说的把孩子带到了学校后就离开了，我把他带到办公室：让他坐下与他聊了起来，问到以前在老家的情况，原来孩子有个姐姐，在北京做记者，非常优秀，爸爸为了生到这个儿子，连正规的单位被撤除，9岁前一直都是爷爷奶奶带大，看成一个宝贝似的，在老家，每天作业写不写都没有人管，很多好吃的都是给宝贝孙子吃，什么事都由着他，连鞋袜都是爷爷奶奶帮穿和洗，书包也是大人帮整理。</w:t>
        <w:br/>
        <w:t>见到人又不打招呼。</w:t>
        <w:br/>
        <w:t>聊了一会，我问：“易政，你感觉在这里上学好，还是在你家乡上学好”？孩子不假思索地说：在这里好，但又不好，那是为什么呢？因为这里的同学都嫌弃我，都不喜欢我，而且英语课，老师叽哩呱啦不知说什么，我一句也听不懂，爸爸妈妈总是说我很淘气，没有用，说姐姐上学一直到大学都很听话，从不让他们操心，而且又有出息，就是我让他们很操心。</w:t>
        <w:br/>
        <w:t>但是我觉得跟爸爸妈妈在一起很开心，很好。</w:t>
        <w:br/>
        <w:t>所以又好又不好。</w:t>
        <w:br/>
        <w:br/>
        <w:br/>
        <w:t>紧接着是我的数学课，我把易政带到了课堂，按原位让他坐下，我决定上一堂最特别的数学课，（我们这个班大多数孩子都是来自不同地方的农村孩子，都是外来务工子弟），同学们，还记得你来珠海上学第一天的情景吗？记得，你是不是刚来时有哭着鼻子，不懂讲卫生的习惯呀，是的，那你后来又是怎样变得这样乖巧呢？是同学和老师的帮助，说的真好。</w:t>
        <w:br/>
        <w:t>那今天老师要对班上出现的一些现象做为今天数学课的主题，本学期，我们班来了4位新同学，他们都是刚从乡下老家来的，有很多的不好习惯需要得到你们的关心与帮助，为什么我们中间会有同学嫌弃他们，歧视他们呢？如果他们不懂得讲卫生，我们为什么不耐心的教他们，比如：不乱扔垃圾，鼻涕要用纸巾擦，不说脏话粗话，如何礼让他人，尊重别人，学会整理自己的书包和物件，你们都做了吗？为什么老师只听到同学去办公室请求老师更换座位，调换同学？我们的班级就是一个大家庭，你们就是一个家庭中的兄弟姐妹，为什么会出现这种情况呢？我希望今后班级要涌现出互帮互助，团结友爱的好风气，我们班干部都在做什么，有没有关注到这些新来的同学，你们有没有带着他们找到各种功能室，比如抬餐、用餐的地方，抬水地点，洗手间，各任课老师的办公室等，很多同学都低下了头。</w:t>
        <w:br/>
        <w:t>这节数学课非常安静，这一天，易政没有头痛，整天都很开心。</w:t>
        <w:br/>
        <w:t>我感觉这是我上得最好的一堂数学课。</w:t>
        <w:br/>
        <w:br/>
        <w:br/>
        <w:t>通过这一堂数学课，班上出现了越来越多的好人好事，原先不爱劳动的同学，也能主动打扫教室，清扫公共区，与易政同小组和同桌的同学再也没有向老师提出更换小组成员或调换座位的现象，我很惊喜的看到易政同学会用纸巾擦鼻子，更可喜的是易政同学的头痛病竞然不医而愈。</w:t>
        <w:br/>
        <w:t>我能天天看到一个胖呼呼的孩子，戴着一幅黑色边框的眼镜，圆圆的、红朴朴的脸蛋笑咪咪地，一蹦一跳地来上学，他是那么开心，那么无忧无虑。</w:t>
        <w:br/>
        <w:br/>
        <w:br/>
        <w:t>案例原因分析：</w:t>
        <w:br/>
        <w:br/>
        <w:t>易政之所以借“病”而不愿意来上学，有三个方面的原因：1、由于刚从老家过来，以前老人的教育是“生怕孩子饿着、冻着，累着，什么事情都不让做，加之老人不太注重孩子的生活卫生习惯的培养，让孩子养成一种随性不严谨的生活态度。</w:t>
        <w:br/>
        <w:t>2、瞬间换个环境，孩子有点不太适应，各方面的要求与先前太大的落差，导致孩子无所适从。</w:t>
        <w:br/>
        <w:t>3、出现不好的习惯，得不到身边同学或老师家长的帮助，加之家长总是拿比孩子优秀的人做比较，导致孩子在心里或生理上产生巨大的压力，因而采取极端的方式来逃避。</w:t>
        <w:br/>
        <w:br/>
        <w:br/>
        <w:t>案件启示：</w:t>
        <w:br/>
        <w:br/>
        <w:t>易政是一个善良，诚实的孩子，由于从小被爷爷奶奶宠着、溺爱着，没有受到家长正确的引导，导致产生很多的不良行为习惯，他需要的不是被冷落和歧视，也不是批评与训斥，更不是拿他与别人进行比较。</w:t>
        <w:br/>
        <w:t>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w:t>
        <w:br/>
        <w:t>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w:t>
        <w:br/>
        <w:br/>
        <w:br/>
        <w:t>俗话说：“心病还需心药医”。</w:t>
        <w:br/>
        <w:t>在日常生活中，我们往往看到的是学生的行为习惯有问题，但这只是表象，原因是多种客观因素造成的，从根本上讲，是学生心理状态存在问题。</w:t>
        <w:br/>
        <w:t>而我们只有号准了学生心理上的脉搏，才能找准病因来下药，也只有这样的思想工作，才能让师生双方愉悦的，做真正有效的思想工作。</w:t>
        <w:br/>
        <w:t>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w:t>
        <w:br/>
        <w:t>愿每一位教师不要忽视每学期新来的插班生，他们更需要得到帮助和关注。</w:t>
        <w:br/>
        <w:br/>
        <w:br/>
        <w:t>第二天，易政由妈妈领着到了教室，妈妈由于不放心而留在办公室等待，第一堂课是英语课，我悄悄在门口的小玻璃窗口观察，我发现孩子上课时坐不住，时不时东挪挪，西扭扭，好像身体上有什么在咬他似的，旁边的同学举起手来向老师报告，“老师，我很烦，这位易政同学上课老是动来动去”。</w:t>
        <w:br/>
        <w:t>英语老师不知说了几句什么，易政安静了下来。</w:t>
        <w:br/>
        <w:t>下课后，与他同一小组的几个孩子到办公室找我，老师我们真的不想要易政了，他总是拖我们的后腿，尤其是他的同桌意见更大，老师，求你给我换座位好吗？这个易政，我真的受不了他啦，老师你看看他的座位，整天都是乱七八糟的，更让我烦的就是他的鼻涕从不用纸巾，而用衣袖揩，有时就用手一刮两手一搓，恶心得要死，他太不讲卫生，而且还说些粗话，脏话，我很难受。</w:t>
        <w:br/>
        <w:t>听到孩子一个个的投诉，我霎那间找到了问题答案所在，一连一个月时间，这孩子上学就是三天打渔两天晒网，我决定第二次家访，到了易政家，孩子见到我，笑了笑，然后又很难受的用双手搼自己的头。</w:t>
        <w:br/>
        <w:t>他妈妈很痛苦地对我说“老师，你说该怎么办是好，这几天我们在家什么办法都试过了，甚至还听隔壁邻居说连请道士来做法的方法都用过了，都不管用”。</w:t>
        <w:br/>
        <w:t>是不是水土不服，还是什么原因，我们真的是不知道如何办才好。</w:t>
        <w:br/>
        <w:t>我理解，这样吧，易政家长，明天你把他带到学校来交给我，你就离开。</w:t>
        <w:br/>
        <w:t>每二天，家长按照我说的把孩子带到了学校后就离开了，我把他带到办公室：让他坐下与他聊了起来，问到以前在老家的情况，原来孩子有个姐姐，在北京做记者，非常优秀，爸爸为了生到这个儿子，连正规的单位被撤除，9岁前一直都是爷爷奶奶带大，看成一个宝贝似的，在老家，每天作业写不写都没有人管，很多好吃的都是给宝贝孙子吃，什么事都由着他，连鞋袜都是爷爷奶奶帮穿和洗，书包也是大人帮整理。</w:t>
        <w:br/>
        <w:t>见到人又不打招呼。</w:t>
        <w:br/>
        <w:t>聊了一会，我问：“易政，你感觉在这里上学好，还是在你家乡上学好”？孩子不假思索地说：在这里好，但又不好，那是为什么呢？因为这里的同学都嫌弃我，都不喜欢我，而且英语课，老师叽哩呱啦不知说什么，我一句也听不懂，爸爸妈妈总是说我很淘气，没有用，说姐姐上学一直到大学都很听话，从不让他们操心，而且又有出息，就是我让他们很操心。</w:t>
        <w:br/>
        <w:t>但是我觉得跟爸爸妈妈在一起很开心，很好。</w:t>
        <w:br/>
        <w:t>所以又好又不好。</w:t>
        <w:br/>
        <w:br/>
        <w:br/>
        <w:t>紧接着是我的数学课，我把易政带到了课堂，按原位让他坐下，我决定上一堂最特别的数学课，（我们这个班大多数孩子都是来自不同地方的农村孩子，都是外来务工子弟），同学们，还记得你来珠海上学第一天的情景吗？记得，你是不是刚来时有哭着鼻子，不懂讲卫生的习惯呀，是的，那你后来又是怎样变得这样乖巧呢？是同学和老师的帮助，说的真好。</w:t>
        <w:br/>
        <w:t>那今天老师要对班上出现的一些现象做为今天数学课的主题，本学期，我们班来了4位新同学，他们都是刚从乡下老家来的，有很多的不好习惯需要得到你们的关心与帮助，为什么我们中间会有同学嫌弃他们，歧视他们呢？如果他们不懂得讲卫生，我们为什么不耐心的教他们，比如：不乱扔垃圾，鼻涕要用纸巾擦，不说脏话粗话，如何礼让他人，尊重别人，学会整理自己的书包和物件，你们都做了吗？为什么老师只听到同学去办公室请求老师更换座位，调换同学？我们的班级就是一个大家庭，你们就是一个家庭中的兄弟姐妹，为什么会出现这种情况呢？我希望今后班级要涌现出互帮互助，团结友爱的好风气，我们班干部都在做什么，有没有关注到这些新来的同学，你们有没有带着他们找到各种功能室，比如抬餐、用餐的地方，抬水地点，洗手间，各任课老师的办公室等，很多同学都低下了头。</w:t>
        <w:br/>
        <w:t>这节数学课非常安静，这一天，易政没有头痛，整天都很开心。</w:t>
        <w:br/>
        <w:t>我感觉这是我上得最好的一堂数学课。</w:t>
        <w:br/>
        <w:br/>
        <w:br/>
        <w:t>通过这一堂数学课，班上出现了越来越多的好人好事，原先不爱劳动的同学，也能主动打扫教室，清扫公共区，与易政同小组和同桌的同学再也没有向老师提出更换小组成员或调换座位的现象，我很惊喜的看到易政同学会用纸巾擦鼻子，更可喜的是易政同学的头痛病竞然不医而愈。</w:t>
        <w:br/>
        <w:t>我能天天看到一个胖呼呼的孩子，戴着一幅黑色边框的眼镜，圆圆的、红朴朴的脸蛋笑咪咪地，一蹦一跳地来上学，他是那么开心，那么无忧无虑。</w:t>
        <w:br/>
        <w:br/>
        <w:br/>
        <w:t>案例原因分析：</w:t>
        <w:br/>
        <w:br/>
        <w:t>易政之所以借“病”而不愿意来上学，有三个方面的原因：1、由于刚从老家过来，以前老人的教育是“生怕孩子饿着、冻着，累着，什么事情都不让做，加之老人不太注重孩子的生活卫生习惯的培养，让孩子养成一种随性不严谨的生活态度。</w:t>
        <w:br/>
        <w:t>2、瞬间换个环境，孩子有点不太适应，各方面的要求与先前太大的落差，导致孩子无所适从。</w:t>
        <w:br/>
        <w:t>3、出现不好的习惯，得不到身边同学或老师家长的帮助，加之家长总是拿比孩子优秀的人做比较，导致孩子在心里或生理上产生巨大的压力，因而采取极端的方式来逃避。</w:t>
        <w:br/>
        <w:br/>
        <w:br/>
        <w:t>案件启示：</w:t>
        <w:br/>
        <w:br/>
        <w:t>易政是一个善良，诚实的孩子，由于从小被爷爷奶奶宠着、溺爱着，没有受到家长正确的引导，导致产生很多的不良行为习惯，他需要的不是被冷落和歧视，也不是批评与训斥，更不是拿他与别人进行比较。</w:t>
        <w:br/>
        <w:t>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w:t>
        <w:br/>
        <w:t>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w:t>
        <w:br/>
        <w:br/>
        <w:br/>
        <w:t>俗话说：“心病还需心药医”。</w:t>
        <w:br/>
        <w:t>在日常生活中，我们往往看到的是学生的行为习惯有问题，但这只是表象，原因是多种客观因素造成的，从根本上讲，是学生心理状态存在问题。</w:t>
        <w:br/>
        <w:t>而我们只有号准了学生心理上的脉搏，才能找准病因来下药，也只有这样的思想工作，才能让师生双方愉悦的，做真正有效的思想工作。</w:t>
        <w:br/>
        <w:t>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w:t>
        <w:br/>
        <w:t>愿每一位教师不要忽视每学期新来的插班生，他们更需要得到帮助和关注。</w:t>
        <w:br/>
        <w:br/>
        <w:br/>
        <w:t>紧接着是我的数学课，我把易政带到了课堂，按原位让他坐下，我决定上一堂最特别的数学课，（我们这个班大多数孩子都是来自不同地方的农村孩子，都是外来务工子弟），同学们，还记得你来珠海上学第一天的情景吗？记得，你是不是刚来时有哭着鼻子，不懂讲卫生的习惯呀，是的，那你后来又是怎样变得这样乖巧呢？是同学和老师的帮助，说的真好。</w:t>
        <w:br/>
        <w:t>那今天老师要对班上出现的一些现象做为今天数学课的主题，本学期，我们班来了4位新同学，他们都是刚从乡下老家来的，有很多的不好习惯需要得到你们的关心与帮助，为什么我们中间会有同学嫌弃他们，歧视他们呢？如果他们不懂得讲卫生，我们为什么不耐心的教他们，比如：不乱扔垃圾，鼻涕要用纸巾擦，不说脏话粗话，如何礼让他人，尊重别人，学会整理自己的书包和物件，你们都做了吗？为什么老师只听到同学去办公室请求老师更换座位，调换同学？我们的班级就是一个大家庭，你们就是一个家庭中的兄弟姐妹，为什么会出现这种情况呢？我希望今后班级要涌现出互帮互助，团结友爱的好风气，我们班干部都在做什么，有没有关注到这些新来的同学，你们有没有带着他们找到各种功能室，比如抬餐、用餐的地方，抬水地点，洗手间，各任课老师的办公室等，很多同学都低下了头。</w:t>
        <w:br/>
        <w:t>这节数学课非常安静，这一天，易政没有头痛，整天都很开心。</w:t>
        <w:br/>
        <w:t>我感觉这是我上得最好的一堂数学课。</w:t>
        <w:br/>
        <w:br/>
        <w:br/>
        <w:t>通过这一堂数学课，班上出现了越来越多的好人好事，原先不爱劳动的同学，也能主动打扫教室，清扫公共区，与易政同小组和同桌的同学再也没有向老师提出更换小组成员或调换座位的现象，我很惊喜的看到易政同学会用纸巾擦鼻子，更可喜的是易政同学的头痛病竞然不医而愈。</w:t>
        <w:br/>
        <w:t>我能天天看到一个胖呼呼的孩子，戴着一幅黑色边框的眼镜，圆圆的、红朴朴的脸蛋笑咪咪地，一蹦一跳地来上学，他是那么开心，那么无忧无虑。</w:t>
        <w:br/>
        <w:br/>
        <w:br/>
        <w:t>案例原因分析：</w:t>
        <w:br/>
        <w:br/>
        <w:t>易政之所以借“病”而不愿意来上学，有三个方面的原因：1、由于刚从老家过来，以前老人的教育是“生怕孩子饿着、冻着，累着，什么事情都不让做，加之老人不太注重孩子的生活卫生习惯的培养，让孩子养成一种随性不严谨的生活态度。</w:t>
        <w:br/>
        <w:t>2、瞬间换个环境，孩子有点不太适应，各方面的要求与先前太大的落差，导致孩子无所适从。</w:t>
        <w:br/>
        <w:t>3、出现不好的习惯，得不到身边同学或老师家长的帮助，加之家长总是拿比孩子优秀的人做比较，导致孩子在心里或生理上产生巨大的压力，因而采取极端的方式来逃避。</w:t>
        <w:br/>
        <w:br/>
        <w:br/>
        <w:t>案件启示：</w:t>
        <w:br/>
        <w:br/>
        <w:t>易政是一个善良，诚实的孩子，由于从小被爷爷奶奶宠着、溺爱着，没有受到家长正确的引导，导致产生很多的不良行为习惯，他需要的不是被冷落和歧视，也不是批评与训斥，更不是拿他与别人进行比较。</w:t>
        <w:br/>
        <w:t>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w:t>
        <w:br/>
        <w:t>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w:t>
        <w:br/>
        <w:br/>
        <w:br/>
        <w:t>俗话说：“心病还需心药医”。</w:t>
        <w:br/>
        <w:t>在日常生活中，我们往往看到的是学生的行为习惯有问题，但这只是表象，原因是多种客观因素造成的，从根本上讲，是学生心理状态存在问题。</w:t>
        <w:br/>
        <w:t>而我们只有号准了学生心理上的脉搏，才能找准病因来下药，也只有这样的思想工作，才能让师生双方愉悦的，做真正有效的思想工作。</w:t>
        <w:br/>
        <w:t>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w:t>
        <w:br/>
        <w:t>愿每一位教师不要忽视每学期新来的插班生，他们更需要得到帮助和关注。</w:t>
        <w:br/>
        <w:br/>
        <w:br/>
        <w:t>案件启示：</w:t>
        <w:br/>
        <w:br/>
        <w:t>易政是一个善良，诚实的孩子，由于从小被爷爷奶奶宠着、溺爱着，没有受到家长正确的引导，导致产生很多的不良行为习惯，他需要的不是被冷落和歧视，也不是批评与训斥，更不是拿他与别人进行比较。</w:t>
        <w:br/>
        <w:t>通过这件事，我更加深刻地感受到，原本以为自己二十年的班主任，没有什么事情能从我的火眼金金溜走，但我错了，作为一名班主任，任何方面都不容忽视，必须用心去做，时时刻刻都要做有心人，而且要非常细致入微地洞察每一个孩子，了解他们所思所想。</w:t>
        <w:br/>
        <w:t>每学期，我们都有一部分新来的孩子加入到不同的班级，尤其是像我们这样的民办学校，新来的孩子都是来自不同生活习性和生活环境的孩子，他们所受的教育与我们也有些许不同，他们更需要得到我们的关爱与帮助，做为班主任，就更要深入到这些孩子的心理状态中去，不要因为我们的疏忽而导致一个聪明活泼的孩子而变得扭曲甚至造成孩子一辈子的不健康，或许因为我们工作的不负责任缺乏耐心都会让一朵朵原本可以灿烂绽放的鲜花因此而凋谢，我们不能做隐形的杀手和罪人，我们是孩子心中的圣人，是天下父母心中的灵魂工程师，我们要对得起这个至高无上的称号，我们要把工作做足、做细、做准才不会辜负天下父母心，只有了解孩子的心理特征与思维方式，找准他们出现不良状况的根由，才能与之交流，才能更加有的放矢的开展工作。</w:t>
        <w:br/>
        <w:br/>
        <w:br/>
        <w:t>俗话说：“心病还需心药医”。</w:t>
        <w:br/>
        <w:t>在日常生活中，我们往往看到的是学生的行为习惯有问题，但这只是表象，原因是多种客观因素造成的，从根本上讲，是学生心理状态存在问题。</w:t>
        <w:br/>
        <w:t>而我们只有号准了学生心理上的脉搏，才能找准病因来下药，也只有这样的思想工作，才能让师生双方愉悦的，做真正有效的思想工作。</w:t>
        <w:br/>
        <w:t>也许易政身上的不良习惯不是一朝一夕可以改变的，但是我很高兴，对他的心理状态的分析和理解，让我不仅仅能更好地了解与易政交流的方式，更重要的是今后遇到更多新来的插班生，我能更清楚地知道如何去对待和关爱这部分孩子，就让这个事情成为一个全新的开始！愿每一位家长不光有爱，而且善于爱。</w:t>
        <w:br/>
        <w:t>愿每一位教师不要忽视每学期新来的插班生，他们更需要得到帮助和关注。</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