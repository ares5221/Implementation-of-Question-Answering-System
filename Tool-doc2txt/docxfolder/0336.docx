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选题申请表撰写参考（题目；我国酒店业员工流失的原因与对策）选题理由：本人选《我国酒店业员工流失的原因与对策》作为毕业论文题目，主要有以下几方面的原因：首先作为一名旅游管理专业的学生，酒店管理是我们学习的一个大方向，我们学习了不少有关酒店业方面的书籍，届时也会有不少同学会踏入酒店业工作，希望能找出员工流失的原因，提出有关对策解决问题。其次，我们作为实习生在酒店顶岗实习了一个学期，对酒店的流程操作与内部问题有了一定的了解和认识。最后，就是我对此题目感兴趣，同时希望通过自己调查访谈和参考一些书籍文献，力图尽量找出酒店员工流失存在的所有问题并提出自己的个人建议和对策，希望能为酒店业出一份微薄之力。前期研究基础：本人已学习了与酒店管理相关的一些专业课程，例如《现代饭店经营管理》、《旅游企业人力资源管理》、《酒店管理》等，并在大三期间去韶关碧桂园凤凰酒店进行了为期5个月的顶岗实习，对酒店员工流失的问题有初步的了解亦对此深有体会；此外，本人搜集和阅读了相关的书籍和参考文献，比如：《浅谈酒店员工流失的原因与对策》、《基于我国酒店业员工高流失率的对策探讨》、《留住好员工》等，与此同时，本人还进行了一些问卷调查和访谈，已具备了该课题研究的前期基础，今后将继续搜集有关本课题的资料进行参考分析，来完成该课题的研究。2、任务书撰写参考（题目我国酒店业员工流失的现状研究）1、学习学校文件《本科生毕业论文（设计）基本规范》，尽快熟悉规范对本科毕业论文的相关要求，严格按照规范进行毕业论文的撰写工作；2、对我国酒店业员工流失的现状进行研究分析，综合运用多种学科理论和方法，分析我国酒店员工流失的根本原因和状况，并对存在的问题提出相应的对策和思路。3、动笔前尽量多搜集阅读相关文献资料（不少于10篇或本），形成较合理的写作提纲，在写作过程中可以根据实际调整提纲，有内容、有观点、有看法的可以进一步细化突出，否则可以适当合并简化；4、在论文中一定要突出自己的观点，他人的观点应明确标识出来，并在此基础上论述自己的见解；5、编制相应的图、表，增加文章的丰富性；6．注意语句结构、段落结构、标题结构设计的合理清晰；7、撰写的毕业论文总体上应观点鲜明，内容充实，材料详尽，论证严密，格式规范；8、按时提交开题报告、论文初稿、二稿和定稿。论文字数不少于7000字；9、论文格式应按照《本科生毕业论文（设计）基本规范》的规定，基本要素齐备；10、按时做好论文答辩前的各项准备工作，完成论文答辩。进度安排（按应届学院公布进度包括时间划分和各阶段主要工作内容）1、2014年9月4日—9月25日：确定选题；2、2014年9月26日—10月25日：提交《选题申请表》、《任务书》和《开题报告》；3、2014年10月26日—12月31日：完成毕业论文初稿；4、2015年1月1日—2月20日：完成毕业论文修改；5、2015年2月21日—3月15日：提交毕业论文定稿，进行论文重复率检测；6、2015年3月16日—4月15日：完成毕业论文答辩前期准备工作；2015年4月16日—5月15日：毕业论文答辩。3、开题报告撰写参考（题目：我国酒店业员工流失的原因与对策）一、主要内容（一）选题目的近年来，随着社会生产力的发展，中国旅游业迅速发展，旅游业的繁荣带动酒店服务业迅速发展。国内酒店业蓬勃发展，酒店作为旅游业重要服务设施之一，与旅游社、旅游交通一起被称为旅游业的三大支柱。酒店业为旅游者提供食宿条件，大大地拉动了经济发展，吸收了外汇，提供就业，安定民生。它不仅能反映一个地区的经济水平、物质生活水平，更是人们追求精神文明，提高生活质量的的反映。然而，虽然酒店业的发展趋于完善和规范，但同时引发了一个酒店业的共同问题，就是酒店员工的近年流失率越来越高，无论高层、中层或者基层人员，人员严重流失导致了影响了酒店正常营运，增加了工作的难度，酒店亦不稳定。那是为什么呢？这与我国酒店行业管理存在不少问题，有着密切的关系。因此，为了解决这个酒店业的通病，本人尝试通过研究我国酒店业员工流失的原因与对策的路径，解决这一现实的问题。（二）意义通过对我国酒店业的人才资源管理的分析，分别从主观方面员工、客观方面酒店自身、以及社会等其他因素等角度进行分析，深入了解酒店员工流失的原因以现状和困境，并针对其成因探索相应的解决路径，这对于现在的酒店业来说非常有必要。这样不但有利于我国酒店业的发展和管理，而且对我国的酒店业乃至整个国民经济的发展有一定的促进作用。（三）选题拟研究解决的主要问题1、酒店人才管理以及领导内部等方面导致员工流失的原因2、员工自身所处的环境以及自身原因等方面导致酒店员工流失严重的原因3、社会环境与环境条件等方面导致员工流失率大的原因4、针对各方面的问题所采取的解决治理路径（四）内容提纲1、简述我国酒店业人力资源整体结构分布概况2、我国酒店业人员工流失的的现状以及影响分析（1）酒店行业员工流失的现状（2）酒店过高流失率所带来的负面影响3、目前造成我国酒店业人员流失的主要原因（1）员工流失的原因——社会方面（2）员工流失的原因——个人方面（3）员工流失的原因——酒店内部方面（重点）4、解决我国酒店业人员流失的途径和有关对策5、总结并提出建议二、可行性研究：（一）已做的准备工作根据相关资料显示，该课题已经有不少专家学者研究过，他们的研究成果为我提供了许多宝贵的意见。例如：严伟、戴欣佚的《旅游企业人力资源管理》中提到员工为何总对薪酬不满，如何提高薪酬满意度以及运用有关的激励机制去提升员工对酒店的归属感等等；黄震方的《饭店管理概论》中也提到了如何培训员工，建立完善的健全奖励机制等留住员工，提高员工的积极度等问题。以及美国的乔丹-埃文斯的《留住好员工》中提到了优秀员工是企业最宝贵的财富，留住他们的唯一方式就是爱护和关心他们。在此基础上，我还去图书馆翻阅了最新的旅游期刊关于酒店行业员工流失现状以及解决方案的文章，借读了《企业雇员薪酬福利》、《留住你的金员工》等等相关书籍。（二）前期成果从上学期开始，本人就一直为论文查找资料，通过对已有资料的整理与分析，在刘翠英老师的指导下，现在已经确定了研究的题目为《我国酒店业员工流失的原因与对策》，并从酒店业管理的内容上确定了研究的主体包括三部分内容，即酒店内部原因导致的原因流失，员工个人原因导致的流失，以及社会其他因素等方面导致的人员流失。在这三个部分上，都分别找到了之前学者对本领域上的研究，这为我的研究提供了宝贵的资料。（三）目前存在的难点首先，酒店员工流失严重的问题已经成为了酒店业的通病，几乎各个大型或者小型酒店都存在，这个问题越来越严峻，近年来都很难提出有效合理的方式解决根源问题，都是治标不治本，酒店本身属于服务行业，人员流失是必然的，针对性的解决路径还未发掘。其二，在粤北韶关地区，由于经济不够发达，酒店业发展不算膨大，要想有针对性地去实地调查了解比较困难，毕竟酒店的数量不大，得到的结论和方法会有局部的限制。，（四）解决问题的措施为了得到第一手更新、更准确的资料，第一：多查阅近年来有关酒店业人员流失管理存在问题的文献，这些大部分都是学者们最新的观点；第二：需要深入酒店实地调查，通过访谈和问卷的形式，访谈有代表性的酒店领导和基层一线员工，以及电话或以电子邮件的方式访谈各种酒店的负责人，从他们角度来调查研究人员流失的现实困境。（五）预期成果鉴于本人修读旅游管理课程已经三年，对酒店管理方面也有一定的理论基础，而且我本身也在五星级标准酒店实习过，对酒店的内部结构和流程操作有一定的了解，加上之前到其他大酒店做过不同岗位的兼职，了解过相关情况，所以我很有信心可以完成任务，调查研究出酒店人员流失的原因现状，对症下药，提出有效合理的解决方法和建议，稳定酒店的营运，为酒店业贡献自己一份微薄之力。三、基本工作思路（一）研究方法撰写论文主要运用一下方法：实证分析、对比论证、案例分析、理论于实践相结合、引用分析等方法。通过图书查询，网上浏览，参考数据库文献，去各种酒店实地调查等方法来收集资料。（二）重点解决的问题重点解决的问题也就是目前调查研究的难点，也就是重点旨在找出各种原因导致的人员严重流失，以及相对应有有效的解决方案，如何努力改变现状？如何留住员工？如何利用自己得到的有效信息进行分析研究得出结论？这是在调查研究中要重点解决的问题。（3）工作进度安排计划1、2014年9月4日—9月25日：确定选题；2、2014年9月26日—10月25日：提交《选题申请表》、《任务书》和《开题报告》；3、2014年10月26日—12月31日：完成毕业论文初稿；4、2015年1月1日—2月20日：完成毕业论文修改；5、2015年2月21日—3月15日：提交毕业论文定稿，进行论文重复率检测；6、2015年3月16日—4月15日：完成毕业论文答辩前期准备工作；4、评议考核书撰写参考（题目：我国酒店业员工流失的原因与对策）一、学生本人按任务书要求对毕业论文（设计）工作情况的评价：（一）本人认真学习学校文件《本科生毕业论文（设计）基本规范》，熟悉规范对本科毕业论文的相关要求，严格按照规范进行毕业论文的撰写工作。（二）本人在论文开题研究初期，在刘翠英老师的悉心指导下，确定了毕业论文的课题为《我国酒店业员工流失的原因与对策》。（三）在老师的指导下查找了大量有关酒店员工流失的书籍和文献，并对某些酒店进行有关的调查和实地了解，分析我国酒店员工流失的根本原因和状况，并对存在的问题提出相应的对策。（四）能按时提交开题报告、文献综述、论文初稿、二稿和定稿。论文格式应按照《本科生毕业论文（设计）基本规范》的规定，基本要素齐备。二、学生本人对毕业论文质量的自我评价（要详细填满表格）（一）本人上交的论文符合学院规定的论文格式，主要内容包括有：毕业论文封面、标题、摘要与关键词、目录、正文、参考文献和致谢。规范结构合理，字数也符合要求。（二）撰写论文期间，本人态度端正认真对待，按时完成各个阶段的任务。参考有关的文献和论文，并加以整理运用自己的观点发表看法，在刘翠英老师的指导下，提出自己的创新的论点和论证。（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四）本文从初稿、二稿到定稿都能按照老师的指导逐渐完善和丰富内容，能符合基本规范。但仍存在不足之处，观点不够创新，事实数据不够说服力，提出的相关对策不够细致比较笼统。在今后一定会加倍努力，不断完善和提升自我。进度安排（按应届学院公布进度包括时间划分和各阶段主要工作内容）1、2014年9月4日—9月25日：确定选题；2、2014年9月26日—10月25日：提交《选题申请表》、《任务书》和《开题报告》；3、2014年10月26日—12月31日：完成毕业论文初稿；4、2015年1月1日—2月20日：完成毕业论文修改；5、2015年2月21日—3月15日：提交毕业论文定稿，进行论文重复率检测；6、2015年3月16日—4月15日：完成毕业论文答辩前期准备工作；2015年4月16日—5月15日：毕业论文答辩。3、开题报告撰写参考（题目：我国酒店业员工流失的原因与对策）一、主要内容（一）选题目的近年来，随着社会生产力的发展，中国旅游业迅速发展，旅游业的繁荣带动酒店服务业迅速发展。国内酒店业蓬勃发展，酒店作为旅游业重要服务设施之一，与旅游社、旅游交通一起被称为旅游业的三大支柱。酒店业为旅游者提供食宿条件，大大地拉动了经济发展，吸收了外汇，提供就业，安定民生。它不仅能反映一个地区的经济水平、物质生活水平，更是人们追求精神文明，提高生活质量的的反映。然而，虽然酒店业的发展趋于完善和规范，但同时引发了一个酒店业的共同问题，就是酒店员工的近年流失率越来越高，无论高层、中层或者基层人员，人员严重流失导致了影响了酒店正常营运，增加了工作的难度，酒店亦不稳定。那是为什么呢？这与我国酒店行业管理存在不少问题，有着密切的关系。因此，为了解决这个酒店业的通病，本人尝试通过研究我国酒店业员工流失的原因与对策的路径，解决这一现实的问题。（二）意义通过对我国酒店业的人才资源管理的分析，分别从主观方面员工、客观方面酒店自身、以及社会等其他因素等角度进行分析，深入了解酒店员工流失的原因以现状和困境，并针对其成因探索相应的解决路径，这对于现在的酒店业来说非常有必要。这样不但有利于我国酒店业的发展和管理，而且对我国的酒店业乃至整个国民经济的发展有一定的促进作用。（三）选题拟研究解决的主要问题1、酒店人才管理以及领导内部等方面导致员工流失的原因2、员工自身所处的环境以及自身原因等方面导致酒店员工流失严重的原因3、社会环境与环境条件等方面导致员工流失率大的原因4、针对各方面的问题所采取的解决治理路径（四）内容提纲1、简述我国酒店业人力资源整体结构分布概况2、我国酒店业人员工流失的的现状以及影响分析（1）酒店行业员工流失的现状（2）酒店过高流失率所带来的负面影响3、目前造成我国酒店业人员流失的主要原因（1）员工流失的原因——社会方面（2）员工流失的原因——个人方面（3）员工流失的原因——酒店内部方面（重点）4、解决我国酒店业人员流失的途径和有关对策5、总结并提出建议二、可行性研究：（一）已做的准备工作根据相关资料显示，该课题已经有不少专家学者研究过，他们的研究成果为我提供了许多宝贵的意见。例如：严伟、戴欣佚的《旅游企业人力资源管理》中提到员工为何总对薪酬不满，如何提高薪酬满意度以及运用有关的激励机制去提升员工对酒店的归属感等等；黄震方的《饭店管理概论》中也提到了如何培训员工，建立完善的健全奖励机制等留住员工，提高员工的积极度等问题。以及美国的乔丹-埃文斯的《留住好员工》中提到了优秀员工是企业最宝贵的财富，留住他们的唯一方式就是爱护和关心他们。在此基础上，我还去图书馆翻阅了最新的旅游期刊关于酒店行业员工流失现状以及解决方案的文章，借读了《企业雇员薪酬福利》、《留住你的金员工》等等相关书籍。（二）前期成果从上学期开始，本人就一直为论文查找资料，通过对已有资料的整理与分析，在刘翠英老师的指导下，现在已经确定了研究的题目为《我国酒店业员工流失的原因与对策》，并从酒店业管理的内容上确定了研究的主体包括三部分内容，即酒店内部原因导致的原因流失，员工个人原因导致的流失，以及社会其他因素等方面导致的人员流失。在这三个部分上，都分别找到了之前学者对本领域上的研究，这为我的研究提供了宝贵的资料。（三）目前存在的难点首先，酒店员工流失严重的问题已经成为了酒店业的通病，几乎各个大型或者小型酒店都存在，这个问题越来越严峻，近年来都很难提出有效合理的方式解决根源问题，都是治标不治本，酒店本身属于服务行业，人员流失是必然的，针对性的解决路径还未发掘。其二，在粤北韶关地区，由于经济不够发达，酒店业发展不算膨大，要想有针对性地去实地调查了解比较困难，毕竟酒店的数量不大，得到的结论和方法会有局部的限制。，（四）解决问题的措施为了得到第一手更新、更准确的资料，第一：多查阅近年来有关酒店业人员流失管理存在问题的文献，这些大部分都是学者们最新的观点；第二：需要深入酒店实地调查，通过访谈和问卷的形式，访谈有代表性的酒店领导和基层一线员工，以及电话或以电子邮件的方式访谈各种酒店的负责人，从他们角度来调查研究人员流失的现实困境。（五）预期成果鉴于本人修读旅游管理课程已经三年，对酒店管理方面也有一定的理论基础，而且我本身也在五星级标准酒店实习过，对酒店的内部结构和流程操作有一定的了解，加上之前到其他大酒店做过不同岗位的兼职，了解过相关情况，所以我很有信心可以完成任务，调查研究出酒店人员流失的原因现状，对症下药，提出有效合理的解决方法和建议，稳定酒店的营运，为酒店业贡献自己一份微薄之力。三、基本工作思路（一）研究方法撰写论文主要运用一下方法：实证分析、对比论证、案例分析、理论于实践相结合、引用分析等方法。通过图书查询，网上浏览，参考数据库文献，去各种酒店实地调查等方法来收集资料。（二）重点解决的问题重点解决的问题也就是目前调查研究的难点，也就是重点旨在找出各种原因导致的人员严重流失，以及相对应有有效的解决方案，如何努力改变现状？如何留住员工？如何利用自己得到的有效信息进行分析研究得出结论？这是在调查研究中要重点解决的问题。（3）工作进度安排计划1、2014年9月4日—9月25日：确定选题；2、2014年9月26日—10月25日：提交《选题申请表》、《任务书》和《开题报告》；3、2014年10月26日—12月31日：完成毕业论文初稿；4、2015年1月1日—2月20日：完成毕业论文修改；5、2015年2月21日—3月15日：提交毕业论文定稿，进行论文重复率检测；6、2015年3月16日—4月15日：完成毕业论文答辩前期准备工作；4、评议考核书撰写参考（题目：我国酒店业员工流失的原因与对策）一、学生本人按任务书要求对毕业论文（设计）工作情况的评价：（一）本人认真学习学校文件《本科生毕业论文（设计）基本规范》，熟悉规范对本科毕业论文的相关要求，严格按照规范进行毕业论文的撰写工作。（二）本人在论文开题研究初期，在刘翠英老师的悉心指导下，确定了毕业论文的课题为《我国酒店业员工流失的原因与对策》。（三）在老师的指导下查找了大量有关酒店员工流失的书籍和文献，并对某些酒店进行有关的调查和实地了解，分析我国酒店员工流失的根本原因和状况，并对存在的问题提出相应的对策。（四）能按时提交开题报告、文献综述、论文初稿、二稿和定稿。论文格式应按照《本科生毕业论文（设计）基本规范》的规定，基本要素齐备。二、学生本人对毕业论文质量的自我评价（要详细填满表格）（一）本人上交的论文符合学院规定的论文格式，主要内容包括有：毕业论文封面、标题、摘要与关键词、目录、正文、参考文献和致谢。规范结构合理，字数也符合要求。（二）撰写论文期间，本人态度端正认真对待，按时完成各个阶段的任务。参考有关的文献和论文，并加以整理运用自己的观点发表看法，在刘翠英老师的指导下，提出自己的创新的论点和论证。（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四）本文从初稿、二稿到定稿都能按照老师的指导逐渐完善和丰富内容，能符合基本规范。但仍存在不足之处，观点不够创新，事实数据不够说服力，提出的相关对策不够细致比较笼统。在今后一定会加倍努力，不断完善和提升自我。（三）选题拟研究解决的主要问题1、酒店人才管理以及领导内部等方面导致员工流失的原因2、员工自身所处的环境以及自身原因等方面导致酒店员工流失严重的原因3、社会环境与环境条件等方面导致员工流失率大的原因4、针对各方面的问题所采取的解决治理路径（四）内容提纲1、简述我国酒店业人力资源整体结构分布概况2、我国酒店业人员工流失的的现状以及影响分析（1）酒店行业员工流失的现状（2）酒店过高流失率所带来的负面影响3、目前造成我国酒店业人员流失的主要原因（1）员工流失的原因——社会方面（2）员工流失的原因——个人方面（3）员工流失的原因——酒店内部方面（重点）4、解决我国酒店业人员流失的途径和有关对策5、总结并提出建议二、可行性研究：（一）已做的准备工作根据相关资料显示，该课题已经有不少专家学者研究过，他们的研究成果为我提供了许多宝贵的意见。例如：严伟、戴欣佚的《旅游企业人力资源管理》中提到员工为何总对薪酬不满，如何提高薪酬满意度以及运用有关的激励机制去提升员工对酒店的归属感等等；黄震方的《饭店管理概论》中也提到了如何培训员工，建立完善的健全奖励机制等留住员工，提高员工的积极度等问题。以及美国的乔丹-埃文斯的《留住好员工》中提到了优秀员工是企业最宝贵的财富，留住他们的唯一方式就是爱护和关心他们。在此基础上，我还去图书馆翻阅了最新的旅游期刊关于酒店行业员工流失现状以及解决方案的文章，借读了《企业雇员薪酬福利》、《留住你的金员工》等等相关书籍。（二）前期成果从上学期开始，本人就一直为论文查找资料，通过对已有资料的整理与分析，在刘翠英老师的指导下，现在已经确定了研究的题目为《我国酒店业员工流失的原因与对策》，并从酒店业管理的内容上确定了研究的主体包括三部分内容，即酒店内部原因导致的原因流失，员工个人原因导致的流失，以及社会其他因素等方面导致的人员流失。在这三个部分上，都分别找到了之前学者对本领域上的研究，这为我的研究提供了宝贵的资料。（三）目前存在的难点首先，酒店员工流失严重的问题已经成为了酒店业的通病，几乎各个大型或者小型酒店都存在，这个问题越来越严峻，近年来都很难提出有效合理的方式解决根源问题，都是治标不治本，酒店本身属于服务行业，人员流失是必然的，针对性的解决路径还未发掘。其二，在粤北韶关地区，由于经济不够发达，酒店业发展不算膨大，要想有针对性地去实地调查了解比较困难，毕竟酒店的数量不大，得到的结论和方法会有局部的限制。，（四）解决问题的措施为了得到第一手更新、更准确的资料，第一：多查阅近年来有关酒店业人员流失管理存在问题的文献，这些大部分都是学者们最新的观点；第二：需要深入酒店实地调查，通过访谈和问卷的形式，访谈有代表性的酒店领导和基层一线员工，以及电话或以电子邮件的方式访谈各种酒店的负责人，从他们角度来调查研究人员流失的现实困境。（五）预期成果鉴于本人修读旅游管理课程已经三年，对酒店管理方面也有一定的理论基础，而且我本身也在五星级标准酒店实习过，对酒店的内部结构和流程操作有一定的了解，加上之前到其他大酒店做过不同岗位的兼职，了解过相关情况，所以我很有信心可以完成任务，调查研究出酒店人员流失的原因现状，对症下药，提出有效合理的解决方法和建议，稳定酒店的营运，为酒店业贡献自己一份微薄之力。三、基本工作思路（一）研究方法撰写论文主要运用一下方法：实证分析、对比论证、案例分析、理论于实践相结合、引用分析等方法。通过图书查询，网上浏览，参考数据库文献，去各种酒店实地调查等方法来收集资料。（二）重点解决的问题重点解决的问题也就是目前调查研究的难点，也就是重点旨在找出各种原因导致的人员严重流失，以及相对应有有效的解决方案，如何努力改变现状？如何留住员工？如何利用自己得到的有效信息进行分析研究得出结论？这是在调查研究中要重点解决的问题。（3）工作进度安排计划1、2014年9月4日—9月25日：确定选题；2、2014年9月26日—10月25日：提交《选题申请表》、《任务书》和《开题报告》；3、2014年10月26日—12月31日：完成毕业论文初稿；4、2015年1月1日—2月20日：完成毕业论文修改；5、2015年2月21日—3月15日：提交毕业论文定稿，进行论文重复率检测；6、2015年3月16日—4月15日：完成毕业论文答辩前期准备工作；4、评议考核书撰写参考（题目：我国酒店业员工流失的原因与对策）一、学生本人按任务书要求对毕业论文（设计）工作情况的评价：（一）本人认真学习学校文件《本科生毕业论文（设计）基本规范》，熟悉规范对本科毕业论文的相关要求，严格按照规范进行毕业论文的撰写工作。（二）本人在论文开题研究初期，在刘翠英老师的悉心指导下，确定了毕业论文的课题为《我国酒店业员工流失的原因与对策》。（三）在老师的指导下查找了大量有关酒店员工流失的书籍和文献，并对某些酒店进行有关的调查和实地了解，分析我国酒店员工流失的根本原因和状况，并对存在的问题提出相应的对策。（四）能按时提交开题报告、文献综述、论文初稿、二稿和定稿。论文格式应按照《本科生毕业论文（设计）基本规范》的规定，基本要素齐备。二、学生本人对毕业论文质量的自我评价（要详细填满表格）（一）本人上交的论文符合学院规定的论文格式，主要内容包括有：毕业论文封面、标题、摘要与关键词、目录、正文、参考文献和致谢。规范结构合理，字数也符合要求。（二）撰写论文期间，本人态度端正认真对待，按时完成各个阶段的任务。参考有关的文献和论文，并加以整理运用自己的观点发表看法，在刘翠英老师的指导下，提出自己的创新的论点和论证。（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四）本文从初稿、二稿到定稿都能按照老师的指导逐渐完善和丰富内容，能符合基本规范。但仍存在不足之处，观点不够创新，事实数据不够说服力，提出的相关对策不够细致比较笼统。在今后一定会加倍努力，不断完善和提升自我。（三）目前存在的难点首先，酒店员工流失严重的问题已经成为了酒店业的通病，几乎各个大型或者小型酒店都存在，这个问题越来越严峻，近年来都很难提出有效合理的方式解决根源问题，都是治标不治本，酒店本身属于服务行业，人员流失是必然的，针对性的解决路径还未发掘。其二，在粤北韶关地区，由于经济不够发达，酒店业发展不算膨大，要想有针对性地去实地调查了解比较困难，毕竟酒店的数量不大，得到的结论和方法会有局部的限制。，（四）解决问题的措施为了得到第一手更新、更准确的资料，第一：多查阅近年来有关酒店业人员流失管理存在问题的文献，这些大部分都是学者们最新的观点；第二：需要深入酒店实地调查，通过访谈和问卷的形式，访谈有代表性的酒店领导和基层一线员工，以及电话或以电子邮件的方式访谈各种酒店的负责人，从他们角度来调查研究人员流失的现实困境。（五）预期成果鉴于本人修读旅游管理课程已经三年，对酒店管理方面也有一定的理论基础，而且我本身也在五星级标准酒店实习过，对酒店的内部结构和流程操作有一定的了解，加上之前到其他大酒店做过不同岗位的兼职，了解过相关情况，所以我很有信心可以完成任务，调查研究出酒店人员流失的原因现状，对症下药，提出有效合理的解决方法和建议，稳定酒店的营运，为酒店业贡献自己一份微薄之力。三、基本工作思路（一）研究方法撰写论文主要运用一下方法：实证分析、对比论证、案例分析、理论于实践相结合、引用分析等方法。通过图书查询，网上浏览，参考数据库文献，去各种酒店实地调查等方法来收集资料。（二）重点解决的问题重点解决的问题也就是目前调查研究的难点，也就是重点旨在找出各种原因导致的人员严重流失，以及相对应有有效的解决方案，如何努力改变现状？如何留住员工？如何利用自己得到的有效信息进行分析研究得出结论？这是在调查研究中要重点解决的问题。（3）工作进度安排计划1、2014年9月4日—9月25日：确定选题；2、2014年9月26日—10月25日：提交《选题申请表》、《任务书》和《开题报告》；3、2014年10月26日—12月31日：完成毕业论文初稿；4、2015年1月1日—2月20日：完成毕业论文修改；5、2015年2月21日—3月15日：提交毕业论文定稿，进行论文重复率检测；6、2015年3月16日—4月15日：完成毕业论文答辩前期准备工作；4、评议考核书撰写参考（题目：我国酒店业员工流失的原因与对策）一、学生本人按任务书要求对毕业论文（设计）工作情况的评价：（一）本人认真学习学校文件《本科生毕业论文（设计）基本规范》，熟悉规范对本科毕业论文的相关要求，严格按照规范进行毕业论文的撰写工作。（二）本人在论文开题研究初期，在刘翠英老师的悉心指导下，确定了毕业论文的课题为《我国酒店业员工流失的原因与对策》。（三）在老师的指导下查找了大量有关酒店员工流失的书籍和文献，并对某些酒店进行有关的调查和实地了解，分析我国酒店员工流失的根本原因和状况，并对存在的问题提出相应的对策。（四）能按时提交开题报告、文献综述、论文初稿、二稿和定稿。论文格式应按照《本科生毕业论文（设计）基本规范》的规定，基本要素齐备。二、学生本人对毕业论文质量的自我评价（要详细填满表格）（一）本人上交的论文符合学院规定的论文格式，主要内容包括有：毕业论文封面、标题、摘要与关键词、目录、正文、参考文献和致谢。规范结构合理，字数也符合要求。（二）撰写论文期间，本人态度端正认真对待，按时完成各个阶段的任务。参考有关的文献和论文，并加以整理运用自己的观点发表看法，在刘翠英老师的指导下，提出自己的创新的论点和论证。（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四）本文从初稿、二稿到定稿都能按照老师的指导逐渐完善和丰富内容，能符合基本规范。但仍存在不足之处，观点不够创新，事实数据不够说服力，提出的相关对策不够细致比较笼统。在今后一定会加倍努力，不断完善和提升自我。3、2014年10月26日—12月31日：完成毕业论文初稿；4、2015年1月1日—2月20日：完成毕业论文修改；5、2015年2月21日—3月15日：提交毕业论文定稿，进行论文重复率检测；6、2015年3月16日—4月15日：完成毕业论文答辩前期准备工作；4、评议考核书撰写参考（题目：我国酒店业员工流失的原因与对策）一、学生本人按任务书要求对毕业论文（设计）工作情况的评价：（一）本人认真学习学校文件《本科生毕业论文（设计）基本规范》，熟悉规范对本科毕业论文的相关要求，严格按照规范进行毕业论文的撰写工作。（二）本人在论文开题研究初期，在刘翠英老师的悉心指导下，确定了毕业论文的课题为《我国酒店业员工流失的原因与对策》。（三）在老师的指导下查找了大量有关酒店员工流失的书籍和文献，并对某些酒店进行有关的调查和实地了解，分析我国酒店员工流失的根本原因和状况，并对存在的问题提出相应的对策。（四）能按时提交开题报告、文献综述、论文初稿、二稿和定稿。论文格式应按照《本科生毕业论文（设计）基本规范》的规定，基本要素齐备。二、学生本人对毕业论文质量的自我评价（要详细填满表格）（一）本人上交的论文符合学院规定的论文格式，主要内容包括有：毕业论文封面、标题、摘要与关键词、目录、正文、参考文献和致谢。规范结构合理，字数也符合要求。（二）撰写论文期间，本人态度端正认真对待，按时完成各个阶段的任务。参考有关的文献和论文，并加以整理运用自己的观点发表看法，在刘翠英老师的指导下，提出自己的创新的论点和论证。（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四）本文从初稿、二稿到定稿都能按照老师的指导逐渐完善和丰富内容，能符合基本规范。但仍存在不足之处，观点不够创新，事实数据不够说服力，提出的相关对策不够细致比较笼统。在今后一定会加倍努力，不断完善和提升自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