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倪文平</w:t>
        <w:br/>
        <w:br/>
        <w:t>一、问题背景：</w:t>
        <w:br/>
        <w:br/>
        <w:t>初二已近尾声,临近初三毕业，还有较多学生学对升学还没有明确的打算，一部分成绩较差同学没有明确的学习奋斗目标，学习缺乏动力.一部分成绩较好的学生对我们学校的高中并不了解，又由于一些兄弟学校的宣传攻势，让我们的优生对我们学校的高中信心不足，不是大面积的优生十分愿意填报我校的高中自愿,往往到毕业自愿填报时班主任作了大量的工作,效果却不是太好.一方面为了激励我们初三学生，具有明确的升学目标，发奋努力学习，另一方面为了能为我校留下更多的优秀生源，减轻毕业时的工作难度,有必要在我们平常的教学中渗透这方面的思想教育，为此我在教学中抓住每一个切入点渗透这方面的思想教育，注意将这方面的教育素材与数学教学有机结合，比如:在我教学“加权平均数”时想到，当初我与教科室胡主任在研究衔接班招生时的综合成绩计算方法里面，每次考试成绩所占的百分比就是加权平均数中的权，是一个绝好的教学素材，于是我将这一与学生息息相关的例子用到了这一课的教学之中，取得了较好的教学效果,下面是这堂课的教学实录。</w:t>
        <w:br/>
        <w:br/>
        <w:br/>
        <w:t>二、课堂实录：</w:t>
        <w:br/>
        <w:br/>
        <w:t>这是人教版教材八（下）20·1加权平均数教学中一个真实的教学片断</w:t>
        <w:br/>
        <w:br/>
        <w:t>师：同学们，刚才我们回顾了算术平均数及其计算方法，下面我们一起来研究一个事关同学们人生重大决策的问题。</w:t>
        <w:br/>
        <w:br/>
        <w:br/>
        <w:t>生1（迫不及待地）：老师是什么问题啊？</w:t>
        <w:br/>
        <w:br/>
        <w:t>师：我们即将进入初三，我们学校针对初三学生每届都将组建一个衔接班，你们知道吗？有没有哪位同学就你知道的情况给同学们作个介绍。</w:t>
        <w:br/>
        <w:br/>
        <w:br/>
        <w:t>生2：老师，我知道一些，我哥就在现在的高二衔接班读书，我当时从龙角转学到外国语，就希望能到初三时像哥一样能进入到衔接班去。</w:t>
        <w:br/>
        <w:t>我叔到学校来做杂工，婶到学校来当清洁工就是为了我们俩在这里好好读书的。</w:t>
        <w:br/>
        <w:br/>
        <w:br/>
        <w:t>师：哦，难怪谭华同学这么发奋，原来他早就有十分明确的学习目标，我提议大家向他学习并祝他成功。</w:t>
        <w:br/>
        <w:br/>
        <w:br/>
        <w:t>（同学们热烈鼓掌）</w:t>
        <w:br/>
        <w:br/>
        <w:t>还知道关于衔接班的一些事吗？</w:t>
        <w:br/>
        <w:br/>
        <w:t>生3：我听说衔接班的老师都是很有名气的，教得很好，学生都很优秀，读衔接班不但不缴钱还有奖学金和生活补贴，还组织一些有趣的活动，同学们都很羡慕。</w:t>
        <w:br/>
        <w:br/>
        <w:br/>
        <w:t>师：是的，我也希望我们班上能有几位同学能冲进衔接班去，到了衔接班不但有刚才同学说的好处，更重要的是提前半年学习高中课程，更有把握考上名牌大学或重点大学。</w:t>
        <w:br/>
        <w:t>但是你们知道衔接班的同学是怎么录取的吗？</w:t>
        <w:br/>
        <w:br/>
        <w:t>生4：看考试成绩吧！</w:t>
        <w:br/>
        <w:br/>
        <w:t>师：是的，并且是这样计算的学生成绩的：4册期末总分乘以10%+5册中期总分乘以20%+5册期末总分乘以30%+最后选拔考试部分乘以40%＝综合得分，再用综合得分排名，能进入前50名的直接进入，若前50名有不愿去的向后依次录取。</w:t>
        <w:br/>
        <w:t>请同学们思考一下从这种录取计算方法中你发现了什么？</w:t>
        <w:br/>
        <w:br/>
        <w:t>（全班同学冷静思考2分钟）</w:t>
        <w:br/>
        <w:br/>
        <w:t>师：你们有什么发现？</w:t>
        <w:br/>
        <w:br/>
        <w:t>生5：我发现不是用某一次考试成绩来算的，而用了四次考试成绩来算的综合分。</w:t>
        <w:br/>
        <w:br/>
        <w:br/>
        <w:t>师：这样算道理何在？</w:t>
        <w:br/>
        <w:br/>
        <w:t>生5：这样计算的好处在于，不因为某一次考试失利而使整个成绩受到太大影响。</w:t>
        <w:br/>
        <w:br/>
        <w:br/>
        <w:t>生6：这种计算方法不但要求我们在毕业的时候成绩好，而且要求我们平时也要学习好。</w:t>
        <w:br/>
        <w:br/>
        <w:br/>
        <w:t>生7：我发现对四次考试成绩所乘的百分数不一样。</w:t>
        <w:br/>
        <w:t>并且越到后面百分数越大。</w:t>
        <w:br/>
        <w:br/>
        <w:br/>
        <w:t>师：这是为什么呀？</w:t>
        <w:br/>
        <w:br/>
        <w:t>生8：说明过去的成绩我们要肯定，但它已成历史，没有当前的成绩重要吧！</w:t>
        <w:br/>
        <w:br/>
        <w:t>生9（急不可耐的）：老师，我知道了这个百分数也是加权平均数中的“权”，昨天我在自学时明白“权”可以中一组数据中一个数据出现的次数，就不明白为什么还有分数和比是怎么回事。</w:t>
        <w:br/>
        <w:br/>
        <w:br/>
        <w:t>师：总结一下什么是加权平均数中的权呢？</w:t>
        <w:br/>
        <w:br/>
        <w:t>生10：是一组数据中各个数据的重要程度。</w:t>
        <w:br/>
        <w:br/>
        <w:br/>
        <w:t>师：很好，请同学们记住这个概念。</w:t>
        <w:br/>
        <w:t>并且老师告诉你们，有权参加计算的平均数就是加权平均数，比如前面的综合得分。</w:t>
        <w:br/>
        <w:br/>
        <w:br/>
        <w:t>师：具体的，前面例子中的10%，20%，30%。</w:t>
        <w:br/>
        <w:t>40%说明什么？</w:t>
        <w:br/>
        <w:br/>
        <w:t>生11：说明最后一次选拔考试最重要，4册期末考试的成绩不太重要。</w:t>
        <w:br/>
        <w:br/>
        <w:br/>
        <w:t>师：好呀！，那我们这学期期末考试就不用认真努力了，我们好好休息一下吧！</w:t>
        <w:br/>
        <w:br/>
        <w:t>生众（热烈的）：不对，不对。</w:t>
        <w:br/>
        <w:br/>
        <w:br/>
        <w:t>师：谁来讲一下为什么不对呀！</w:t>
        <w:br/>
        <w:br/>
        <w:t>生12：本册期末考试析成绩还是很重要的。</w:t>
        <w:br/>
        <w:br/>
        <w:br/>
        <w:t>师：从这种计算方法就说明了这个问题嘛</w:t>
        <w:br/>
        <w:br/>
        <w:t>生13：4册期末考试要算10%的分恰恰说明本册期末考试，很重要，我们应该努力考好，但是它相对于进入初三后的考试成绩，初三的成绩会更加重要，这告诫我们到初三要更加努力。</w:t>
        <w:br/>
        <w:t>也请同学们在课后计算一下为升入衔接班挣多少分了，更希望我们有更多的同学能顺利考到衔接班，比如***,***,……在此我们预祝他们成功。</w:t>
        <w:br/>
        <w:br/>
        <w:br/>
        <w:t>（全班响起了热烈的掌声）。</w:t>
        <w:br/>
        <w:br/>
        <w:br/>
        <w:t>三、教学思考：</w:t>
        <w:br/>
        <w:br/>
        <w:t>1、教学目标明确，选材得当。</w:t>
        <w:br/>
        <w:t>从知识的角度让学生准确理解“权”，从情感的角度让学生从对“权”的计算中，体验到我们每时每刻的学习都十分重要，唤醒同学立即努力学习的意识。</w:t>
        <w:br/>
        <w:t>从价值观的角度，激励学生将进入我校衔接班作为当前追求的目标。</w:t>
        <w:br/>
        <w:t>摈弃了教材中的例子，选取了与学生息息相关的素材，进行研究，让全体同学感同身受，体验到了所学的内容就是与我们自己紧密相关的事情，激发了学生的学习热情，让全体学生都能集中精力进行思考，从现实的例子中不但真正理解了“权”的意义，而且体验到的“权”的大小对结果的影响。</w:t>
        <w:br/>
        <w:t>取得了很好的教学效果。</w:t>
        <w:br/>
        <w:br/>
        <w:br/>
        <w:t>2、教学策略合理。</w:t>
        <w:br/>
        <w:t>要达到好的教学效果，选择教学策略是关键，在本堂课的教学中不是老师一味的讲述，而更多的是通过学生的介绍，学生的讨论，让学生在讨论中思考，在思考中讨论，促进了学生知识的内化，使学生在潜移默化中对知识触类旁通，学生合作交流，自主探究的教学方式，使课堂氛围民主平等，给了学生人人参与的机会，又通过老师的点拨，帮助学生在自主探索和合作交流中真正正解和掌握数学知识与技能。</w:t>
        <w:br/>
        <w:br/>
        <w:br/>
        <w:t>3、很好地渗透了德育教育思想。</w:t>
        <w:br/>
        <w:t>人最难做的两件事，一是将别人的钱装进自己和口袋，二是将自己的思想装进别人的大脑。</w:t>
        <w:br/>
        <w:t>作为教师要让学生按照老师的意愿行事，其实并不容易，比如一天都讲同学们要怎样怎样努力学习，学生往往置若罔闻，在本课通过对升学的讨论，让学生真切意识到与初中毕业已不再遥远，通过衔接班的成绩计算体验到每期的学习都很重要，能够从内心调动学生的学习热情，比简单的说教效果要好得多。</w:t>
        <w:br/>
        <w:t>以衔接班的招生政策为载体，让学生进行讨论，计算，使得大部分优生蠢蠢欲动，让学生在潜意识中将进入我校衔接班作为自己当前的奋斗目标，并为之努力，为我校高中留下优秀生源作好铺垫，为毕业时的工作扫除了障碍。</w:t>
        <w:br/>
        <w:br/>
        <w:br/>
        <w:t>师：是的，我也希望我们班上能有几位同学能冲进衔接班去，到了衔接班不但有刚才同学说的好处，更重要的是提前半年学习高中课程，更有把握考上名牌大学或重点大学。</w:t>
        <w:br/>
        <w:t>但是你们知道衔接班的同学是怎么录取的吗？</w:t>
        <w:br/>
        <w:br/>
        <w:t>生4：看考试成绩吧！</w:t>
        <w:br/>
        <w:br/>
        <w:t>师：是的，并且是这样计算的学生成绩的：4册期末总分乘以10%+5册中期总分乘以20%+5册期末总分乘以30%+最后选拔考试部分乘以40%＝综合得分，再用综合得分排名，能进入前50名的直接进入，若前50名有不愿去的向后依次录取。</w:t>
        <w:br/>
        <w:t>请同学们思考一下从这种录取计算方法中你发现了什么？</w:t>
        <w:br/>
        <w:br/>
        <w:t>（全班同学冷静思考2分钟）</w:t>
        <w:br/>
        <w:br/>
        <w:t>师：你们有什么发现？</w:t>
        <w:br/>
        <w:br/>
        <w:t>生5：我发现不是用某一次考试成绩来算的，而用了四次考试成绩来算的综合分。</w:t>
        <w:br/>
        <w:br/>
        <w:br/>
        <w:t>师：这样算道理何在？</w:t>
        <w:br/>
        <w:br/>
        <w:t>生5：这样计算的好处在于，不因为某一次考试失利而使整个成绩受到太大影响。</w:t>
        <w:br/>
        <w:br/>
        <w:br/>
        <w:t>生6：这种计算方法不但要求我们在毕业的时候成绩好，而且要求我们平时也要学习好。</w:t>
        <w:br/>
        <w:br/>
        <w:br/>
        <w:t>生7：我发现对四次考试成绩所乘的百分数不一样。</w:t>
        <w:br/>
        <w:t>并且越到后面百分数越大。</w:t>
        <w:br/>
        <w:br/>
        <w:br/>
        <w:t>师：这是为什么呀？</w:t>
        <w:br/>
        <w:br/>
        <w:t>生8：说明过去的成绩我们要肯定，但它已成历史，没有当前的成绩重要吧！</w:t>
        <w:br/>
        <w:br/>
        <w:t>生9（急不可耐的）：老师，我知道了这个百分数也是加权平均数中的“权”，昨天我在自学时明白“权”可以中一组数据中一个数据出现的次数，就不明白为什么还有分数和比是怎么回事。</w:t>
        <w:br/>
        <w:br/>
        <w:br/>
        <w:t>师：总结一下什么是加权平均数中的权呢？</w:t>
        <w:br/>
        <w:br/>
        <w:t>生10：是一组数据中各个数据的重要程度。</w:t>
        <w:br/>
        <w:br/>
        <w:br/>
        <w:t>师：很好，请同学们记住这个概念。</w:t>
        <w:br/>
        <w:t>并且老师告诉你们，有权参加计算的平均数就是加权平均数，比如前面的综合得分。</w:t>
        <w:br/>
        <w:br/>
        <w:br/>
        <w:t>师：具体的，前面例子中的10%，20%，30%。</w:t>
        <w:br/>
        <w:t>40%说明什么？</w:t>
        <w:br/>
        <w:br/>
        <w:t>生11：说明最后一次选拔考试最重要，4册期末考试的成绩不太重要。</w:t>
        <w:br/>
        <w:br/>
        <w:br/>
        <w:t>师：好呀！，那我们这学期期末考试就不用认真努力了，我们好好休息一下吧！</w:t>
        <w:br/>
        <w:br/>
        <w:t>生众（热烈的）：不对，不对。</w:t>
        <w:br/>
        <w:br/>
        <w:br/>
        <w:t>师：谁来讲一下为什么不对呀！</w:t>
        <w:br/>
        <w:br/>
        <w:t>生12：本册期末考试析成绩还是很重要的。</w:t>
        <w:br/>
        <w:br/>
        <w:br/>
        <w:t>师：从这种计算方法就说明了这个问题嘛</w:t>
        <w:br/>
        <w:br/>
        <w:t>生13：4册期末考试要算10%的分恰恰说明本册期末考试，很重要，我们应该努力考好，但是它相对于进入初三后的考试成绩，初三的成绩会更加重要，这告诫我们到初三要更加努力。</w:t>
        <w:br/>
        <w:t>也请同学们在课后计算一下为升入衔接班挣多少分了，更希望我们有更多的同学能顺利考到衔接班，比如***,***,……在此我们预祝他们成功。</w:t>
        <w:br/>
        <w:br/>
        <w:br/>
        <w:t>（全班响起了热烈的掌声）。</w:t>
        <w:br/>
        <w:br/>
        <w:br/>
        <w:t>三、教学思考：</w:t>
        <w:br/>
        <w:br/>
        <w:t>1、教学目标明确，选材得当。</w:t>
        <w:br/>
        <w:t>从知识的角度让学生准确理解“权”，从情感的角度让学生从对“权”的计算中，体验到我们每时每刻的学习都十分重要，唤醒同学立即努力学习的意识。</w:t>
        <w:br/>
        <w:t>从价值观的角度，激励学生将进入我校衔接班作为当前追求的目标。</w:t>
        <w:br/>
        <w:t>摈弃了教材中的例子，选取了与学生息息相关的素材，进行研究，让全体同学感同身受，体验到了所学的内容就是与我们自己紧密相关的事情，激发了学生的学习热情，让全体学生都能集中精力进行思考，从现实的例子中不但真正理解了“权”的意义，而且体验到的“权”的大小对结果的影响。</w:t>
        <w:br/>
        <w:t>取得了很好的教学效果。</w:t>
        <w:br/>
        <w:br/>
        <w:br/>
        <w:t>2、教学策略合理。</w:t>
        <w:br/>
        <w:t>要达到好的教学效果，选择教学策略是关键，在本堂课的教学中不是老师一味的讲述，而更多的是通过学生的介绍，学生的讨论，让学生在讨论中思考，在思考中讨论，促进了学生知识的内化，使学生在潜移默化中对知识触类旁通，学生合作交流，自主探究的教学方式，使课堂氛围民主平等，给了学生人人参与的机会，又通过老师的点拨，帮助学生在自主探索和合作交流中真正正解和掌握数学知识与技能。</w:t>
        <w:br/>
        <w:br/>
        <w:br/>
        <w:t>3、很好地渗透了德育教育思想。</w:t>
        <w:br/>
        <w:t>人最难做的两件事，一是将别人的钱装进自己和口袋，二是将自己的思想装进别人的大脑。</w:t>
        <w:br/>
        <w:t>作为教师要让学生按照老师的意愿行事，其实并不容易，比如一天都讲同学们要怎样怎样努力学习，学生往往置若罔闻，在本课通过对升学的讨论，让学生真切意识到与初中毕业已不再遥远，通过衔接班的成绩计算体验到每期的学习都很重要，能够从内心调动学生的学习热情，比简单的说教效果要好得多。</w:t>
        <w:br/>
        <w:t>以衔接班的招生政策为载体，让学生进行讨论，计算，使得大部分优生蠢蠢欲动，让学生在潜意识中将进入我校衔接班作为自己当前的奋斗目标，并为之努力，为我校高中留下优秀生源作好铺垫，为毕业时的工作扫除了障碍。</w:t>
        <w:br/>
        <w:br/>
        <w:br/>
        <w:t>生13：4册期末考试要算10%的分恰恰说明本册期末考试，很重要，我们应该努力考好，但是它相对于进入初三后的考试成绩，初三的成绩会更加重要，这告诫我们到初三要更加努力。</w:t>
        <w:br/>
        <w:t>也请同学们在课后计算一下为升入衔接班挣多少分了，更希望我们有更多的同学能顺利考到衔接班，比如***,***,……在此我们预祝他们成功。</w:t>
        <w:br/>
        <w:br/>
        <w:br/>
        <w:t>（全班响起了热烈的掌声）。</w:t>
        <w:br/>
        <w:br/>
        <w:br/>
        <w:t>三、教学思考：</w:t>
        <w:br/>
        <w:br/>
        <w:t>1、教学目标明确，选材得当。</w:t>
        <w:br/>
        <w:t>从知识的角度让学生准确理解“权”，从情感的角度让学生从对“权”的计算中，体验到我们每时每刻的学习都十分重要，唤醒同学立即努力学习的意识。</w:t>
        <w:br/>
        <w:t>从价值观的角度，激励学生将进入我校衔接班作为当前追求的目标。</w:t>
        <w:br/>
        <w:t>摈弃了教材中的例子，选取了与学生息息相关的素材，进行研究，让全体同学感同身受，体验到了所学的内容就是与我们自己紧密相关的事情，激发了学生的学习热情，让全体学生都能集中精力进行思考，从现实的例子中不但真正理解了“权”的意义，而且体验到的“权”的大小对结果的影响。</w:t>
        <w:br/>
        <w:t>取得了很好的教学效果。</w:t>
        <w:br/>
        <w:br/>
        <w:br/>
        <w:t>2、教学策略合理。</w:t>
        <w:br/>
        <w:t>要达到好的教学效果，选择教学策略是关键，在本堂课的教学中不是老师一味的讲述，而更多的是通过学生的介绍，学生的讨论，让学生在讨论中思考，在思考中讨论，促进了学生知识的内化，使学生在潜移默化中对知识触类旁通，学生合作交流，自主探究的教学方式，使课堂氛围民主平等，给了学生人人参与的机会，又通过老师的点拨，帮助学生在自主探索和合作交流中真正正解和掌握数学知识与技能。</w:t>
        <w:br/>
        <w:br/>
        <w:br/>
        <w:t>3、很好地渗透了德育教育思想。</w:t>
        <w:br/>
        <w:t>人最难做的两件事，一是将别人的钱装进自己和口袋，二是将自己的思想装进别人的大脑。</w:t>
        <w:br/>
        <w:t>作为教师要让学生按照老师的意愿行事，其实并不容易，比如一天都讲同学们要怎样怎样努力学习，学生往往置若罔闻，在本课通过对升学的讨论，让学生真切意识到与初中毕业已不再遥远，通过衔接班的成绩计算体验到每期的学习都很重要，能够从内心调动学生的学习热情，比简单的说教效果要好得多。</w:t>
        <w:br/>
        <w:t>以衔接班的招生政策为载体，让学生进行讨论，计算，使得大部分优生蠢蠢欲动，让学生在潜意识中将进入我校衔接班作为自己当前的奋斗目标，并为之努力，为我校高中留下优秀生源作好铺垫，为毕业时的工作扫除了障碍。</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