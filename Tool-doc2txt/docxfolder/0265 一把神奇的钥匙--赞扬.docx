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福华小学叶素菊</w:t>
        <w:br/>
        <w:br/>
        <w:t>在我的班级中有一位较特殊的学生,他叫周琳舒。</w:t>
        <w:br/>
        <w:t>他思维灵敏,口头表达能力很好,上课时能积极发表自己的见解,常常因为有精彩的表现而受到表扬。</w:t>
        <w:br/>
        <w:t>我对他的期望很高,一心希望他能成为一个全面发展的好学生,能成为老师得力的小助手。</w:t>
        <w:br/>
        <w:t>可他却一点也不给我争气,上课时常不遵守纪律,一有机会就跟周围的同学讲话,不但耽误了自己,还影响了同学。</w:t>
        <w:br/>
        <w:t>他机灵,鬼点子多,因此在男同学中有一定的威信,教室里有七八个学生成了他的“忠实部下”,下课了他经常带着一些同学到处疯玩,常常满头大汗进教室。</w:t>
        <w:br/>
        <w:t>他的这些表现让我头疼不已.我给他摆事实,讲道理,也找他的家长告过状,可收效甚微,他常常坚持不了几天,就又会犯老毛病.我渐渐开始对他失望了.但有时想起,又不免为他惋惜,很想帮助他.</w:t>
        <w:br/>
        <w:br/>
        <w:t>期末考试渐渐临近,周琳舒毕竟基础不错,面对题型灵活而且有一定难度的试卷,他连续几次都发挥得不错,成绩在九十分以上.这让我喜忧参半,喜的是他的成绩有了提高,忧的是他的学习态度仍没有明显的好转,这样的成绩能维持多久.</w:t>
        <w:br/>
        <w:br/>
        <w:t>一天晚饭后,我带着上幼儿园的儿子去散步.路上遇见了儿子的老师,我上前打招呼并询问儿子的在校表现,老师对儿子大加赞赏.我发现,儿子的表情很有趣,有几分得意,也有几分自豪,我可以很明显地感觉到她内心的快乐是难以言表的,甚至走出去很远时,他还明知故问:“妈妈,老师说我在学校里的表现好吗？”我平时也表扬女儿,但很少见她这么快乐。</w:t>
        <w:br/>
        <w:t>我想:老师当着家长的面,对学生的表现加以肯定和赞赏,学生可以从老师的评价中认识自己,体验到成功所产生的愉快,这是他们非常需要的。</w:t>
        <w:br/>
        <w:br/>
        <w:br/>
        <w:t>回家后,我拨通了周琳舒家的电话。</w:t>
        <w:br/>
        <w:t>他爸爸接了电话,第一反映就是:孩子又在学校里闯祸了。</w:t>
        <w:br/>
        <w:t>没想到我会告诉他:孩子在学校表现很好,连续几次考试成绩都很理想。</w:t>
        <w:br/>
        <w:t>最让我欣慰的是,我从他的表现中能够感觉到,他已经想要改掉自己身上的坏习惯,努力学习了,我们要鼓励他,帮助他……我能够感觉到电话的另一头,一位父亲有多么快乐。</w:t>
        <w:br/>
        <w:t>而这种快乐也必定会传递给他的儿子,会带他积极进取的动力和信心。</w:t>
        <w:br/>
        <w:br/>
        <w:br/>
        <w:t>第二天,我果然看到了一个全新的周琳舒,整堂早读课,他都神情专注地朗读。</w:t>
        <w:br/>
        <w:t>晨会课上,我把昨天给周琳舒家打电话的经过讲给学生听,学生们都很羡慕地回头看他,而殷建辉也更加自豪了。</w:t>
        <w:br/>
        <w:t>我当即表示:以后不管哪位同学,只要他有突出的表现或较大的进步,我都要把好消息告诉他的爸爸妈妈。</w:t>
        <w:br/>
        <w:t>我看到学生的脸上有一种按捺不住的欣喜和向往。</w:t>
        <w:br/>
        <w:br/>
        <w:br/>
        <w:t>此后的整个复习迎考阶段,学生都被一种激动的心情鼓舞着,以极大的热情投入到学习中去,尽力做好每件事,期待着老师的赞扬。</w:t>
        <w:br/>
        <w:t>更是像周琳舒换了个人,我总觉得他的心中有个信念,他被一种力量激励着……一个电话,它的威力比我想象的还要神奇。</w:t>
        <w:br/>
        <w:t>它让我深深体会到,家访活动必须报忧亦报喜,而且报喜往往比报忧更有效……</w:t>
        <w:br/>
        <w:br/>
        <w:t>“家访”实际上是“告状”的代名词。</w:t>
        <w:br/>
        <w:t>很多时候,教师只有在遇到难以解决的问题时,才会寻求家长的帮助。</w:t>
        <w:br/>
        <w:t>有多少教师会在学生取得荣誉,进步的时候,特意把喜讯告诉家长呢其实,当学生听到老师在爸爸妈妈的面前表扬自己时,他们的心中洋溢着的快乐是无法用语言来表达的。</w:t>
        <w:br/>
        <w:t>我相信,这也正是学生最渴望的。</w:t>
        <w:br/>
        <w:t>我们的教育必须使学生拥有希望。</w:t>
        <w:br/>
        <w:t>陈鹤琴先生说:“无论什么人,受激励而改过,是很容易的,受责罚而改过是比较难的。</w:t>
        <w:br/>
        <w:t>”</w:t>
        <w:br/>
        <w:br/>
        <w:t>我们的家访,在反映问题的同时千万不要忘了表扬鼓励,表扬对于孩子具有神奇的作用,有助于孩子建立自信心。</w:t>
        <w:br/>
        <w:t>学生受到的表扬越多,对自己的期望越高,学习也就越努力。</w:t>
        <w:br/>
        <w:t>当学生拒绝你的时候</w:t>
        <w:br/>
        <w:br/>
        <w:t>“小健,又要到我们班值周了,赵老师还想让你当值周生,怎么样”放学后,我叫住小健.满以为他会高兴地马上答应我,可他却不假思索地回答:“我不想当值周生!”这着实让我大吃一惊。</w:t>
        <w:br/>
        <w:t>我知道小健个性比较强,如果此时硬逼着他,肯定会适得其反。</w:t>
        <w:br/>
        <w:t>我耐心地做他的工作:“小健,赵老师之所以选你当值周生有两个原因:一是你在班级里纪律非常好,是班里数一数二的;二是你以前当过值周生,在这方面有一定的经验。</w:t>
        <w:br/>
        <w:t>你当值周生最合适不过了,怎么样,再来吧？”回答我的是一阵沉默。</w:t>
        <w:br/>
        <w:t>我意识到他可能有难处,便问道:"你能告诉我你不想当值周生的原因吗"他注视着我，好长时间都不说话.在我的追问之下,他终于开口了:“我怕影响写作业,还会浪费我很多玩儿的时间。</w:t>
        <w:br/>
        <w:t>”他实话实说.我没有死心,继续开导他,如果这次他能想通,答应当值周生,就无疑让我有了教育他的切入口。</w:t>
        <w:br/>
        <w:t>因为前几天我让他参加运动会,学校鼓号队,他都毫不犹豫地拒绝了,在班里造成了很不好的影响,我正愁无法对症下药呢？“小健,如果你怕当值周生会影响你做作业,我可以给你减少作业量,再说当值周生的时间也就一个星期。</w:t>
        <w:br/>
        <w:t>而且当值周生是一件多么光荣的事啊!”我想用“优惠政策”来打动他.回答我的仍然是沉默,他看我的眼神分明在告诉我:我就不当,看你拿我怎么样。</w:t>
        <w:br/>
        <w:t>还是不要对他逼得太紧,让他回去考虑考虑,这样既给了他一个台阶,同时也给了自己一个台阶。</w:t>
        <w:br/>
        <w:br/>
        <w:br/>
        <w:t>于是,我让他明天再给我答复。</w:t>
        <w:br/>
        <w:t>第二天,他还是那句活:我不想当值周生。</w:t>
        <w:br/>
        <w:t>从教这么多年,这样的学生还是第一次碰到。</w:t>
        <w:br/>
        <w:t>小健的答复让我真正尝到了被学生三番五次拒绝的味道,教师的“权威”在这里似乎根本就不存在。</w:t>
        <w:br/>
        <w:t>他的“拒绝”让我感到了事情的严重性,我觉得有必要与他的家长沟通一下。</w:t>
        <w:br/>
        <w:t>我和他母亲苦口婆心,“软硬兼施”,结果还是那句话:我不想当值周生。</w:t>
        <w:br/>
        <w:t>我一时束手无策,暂时放弃了。</w:t>
        <w:br/>
        <w:br/>
        <w:br/>
        <w:t>小健同学不理会家长,老师的教育,一意孤行,如此固执,这背后到底是什么原因呢？小健在我们班比较突出,思维活跃,全面发展.平时他常常自以为了不起,有时甚至连老师也不放在眼里,而且听不进任何劝阻。</w:t>
        <w:br/>
        <w:t>从心理学的角度分析,他有自我中心的性格障碍倾向,其主要表现为:自视甚高,认为自己了不起,以自我为中心,总是从自己的角度去考虑,自己想干什么就干什么,想怎么于就怎么干,听不进别人的意见和建议。</w:t>
        <w:br/>
        <w:t>这种毛病的产生与家庭的过分娇宠,生活中的一帆风顺,片面的自我认识有关。</w:t>
        <w:br/>
        <w:br/>
        <w:br/>
        <w:t>认识到这一点,我立即采取行动:不再盯着他当值周生,而是另选他人,让他意识到,没有你班级活动照样能进行。</w:t>
        <w:br/>
        <w:t>一周的值周任务顺利完成了,给了他一个“下马威”。</w:t>
        <w:br/>
        <w:t>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w:t>
        <w:br/>
        <w:t>看到别人都在积极参与班级活动,而且成绩优秀,小健被触动了,他上课积极回答问题,值日认真负责,老子天下第一的霸气收敛了不少。</w:t>
        <w:br/>
        <w:br/>
        <w:br/>
        <w:t>不过,我觉得对小健的教育仅仅只是开了个头,还需要继续寻找恰当的教育方法,让这样的学生在班里能起到积极的作用,成为一个德才兼备的人,这对于他今后在社会上的立足与发展也是非常重要的。</w:t>
        <w:br/>
        <w:br/>
        <w:br/>
        <w:t>通过这个案例,我感受到孩子是有自己的思维愿意趋向的。</w:t>
        <w:br/>
        <w:t>我们不能用我们的想法去左右他。</w:t>
        <w:br/>
        <w:t>比如让小健当值周生这件事,我认为这是一件好事找到他，满以为他会高兴地答应我。</w:t>
        <w:br/>
        <w:t>可是他却冷漠地拒绝了我,我当时真想把他叫过来狠狠说一场:老师布置的事为什么不接受可是我当时没有这样做。</w:t>
        <w:br/>
        <w:t>我寻找了另外一种途径，通过激励他人来冷漠他,刺激他.他一直以为自己很优秀,经过这样一刺激,看到其他同学也能做得很好。</w:t>
        <w:br/>
        <w:t>他骄傲的心受到了打击,激发了对荣誉新的追求。</w:t>
        <w:br/>
        <w:t>我的这种做法教育了他,克服了它的骄傲,这样既锻炼了他人,有教育了小健同学,可谓是一举两得。</w:t>
        <w:br/>
        <w:t>同时也提醒了我,做为一名班主任,做事要三思而后行,以怀柔代替生硬。</w:t>
        <w:br/>
        <w:t>一旦学生出现反常的言行,不可急躁，有必要从学生心理找到原因,对症下药,才能收到预期效果。</w:t>
        <w:br/>
        <w:br/>
        <w:br/>
        <w:t>润物有声</w:t>
        <w:br/>
        <w:br/>
        <w:t>——转化后进生的一点做法</w:t>
        <w:br/>
        <w:br/>
        <w:t>高邮市第一小学宋桂琴</w:t>
        <w:br/>
        <w:br/>
        <w:t>班主任工作的核心是德育工作，德育工作中最令班主任头痛的是转化后进生，转化后进生是老师所肩负的重大而艰巨的任务，也是教育工作者不容推卸的责任。</w:t>
        <w:br/>
        <w:br/>
        <w:br/>
        <w:t>我班有个男生叫沈伟成。</w:t>
        <w:br/>
        <w:t>上二年级时，上课要么扰乱他人学习，要么情绪低落；下课胡乱打闹，同学间经常闹矛盾，大家都嫌弃他，没人愿意和他做同桌；作业马虎潦草，成绩在班上垫底；每天不是科任老师就是学生向我告状,真是一个问题孩子。</w:t>
        <w:br/>
        <w:t>有一次学校搞活动，在操场上排练，时间稍长了点，他耐不住了，破坏纪律，不但自己不认真,而且影响别人。</w:t>
        <w:br/>
        <w:t>我批评了他，想拖他出列，没想到他对着我的手就咬了一口，留下了深深的牙印。</w:t>
        <w:br/>
        <w:t>最为严重的是有一次在课堂上，他居然把小便解到地上，而他的旁边坐的还是一名女生。</w:t>
        <w:br/>
        <w:t>他是学校有名的“捣蛋鬼”，真让我头痛。</w:t>
        <w:br/>
        <w:t>于是，我找他谈话，希望他能遵守各项规章制度，以学习为重，自我调节，自我改进，做一名合格的学生。</w:t>
        <w:br/>
        <w:t>但经过几次努力，他只在口头上答应，行动上却毫无改进。</w:t>
        <w:br/>
        <w:t>有时真想放弃。</w:t>
        <w:br/>
        <w:t>可他只是个9岁的孩子，我不相信他的本质有多坏，暗下决心：我不改变你，誓不罢休！</w:t>
        <w:br/>
        <w:br/>
        <w:t>为了有针对性地做工作，我决定先专程深入到他家去家访，进行详细了解，然后再找对策。</w:t>
        <w:br/>
        <w:t>接待我的是他的妈妈，她和我谈了很多。</w:t>
        <w:br/>
        <w:t>他的爸爸是再婚，没固定职业，也没事业心、责任心，脾气暴躁。</w:t>
        <w:br/>
        <w:t>妈妈下岗了，开间小店维持生计，一个人忙里忙外。</w:t>
        <w:br/>
        <w:t>爷爷奶奶对他漠不关心。</w:t>
        <w:br/>
        <w:t>从他妈妈口中还得到一些意想不到的情况：他挺会关心人的，还会照顾妈妈，这在同龄的孩子中可不多见。</w:t>
        <w:br/>
        <w:br/>
        <w:br/>
        <w:t>他父母关系不好，有时会当着孩子的面动手打架，那时的他是那么害怕、那么无助。</w:t>
        <w:br/>
        <w:t>母亲狠心想离开，他号啕大哭，苦苦哀求。</w:t>
        <w:br/>
        <w:t>母亲为了他，一忍再忍。</w:t>
        <w:br/>
        <w:t>母亲生病睡在床上，他端茶倒水，嘘寒问暖。</w:t>
        <w:br/>
        <w:t>小小年纪会升火做饭，下面条、蛋炒饭，味道还不错。</w:t>
        <w:br/>
        <w:t>有一次拉肚子，弄脏了内裤，自己悄悄地洗好晾晒……</w:t>
        <w:br/>
        <w:br/>
        <w:t>在家访完回学校的路上，我内心久久不能平静，像打翻了的五味瓶！这是一个多么善良懂事的孩子，怎能轻言放弃呢？于是，转化他的行动在悄然中进行。</w:t>
        <w:br/>
        <w:br/>
        <w:br/>
        <w:t>我首先设法接近他，清除隔阂，拉近关系。</w:t>
        <w:br/>
        <w:t>经过观察，我发现他爱劳动。</w:t>
        <w:br/>
        <w:t>我就把讲台和讲台前的卫生交给他。</w:t>
        <w:br/>
        <w:t>他真的很称职，干得不错。</w:t>
        <w:br/>
        <w:t>我还发现这孩子其实挺讨人喜爱的，如果黑板擦掉下地，我刚弯腰去捡，他以飞快的速度已帮你捡好，还会递到你手中。</w:t>
        <w:br/>
        <w:t>我对他道声“谢谢”。</w:t>
        <w:br/>
        <w:t>他抿嘴一笑，真的很可爱。</w:t>
        <w:br/>
        <w:t>原来他特别怕写话，觉得没内容。</w:t>
        <w:br/>
        <w:t>我有意识选了一个题目：“我会——”再让他说说自己是如何做蛋炒饭的。</w:t>
        <w:br/>
        <w:t>因为有经历，他口若悬河，我在班上对他大加赞赏。</w:t>
        <w:br/>
        <w:t>同学们对他刮目相看，他一鼓作气，完成了写话。</w:t>
        <w:br/>
        <w:t>那是他有史以来写得最顺畅的。</w:t>
        <w:br/>
        <w:br/>
        <w:br/>
        <w:t>后来，我便加强攻势：常与他谈谈家常，进而讨论学习。</w:t>
        <w:br/>
        <w:t>不动声色地教他遵守纪律，尊敬师长，团结同学，努力学习，做一名好学生。</w:t>
        <w:br/>
        <w:t>在路上遇到他，我会有意识地先向他问好；只要他的学习有一点进步时我就及时给予表扬、激励........使他处处感到老师在关心他,信赖他。</w:t>
        <w:br/>
        <w:t>他也逐渐明白了做人的道理,明确了学习的目的。</w:t>
        <w:br/>
        <w:br/>
        <w:br/>
        <w:t>通过半学期的努力，他上课开始认真起来，作业也能依时上交，成绩逐步提高。</w:t>
        <w:br/>
        <w:t>与同学之间的关系也改善了，各任科老师都夸奖起他。</w:t>
        <w:br/>
        <w:br/>
        <w:br/>
        <w:t>眼看他的纪律表现不断好起来，学习成绩也不断进步，趁着良好势头，我更是不断夸奖，。</w:t>
        <w:br/>
        <w:t>到了三年级，我还当他的班主任，开学之初他主动找到我表示这学期将更加努力学习和工作。</w:t>
        <w:br/>
        <w:t>我干脆让他负责卫生检查。</w:t>
        <w:br/>
        <w:t>在他的努力下，这学期我班的卫生不错。</w:t>
        <w:br/>
        <w:t>老师同学都向他投来赞许的目光。</w:t>
        <w:br/>
        <w:t>他的学习成绩也取得了显著的进步。</w:t>
        <w:br/>
        <w:t>看着他判如两人的样子，我会心地笑了起来。</w:t>
        <w:br/>
        <w:br/>
        <w:br/>
        <w:t>案例分析：</w:t>
        <w:br/>
        <w:br/>
        <w:t>一、以人为本，倾注师爱</w:t>
        <w:br/>
        <w:br/>
        <w:t>尊重每一位学生，“以人为本”，是对每一位教师的基本要求。</w:t>
        <w:br/>
        <w:t>教育是心灵的艺术。</w:t>
        <w:br/>
        <w:t>如果我们承认教育的对象是活生生的人，那么教育的过程便不仅仅是一种技巧的施展，而是充满了人情味的心灵交融。</w:t>
        <w:br/>
        <w:t>这样老师才会产生热爱之情。</w:t>
        <w:br/>
        <w:t>心理学家认为“爱是教育好学生的前提”。</w:t>
        <w:br/>
        <w:t>对后进生我敞开心扉，以关爱之心来触动他的心弦。</w:t>
        <w:br/>
        <w:t>“动之于情，晓之于理”：用师爱去温暖他，用情去感化他，用理去说服他，从而促使他主动地改正错误。</w:t>
        <w:br/>
        <w:br/>
        <w:br/>
        <w:t>第二天,我果然看到了一个全新的周琳舒,整堂早读课,他都神情专注地朗读。</w:t>
        <w:br/>
        <w:t>晨会课上,我把昨天给周琳舒家打电话的经过讲给学生听,学生们都很羡慕地回头看他,而殷建辉也更加自豪了。</w:t>
        <w:br/>
        <w:t>我当即表示:以后不管哪位同学,只要他有突出的表现或较大的进步,我都要把好消息告诉他的爸爸妈妈。</w:t>
        <w:br/>
        <w:t>我看到学生的脸上有一种按捺不住的欣喜和向往。</w:t>
        <w:br/>
        <w:br/>
        <w:br/>
        <w:t>此后的整个复习迎考阶段,学生都被一种激动的心情鼓舞着,以极大的热情投入到学习中去,尽力做好每件事,期待着老师的赞扬。</w:t>
        <w:br/>
        <w:t>更是像周琳舒换了个人,我总觉得他的心中有个信念,他被一种力量激励着……一个电话,它的威力比我想象的还要神奇。</w:t>
        <w:br/>
        <w:t>它让我深深体会到,家访活动必须报忧亦报喜,而且报喜往往比报忧更有效……</w:t>
        <w:br/>
        <w:br/>
        <w:t>“家访”实际上是“告状”的代名词。</w:t>
        <w:br/>
        <w:t>很多时候,教师只有在遇到难以解决的问题时,才会寻求家长的帮助。</w:t>
        <w:br/>
        <w:t>有多少教师会在学生取得荣誉,进步的时候,特意把喜讯告诉家长呢其实,当学生听到老师在爸爸妈妈的面前表扬自己时,他们的心中洋溢着的快乐是无法用语言来表达的。</w:t>
        <w:br/>
        <w:t>我相信,这也正是学生最渴望的。</w:t>
        <w:br/>
        <w:t>我们的教育必须使学生拥有希望。</w:t>
        <w:br/>
        <w:t>陈鹤琴先生说:“无论什么人,受激励而改过,是很容易的,受责罚而改过是比较难的。</w:t>
        <w:br/>
        <w:t>”</w:t>
        <w:br/>
        <w:br/>
        <w:t>我们的家访,在反映问题的同时千万不要忘了表扬鼓励,表扬对于孩子具有神奇的作用,有助于孩子建立自信心。</w:t>
        <w:br/>
        <w:t>学生受到的表扬越多,对自己的期望越高,学习也就越努力。</w:t>
        <w:br/>
        <w:t>当学生拒绝你的时候</w:t>
        <w:br/>
        <w:br/>
        <w:t>“小健,又要到我们班值周了,赵老师还想让你当值周生,怎么样”放学后,我叫住小健.满以为他会高兴地马上答应我,可他却不假思索地回答:“我不想当值周生!”这着实让我大吃一惊。</w:t>
        <w:br/>
        <w:t>我知道小健个性比较强,如果此时硬逼着他,肯定会适得其反。</w:t>
        <w:br/>
        <w:t>我耐心地做他的工作:“小健,赵老师之所以选你当值周生有两个原因:一是你在班级里纪律非常好,是班里数一数二的;二是你以前当过值周生,在这方面有一定的经验。</w:t>
        <w:br/>
        <w:t>你当值周生最合适不过了,怎么样,再来吧？”回答我的是一阵沉默。</w:t>
        <w:br/>
        <w:t>我意识到他可能有难处,便问道:"你能告诉我你不想当值周生的原因吗"他注视着我，好长时间都不说话.在我的追问之下,他终于开口了:“我怕影响写作业,还会浪费我很多玩儿的时间。</w:t>
        <w:br/>
        <w:t>”他实话实说.我没有死心,继续开导他,如果这次他能想通,答应当值周生,就无疑让我有了教育他的切入口。</w:t>
        <w:br/>
        <w:t>因为前几天我让他参加运动会,学校鼓号队,他都毫不犹豫地拒绝了,在班里造成了很不好的影响,我正愁无法对症下药呢？“小健,如果你怕当值周生会影响你做作业,我可以给你减少作业量,再说当值周生的时间也就一个星期。</w:t>
        <w:br/>
        <w:t>而且当值周生是一件多么光荣的事啊!”我想用“优惠政策”来打动他.回答我的仍然是沉默,他看我的眼神分明在告诉我:我就不当,看你拿我怎么样。</w:t>
        <w:br/>
        <w:t>还是不要对他逼得太紧,让他回去考虑考虑,这样既给了他一个台阶,同时也给了自己一个台阶。</w:t>
        <w:br/>
        <w:br/>
        <w:br/>
        <w:t>于是,我让他明天再给我答复。</w:t>
        <w:br/>
        <w:t>第二天,他还是那句活:我不想当值周生。</w:t>
        <w:br/>
        <w:t>从教这么多年,这样的学生还是第一次碰到。</w:t>
        <w:br/>
        <w:t>小健的答复让我真正尝到了被学生三番五次拒绝的味道,教师的“权威”在这里似乎根本就不存在。</w:t>
        <w:br/>
        <w:t>他的“拒绝”让我感到了事情的严重性,我觉得有必要与他的家长沟通一下。</w:t>
        <w:br/>
        <w:t>我和他母亲苦口婆心,“软硬兼施”,结果还是那句话:我不想当值周生。</w:t>
        <w:br/>
        <w:t>我一时束手无策,暂时放弃了。</w:t>
        <w:br/>
        <w:br/>
        <w:br/>
        <w:t>小健同学不理会家长,老师的教育,一意孤行,如此固执,这背后到底是什么原因呢？小健在我们班比较突出,思维活跃,全面发展.平时他常常自以为了不起,有时甚至连老师也不放在眼里,而且听不进任何劝阻。</w:t>
        <w:br/>
        <w:t>从心理学的角度分析,他有自我中心的性格障碍倾向,其主要表现为:自视甚高,认为自己了不起,以自我为中心,总是从自己的角度去考虑,自己想干什么就干什么,想怎么于就怎么干,听不进别人的意见和建议。</w:t>
        <w:br/>
        <w:t>这种毛病的产生与家庭的过分娇宠,生活中的一帆风顺,片面的自我认识有关。</w:t>
        <w:br/>
        <w:br/>
        <w:br/>
        <w:t>认识到这一点,我立即采取行动:不再盯着他当值周生,而是另选他人,让他意识到,没有你班级活动照样能进行。</w:t>
        <w:br/>
        <w:t>一周的值周任务顺利完成了,给了他一个“下马威”。</w:t>
        <w:br/>
        <w:t>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w:t>
        <w:br/>
        <w:t>看到别人都在积极参与班级活动,而且成绩优秀,小健被触动了,他上课积极回答问题,值日认真负责,老子天下第一的霸气收敛了不少。</w:t>
        <w:br/>
        <w:br/>
        <w:br/>
        <w:t>不过,我觉得对小健的教育仅仅只是开了个头,还需要继续寻找恰当的教育方法,让这样的学生在班里能起到积极的作用,成为一个德才兼备的人,这对于他今后在社会上的立足与发展也是非常重要的。</w:t>
        <w:br/>
        <w:br/>
        <w:br/>
        <w:t>通过这个案例,我感受到孩子是有自己的思维愿意趋向的。</w:t>
        <w:br/>
        <w:t>我们不能用我们的想法去左右他。</w:t>
        <w:br/>
        <w:t>比如让小健当值周生这件事,我认为这是一件好事找到他，满以为他会高兴地答应我。</w:t>
        <w:br/>
        <w:t>可是他却冷漠地拒绝了我,我当时真想把他叫过来狠狠说一场:老师布置的事为什么不接受可是我当时没有这样做。</w:t>
        <w:br/>
        <w:t>我寻找了另外一种途径，通过激励他人来冷漠他,刺激他.他一直以为自己很优秀,经过这样一刺激,看到其他同学也能做得很好。</w:t>
        <w:br/>
        <w:t>他骄傲的心受到了打击,激发了对荣誉新的追求。</w:t>
        <w:br/>
        <w:t>我的这种做法教育了他,克服了它的骄傲,这样既锻炼了他人,有教育了小健同学,可谓是一举两得。</w:t>
        <w:br/>
        <w:t>同时也提醒了我,做为一名班主任,做事要三思而后行,以怀柔代替生硬。</w:t>
        <w:br/>
        <w:t>一旦学生出现反常的言行,不可急躁，有必要从学生心理找到原因,对症下药,才能收到预期效果。</w:t>
        <w:br/>
        <w:br/>
        <w:br/>
        <w:t>润物有声</w:t>
        <w:br/>
        <w:br/>
        <w:t>——转化后进生的一点做法</w:t>
        <w:br/>
        <w:br/>
        <w:t>高邮市第一小学宋桂琴</w:t>
        <w:br/>
        <w:br/>
        <w:t>班主任工作的核心是德育工作，德育工作中最令班主任头痛的是转化后进生，转化后进生是老师所肩负的重大而艰巨的任务，也是教育工作者不容推卸的责任。</w:t>
        <w:br/>
        <w:br/>
        <w:br/>
        <w:t>我班有个男生叫沈伟成。</w:t>
        <w:br/>
        <w:t>上二年级时，上课要么扰乱他人学习，要么情绪低落；下课胡乱打闹，同学间经常闹矛盾，大家都嫌弃他，没人愿意和他做同桌；作业马虎潦草，成绩在班上垫底；每天不是科任老师就是学生向我告状,真是一个问题孩子。</w:t>
        <w:br/>
        <w:t>有一次学校搞活动，在操场上排练，时间稍长了点，他耐不住了，破坏纪律，不但自己不认真,而且影响别人。</w:t>
        <w:br/>
        <w:t>我批评了他，想拖他出列，没想到他对着我的手就咬了一口，留下了深深的牙印。</w:t>
        <w:br/>
        <w:t>最为严重的是有一次在课堂上，他居然把小便解到地上，而他的旁边坐的还是一名女生。</w:t>
        <w:br/>
        <w:t>他是学校有名的“捣蛋鬼”，真让我头痛。</w:t>
        <w:br/>
        <w:t>于是，我找他谈话，希望他能遵守各项规章制度，以学习为重，自我调节，自我改进，做一名合格的学生。</w:t>
        <w:br/>
        <w:t>但经过几次努力，他只在口头上答应，行动上却毫无改进。</w:t>
        <w:br/>
        <w:t>有时真想放弃。</w:t>
        <w:br/>
        <w:t>可他只是个9岁的孩子，我不相信他的本质有多坏，暗下决心：我不改变你，誓不罢休！</w:t>
        <w:br/>
        <w:br/>
        <w:t>为了有针对性地做工作，我决定先专程深入到他家去家访，进行详细了解，然后再找对策。</w:t>
        <w:br/>
        <w:t>接待我的是他的妈妈，她和我谈了很多。</w:t>
        <w:br/>
        <w:t>他的爸爸是再婚，没固定职业，也没事业心、责任心，脾气暴躁。</w:t>
        <w:br/>
        <w:t>妈妈下岗了，开间小店维持生计，一个人忙里忙外。</w:t>
        <w:br/>
        <w:t>爷爷奶奶对他漠不关心。</w:t>
        <w:br/>
        <w:t>从他妈妈口中还得到一些意想不到的情况：他挺会关心人的，还会照顾妈妈，这在同龄的孩子中可不多见。</w:t>
        <w:br/>
        <w:br/>
        <w:br/>
        <w:t>他父母关系不好，有时会当着孩子的面动手打架，那时的他是那么害怕、那么无助。</w:t>
        <w:br/>
        <w:t>母亲狠心想离开，他号啕大哭，苦苦哀求。</w:t>
        <w:br/>
        <w:t>母亲为了他，一忍再忍。</w:t>
        <w:br/>
        <w:t>母亲生病睡在床上，他端茶倒水，嘘寒问暖。</w:t>
        <w:br/>
        <w:t>小小年纪会升火做饭，下面条、蛋炒饭，味道还不错。</w:t>
        <w:br/>
        <w:t>有一次拉肚子，弄脏了内裤，自己悄悄地洗好晾晒……</w:t>
        <w:br/>
        <w:br/>
        <w:t>在家访完回学校的路上，我内心久久不能平静，像打翻了的五味瓶！这是一个多么善良懂事的孩子，怎能轻言放弃呢？于是，转化他的行动在悄然中进行。</w:t>
        <w:br/>
        <w:br/>
        <w:br/>
        <w:t>我首先设法接近他，清除隔阂，拉近关系。</w:t>
        <w:br/>
        <w:t>经过观察，我发现他爱劳动。</w:t>
        <w:br/>
        <w:t>我就把讲台和讲台前的卫生交给他。</w:t>
        <w:br/>
        <w:t>他真的很称职，干得不错。</w:t>
        <w:br/>
        <w:t>我还发现这孩子其实挺讨人喜爱的，如果黑板擦掉下地，我刚弯腰去捡，他以飞快的速度已帮你捡好，还会递到你手中。</w:t>
        <w:br/>
        <w:t>我对他道声“谢谢”。</w:t>
        <w:br/>
        <w:t>他抿嘴一笑，真的很可爱。</w:t>
        <w:br/>
        <w:t>原来他特别怕写话，觉得没内容。</w:t>
        <w:br/>
        <w:t>我有意识选了一个题目：“我会——”再让他说说自己是如何做蛋炒饭的。</w:t>
        <w:br/>
        <w:t>因为有经历，他口若悬河，我在班上对他大加赞赏。</w:t>
        <w:br/>
        <w:t>同学们对他刮目相看，他一鼓作气，完成了写话。</w:t>
        <w:br/>
        <w:t>那是他有史以来写得最顺畅的。</w:t>
        <w:br/>
        <w:br/>
        <w:br/>
        <w:t>后来，我便加强攻势：常与他谈谈家常，进而讨论学习。</w:t>
        <w:br/>
        <w:t>不动声色地教他遵守纪律，尊敬师长，团结同学，努力学习，做一名好学生。</w:t>
        <w:br/>
        <w:t>在路上遇到他，我会有意识地先向他问好；只要他的学习有一点进步时我就及时给予表扬、激励........使他处处感到老师在关心他,信赖他。</w:t>
        <w:br/>
        <w:t>他也逐渐明白了做人的道理,明确了学习的目的。</w:t>
        <w:br/>
        <w:br/>
        <w:br/>
        <w:t>通过半学期的努力，他上课开始认真起来，作业也能依时上交，成绩逐步提高。</w:t>
        <w:br/>
        <w:t>与同学之间的关系也改善了，各任科老师都夸奖起他。</w:t>
        <w:br/>
        <w:br/>
        <w:br/>
        <w:t>眼看他的纪律表现不断好起来，学习成绩也不断进步，趁着良好势头，我更是不断夸奖，。</w:t>
        <w:br/>
        <w:t>到了三年级，我还当他的班主任，开学之初他主动找到我表示这学期将更加努力学习和工作。</w:t>
        <w:br/>
        <w:t>我干脆让他负责卫生检查。</w:t>
        <w:br/>
        <w:t>在他的努力下，这学期我班的卫生不错。</w:t>
        <w:br/>
        <w:t>老师同学都向他投来赞许的目光。</w:t>
        <w:br/>
        <w:t>他的学习成绩也取得了显著的进步。</w:t>
        <w:br/>
        <w:t>看着他判如两人的样子，我会心地笑了起来。</w:t>
        <w:br/>
        <w:br/>
        <w:br/>
        <w:t>案例分析：</w:t>
        <w:br/>
        <w:br/>
        <w:t>一、以人为本，倾注师爱</w:t>
        <w:br/>
        <w:br/>
        <w:t>尊重每一位学生，“以人为本”，是对每一位教师的基本要求。</w:t>
        <w:br/>
        <w:t>教育是心灵的艺术。</w:t>
        <w:br/>
        <w:t>如果我们承认教育的对象是活生生的人，那么教育的过程便不仅仅是一种技巧的施展，而是充满了人情味的心灵交融。</w:t>
        <w:br/>
        <w:t>这样老师才会产生热爱之情。</w:t>
        <w:br/>
        <w:t>心理学家认为“爱是教育好学生的前提”。</w:t>
        <w:br/>
        <w:t>对后进生我敞开心扉，以关爱之心来触动他的心弦。</w:t>
        <w:br/>
        <w:t>“动之于情，晓之于理”：用师爱去温暖他，用情去感化他，用理去说服他，从而促使他主动地改正错误。</w:t>
        <w:br/>
        <w:br/>
        <w:br/>
        <w:t>二、良师益友，宽容以待</w:t>
        <w:br/>
        <w:br/>
        <w:t>班主任应是学生的良师益友，应宽容以待之。</w:t>
        <w:br/>
        <w:t>古人云"人非圣贤，孰能无过？"故应“宽以待人，容人之错”。</w:t>
        <w:br/>
        <w:t>在通情达理中暂时性的容忍宽恕学生的错误，采用灵活委婉的方法去教育他，鼓励他。</w:t>
        <w:br/>
        <w:t>既保护了学生的自尊心，又促进了师生的情感交流，在转化后进生工作中就能达到事半功倍的效果。</w:t>
        <w:br/>
        <w:br/>
        <w:br/>
        <w:t>“一把钥匙开一把锁”。</w:t>
        <w:br/>
        <w:t>每一个后进生的实际情况是不同的，必然要求班主任深入了解弄清学生的行为，习惯，爱好及其后进的原因，从而确定行之有效的对策，因材施教，正确引导。</w:t>
        <w:br/>
        <w:br/>
        <w:br/>
        <w:t>愿：我们携起手来乘赏识之风，捧起热爱之情，使每一位后进生都能沐浴在师长的关爱之中，共同把后进生转化成为先进生！</w:t>
        <w:br/>
        <w:br/>
        <w:t>爱心·慧心·耐心</w:t>
        <w:br/>
        <w:br/>
        <w:t>当孩子们第一次背着书包，欢快地踏进校园的时候，他们人生的第一页就正式打开了。</w:t>
        <w:br/>
        <w:t>如何在这一页上描出美丽的图画，呈现童年的精彩？如何顺利地使孩子由懵懂无知走向智慧成熟？这是我们每一位教师，特别是班主任一直深思、探讨的问题。</w:t>
        <w:br/>
        <w:t>多年的班主任工作经历告诉我，只要用爱心去耕耘，用慧心去播种，用耐心去等待，孩子们成长的历程，将是一道道亮丽的风景线。</w:t>
        <w:br/>
        <w:br/>
        <w:br/>
        <w:t>一、用爱心点亮“心灯”</w:t>
        <w:br/>
        <w:br/>
        <w:t>记得曾经接过这样一个班：上课时，把任课老师气哭；课后作业老师检查，谎称丢了，忘了，其实根本没做；放学了，三五成群的在街上玩耍、逗留；班上隔三岔五，有孩子丢失东西……提起这个班，凡知道的，几乎人人摇头。</w:t>
        <w:br/>
        <w:t>怎么办？用高压政策，强制手段？也许暂时有效果，但长期下去，孩子们会受不了，毕竟他们不是发自内心，不是主动地想改变自己。</w:t>
        <w:br/>
        <w:t>用和风细雨般地劝告？对这些长期已养成散漫习惯的孩子，怎会有效果？时间就在我的左思右想中流逝着，班级状况没有明显地改观。</w:t>
        <w:br/>
        <w:br/>
        <w:br/>
        <w:t>一天早读课，我在挨次地批阅着前一天晚上学生写的作文《秋天的树叶》。</w:t>
        <w:br/>
        <w:t>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w:t>
        <w:br/>
        <w:t>多可爱的孩子啊！看着他亮晶晶的眼睛，害羞的样子，我一下子像妈妈一样把他搂在怀里。</w:t>
        <w:br/>
        <w:t>此时，班上一下子变得静悄悄的，所有孩子的目光都投向我们。</w:t>
        <w:br/>
        <w:t>我一下子读出他们眼里的羡慕，对老师的爱的渴望。</w:t>
        <w:br/>
        <w:t>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w:t>
        <w:br/>
        <w:t>”就这样，我以母亲般的真爱情怀，一下子拉近了和孩子们的距离，也一下子增强了班级的凝聚力。</w:t>
        <w:br/>
        <w:br/>
        <w:br/>
        <w:t>于是,我让他明天再给我答复。</w:t>
        <w:br/>
        <w:t>第二天,他还是那句活:我不想当值周生。</w:t>
        <w:br/>
        <w:t>从教这么多年,这样的学生还是第一次碰到。</w:t>
        <w:br/>
        <w:t>小健的答复让我真正尝到了被学生三番五次拒绝的味道,教师的“权威”在这里似乎根本就不存在。</w:t>
        <w:br/>
        <w:t>他的“拒绝”让我感到了事情的严重性,我觉得有必要与他的家长沟通一下。</w:t>
        <w:br/>
        <w:t>我和他母亲苦口婆心,“软硬兼施”,结果还是那句话:我不想当值周生。</w:t>
        <w:br/>
        <w:t>我一时束手无策,暂时放弃了。</w:t>
        <w:br/>
        <w:br/>
        <w:br/>
        <w:t>小健同学不理会家长,老师的教育,一意孤行,如此固执,这背后到底是什么原因呢？小健在我们班比较突出,思维活跃,全面发展.平时他常常自以为了不起,有时甚至连老师也不放在眼里,而且听不进任何劝阻。</w:t>
        <w:br/>
        <w:t>从心理学的角度分析,他有自我中心的性格障碍倾向,其主要表现为:自视甚高,认为自己了不起,以自我为中心,总是从自己的角度去考虑,自己想干什么就干什么,想怎么于就怎么干,听不进别人的意见和建议。</w:t>
        <w:br/>
        <w:t>这种毛病的产生与家庭的过分娇宠,生活中的一帆风顺,片面的自我认识有关。</w:t>
        <w:br/>
        <w:br/>
        <w:br/>
        <w:t>认识到这一点,我立即采取行动:不再盯着他当值周生,而是另选他人,让他意识到,没有你班级活动照样能进行。</w:t>
        <w:br/>
        <w:t>一周的值周任务顺利完成了,给了他一个“下马威”。</w:t>
        <w:br/>
        <w:t>同时,在学校开展其他活动时,我也有意欲擒故纵,不再眼睛老盯着他.当其他同学取得成功时,我便在班里郑重地表扬,既鼓励了参加活动的学生,也有意地帮助了小健正确地认识自己,让他懂得既要看到别人的缺点和不足,更要看到优点和长处,不要以为别人都不如他.这一招还真有了一点效果。</w:t>
        <w:br/>
        <w:t>看到别人都在积极参与班级活动,而且成绩优秀,小健被触动了,他上课积极回答问题,值日认真负责,老子天下第一的霸气收敛了不少。</w:t>
        <w:br/>
        <w:br/>
        <w:br/>
        <w:t>不过,我觉得对小健的教育仅仅只是开了个头,还需要继续寻找恰当的教育方法,让这样的学生在班里能起到积极的作用,成为一个德才兼备的人,这对于他今后在社会上的立足与发展也是非常重要的。</w:t>
        <w:br/>
        <w:br/>
        <w:br/>
        <w:t>通过这个案例,我感受到孩子是有自己的思维愿意趋向的。</w:t>
        <w:br/>
        <w:t>我们不能用我们的想法去左右他。</w:t>
        <w:br/>
        <w:t>比如让小健当值周生这件事,我认为这是一件好事找到他，满以为他会高兴地答应我。</w:t>
        <w:br/>
        <w:t>可是他却冷漠地拒绝了我,我当时真想把他叫过来狠狠说一场:老师布置的事为什么不接受可是我当时没有这样做。</w:t>
        <w:br/>
        <w:t>我寻找了另外一种途径，通过激励他人来冷漠他,刺激他.他一直以为自己很优秀,经过这样一刺激,看到其他同学也能做得很好。</w:t>
        <w:br/>
        <w:t>他骄傲的心受到了打击,激发了对荣誉新的追求。</w:t>
        <w:br/>
        <w:t>我的这种做法教育了他,克服了它的骄傲,这样既锻炼了他人,有教育了小健同学,可谓是一举两得。</w:t>
        <w:br/>
        <w:t>同时也提醒了我,做为一名班主任,做事要三思而后行,以怀柔代替生硬。</w:t>
        <w:br/>
        <w:t>一旦学生出现反常的言行,不可急躁，有必要从学生心理找到原因,对症下药,才能收到预期效果。</w:t>
        <w:br/>
        <w:br/>
        <w:br/>
        <w:t>润物有声</w:t>
        <w:br/>
        <w:br/>
        <w:t>——转化后进生的一点做法</w:t>
        <w:br/>
        <w:br/>
        <w:t>高邮市第一小学宋桂琴</w:t>
        <w:br/>
        <w:br/>
        <w:t>班主任工作的核心是德育工作，德育工作中最令班主任头痛的是转化后进生，转化后进生是老师所肩负的重大而艰巨的任务，也是教育工作者不容推卸的责任。</w:t>
        <w:br/>
        <w:br/>
        <w:br/>
        <w:t>我班有个男生叫沈伟成。</w:t>
        <w:br/>
        <w:t>上二年级时，上课要么扰乱他人学习，要么情绪低落；下课胡乱打闹，同学间经常闹矛盾，大家都嫌弃他，没人愿意和他做同桌；作业马虎潦草，成绩在班上垫底；每天不是科任老师就是学生向我告状,真是一个问题孩子。</w:t>
        <w:br/>
        <w:t>有一次学校搞活动，在操场上排练，时间稍长了点，他耐不住了，破坏纪律，不但自己不认真,而且影响别人。</w:t>
        <w:br/>
        <w:t>我批评了他，想拖他出列，没想到他对着我的手就咬了一口，留下了深深的牙印。</w:t>
        <w:br/>
        <w:t>最为严重的是有一次在课堂上，他居然把小便解到地上，而他的旁边坐的还是一名女生。</w:t>
        <w:br/>
        <w:t>他是学校有名的“捣蛋鬼”，真让我头痛。</w:t>
        <w:br/>
        <w:t>于是，我找他谈话，希望他能遵守各项规章制度，以学习为重，自我调节，自我改进，做一名合格的学生。</w:t>
        <w:br/>
        <w:t>但经过几次努力，他只在口头上答应，行动上却毫无改进。</w:t>
        <w:br/>
        <w:t>有时真想放弃。</w:t>
        <w:br/>
        <w:t>可他只是个9岁的孩子，我不相信他的本质有多坏，暗下决心：我不改变你，誓不罢休！</w:t>
        <w:br/>
        <w:br/>
        <w:t>为了有针对性地做工作，我决定先专程深入到他家去家访，进行详细了解，然后再找对策。</w:t>
        <w:br/>
        <w:t>接待我的是他的妈妈，她和我谈了很多。</w:t>
        <w:br/>
        <w:t>他的爸爸是再婚，没固定职业，也没事业心、责任心，脾气暴躁。</w:t>
        <w:br/>
        <w:t>妈妈下岗了，开间小店维持生计，一个人忙里忙外。</w:t>
        <w:br/>
        <w:t>爷爷奶奶对他漠不关心。</w:t>
        <w:br/>
        <w:t>从他妈妈口中还得到一些意想不到的情况：他挺会关心人的，还会照顾妈妈，这在同龄的孩子中可不多见。</w:t>
        <w:br/>
        <w:br/>
        <w:br/>
        <w:t>他父母关系不好，有时会当着孩子的面动手打架，那时的他是那么害怕、那么无助。</w:t>
        <w:br/>
        <w:t>母亲狠心想离开，他号啕大哭，苦苦哀求。</w:t>
        <w:br/>
        <w:t>母亲为了他，一忍再忍。</w:t>
        <w:br/>
        <w:t>母亲生病睡在床上，他端茶倒水，嘘寒问暖。</w:t>
        <w:br/>
        <w:t>小小年纪会升火做饭，下面条、蛋炒饭，味道还不错。</w:t>
        <w:br/>
        <w:t>有一次拉肚子，弄脏了内裤，自己悄悄地洗好晾晒……</w:t>
        <w:br/>
        <w:br/>
        <w:t>在家访完回学校的路上，我内心久久不能平静，像打翻了的五味瓶！这是一个多么善良懂事的孩子，怎能轻言放弃呢？于是，转化他的行动在悄然中进行。</w:t>
        <w:br/>
        <w:br/>
        <w:br/>
        <w:t>我首先设法接近他，清除隔阂，拉近关系。</w:t>
        <w:br/>
        <w:t>经过观察，我发现他爱劳动。</w:t>
        <w:br/>
        <w:t>我就把讲台和讲台前的卫生交给他。</w:t>
        <w:br/>
        <w:t>他真的很称职，干得不错。</w:t>
        <w:br/>
        <w:t>我还发现这孩子其实挺讨人喜爱的，如果黑板擦掉下地，我刚弯腰去捡，他以飞快的速度已帮你捡好，还会递到你手中。</w:t>
        <w:br/>
        <w:t>我对他道声“谢谢”。</w:t>
        <w:br/>
        <w:t>他抿嘴一笑，真的很可爱。</w:t>
        <w:br/>
        <w:t>原来他特别怕写话，觉得没内容。</w:t>
        <w:br/>
        <w:t>我有意识选了一个题目：“我会——”再让他说说自己是如何做蛋炒饭的。</w:t>
        <w:br/>
        <w:t>因为有经历，他口若悬河，我在班上对他大加赞赏。</w:t>
        <w:br/>
        <w:t>同学们对他刮目相看，他一鼓作气，完成了写话。</w:t>
        <w:br/>
        <w:t>那是他有史以来写得最顺畅的。</w:t>
        <w:br/>
        <w:br/>
        <w:br/>
        <w:t>后来，我便加强攻势：常与他谈谈家常，进而讨论学习。</w:t>
        <w:br/>
        <w:t>不动声色地教他遵守纪律，尊敬师长，团结同学，努力学习，做一名好学生。</w:t>
        <w:br/>
        <w:t>在路上遇到他，我会有意识地先向他问好；只要他的学习有一点进步时我就及时给予表扬、激励........使他处处感到老师在关心他,信赖他。</w:t>
        <w:br/>
        <w:t>他也逐渐明白了做人的道理,明确了学习的目的。</w:t>
        <w:br/>
        <w:br/>
        <w:br/>
        <w:t>通过半学期的努力，他上课开始认真起来，作业也能依时上交，成绩逐步提高。</w:t>
        <w:br/>
        <w:t>与同学之间的关系也改善了，各任科老师都夸奖起他。</w:t>
        <w:br/>
        <w:br/>
        <w:br/>
        <w:t>眼看他的纪律表现不断好起来，学习成绩也不断进步，趁着良好势头，我更是不断夸奖，。</w:t>
        <w:br/>
        <w:t>到了三年级，我还当他的班主任，开学之初他主动找到我表示这学期将更加努力学习和工作。</w:t>
        <w:br/>
        <w:t>我干脆让他负责卫生检查。</w:t>
        <w:br/>
        <w:t>在他的努力下，这学期我班的卫生不错。</w:t>
        <w:br/>
        <w:t>老师同学都向他投来赞许的目光。</w:t>
        <w:br/>
        <w:t>他的学习成绩也取得了显著的进步。</w:t>
        <w:br/>
        <w:t>看着他判如两人的样子，我会心地笑了起来。</w:t>
        <w:br/>
        <w:br/>
        <w:br/>
        <w:t>案例分析：</w:t>
        <w:br/>
        <w:br/>
        <w:t>一、以人为本，倾注师爱</w:t>
        <w:br/>
        <w:br/>
        <w:t>尊重每一位学生，“以人为本”，是对每一位教师的基本要求。</w:t>
        <w:br/>
        <w:t>教育是心灵的艺术。</w:t>
        <w:br/>
        <w:t>如果我们承认教育的对象是活生生的人，那么教育的过程便不仅仅是一种技巧的施展，而是充满了人情味的心灵交融。</w:t>
        <w:br/>
        <w:t>这样老师才会产生热爱之情。</w:t>
        <w:br/>
        <w:t>心理学家认为“爱是教育好学生的前提”。</w:t>
        <w:br/>
        <w:t>对后进生我敞开心扉，以关爱之心来触动他的心弦。</w:t>
        <w:br/>
        <w:t>“动之于情，晓之于理”：用师爱去温暖他，用情去感化他，用理去说服他，从而促使他主动地改正错误。</w:t>
        <w:br/>
        <w:br/>
        <w:br/>
        <w:t>二、良师益友，宽容以待</w:t>
        <w:br/>
        <w:br/>
        <w:t>班主任应是学生的良师益友，应宽容以待之。</w:t>
        <w:br/>
        <w:t>古人云"人非圣贤，孰能无过？"故应“宽以待人，容人之错”。</w:t>
        <w:br/>
        <w:t>在通情达理中暂时性的容忍宽恕学生的错误，采用灵活委婉的方法去教育他，鼓励他。</w:t>
        <w:br/>
        <w:t>既保护了学生的自尊心，又促进了师生的情感交流，在转化后进生工作中就能达到事半功倍的效果。</w:t>
        <w:br/>
        <w:br/>
        <w:br/>
        <w:t>“一把钥匙开一把锁”。</w:t>
        <w:br/>
        <w:t>每一个后进生的实际情况是不同的，必然要求班主任深入了解弄清学生的行为，习惯，爱好及其后进的原因，从而确定行之有效的对策，因材施教，正确引导。</w:t>
        <w:br/>
        <w:br/>
        <w:br/>
        <w:t>愿：我们携起手来乘赏识之风，捧起热爱之情，使每一位后进生都能沐浴在师长的关爱之中，共同把后进生转化成为先进生！</w:t>
        <w:br/>
        <w:br/>
        <w:t>爱心·慧心·耐心</w:t>
        <w:br/>
        <w:br/>
        <w:t>当孩子们第一次背着书包，欢快地踏进校园的时候，他们人生的第一页就正式打开了。</w:t>
        <w:br/>
        <w:t>如何在这一页上描出美丽的图画，呈现童年的精彩？如何顺利地使孩子由懵懂无知走向智慧成熟？这是我们每一位教师，特别是班主任一直深思、探讨的问题。</w:t>
        <w:br/>
        <w:t>多年的班主任工作经历告诉我，只要用爱心去耕耘，用慧心去播种，用耐心去等待，孩子们成长的历程，将是一道道亮丽的风景线。</w:t>
        <w:br/>
        <w:br/>
        <w:br/>
        <w:t>一、用爱心点亮“心灯”</w:t>
        <w:br/>
        <w:br/>
        <w:t>记得曾经接过这样一个班：上课时，把任课老师气哭；课后作业老师检查，谎称丢了，忘了，其实根本没做；放学了，三五成群的在街上玩耍、逗留；班上隔三岔五，有孩子丢失东西……提起这个班，凡知道的，几乎人人摇头。</w:t>
        <w:br/>
        <w:t>怎么办？用高压政策，强制手段？也许暂时有效果，但长期下去，孩子们会受不了，毕竟他们不是发自内心，不是主动地想改变自己。</w:t>
        <w:br/>
        <w:t>用和风细雨般地劝告？对这些长期已养成散漫习惯的孩子，怎会有效果？时间就在我的左思右想中流逝着，班级状况没有明显地改观。</w:t>
        <w:br/>
        <w:br/>
        <w:br/>
        <w:t>一天早读课，我在挨次地批阅着前一天晚上学生写的作文《秋天的树叶》。</w:t>
        <w:br/>
        <w:t>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w:t>
        <w:br/>
        <w:t>多可爱的孩子啊！看着他亮晶晶的眼睛，害羞的样子，我一下子像妈妈一样把他搂在怀里。</w:t>
        <w:br/>
        <w:t>此时，班上一下子变得静悄悄的，所有孩子的目光都投向我们。</w:t>
        <w:br/>
        <w:t>我一下子读出他们眼里的羡慕，对老师的爱的渴望。</w:t>
        <w:br/>
        <w:t>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w:t>
        <w:br/>
        <w:t>”就这样，我以母亲般的真爱情怀，一下子拉近了和孩子们的距离，也一下子增强了班级的凝聚力。</w:t>
        <w:br/>
        <w:br/>
        <w:br/>
        <w:t>孩子们有了对赏识的期待，对爱的期待，自然就自觉地约束自己的行为了。</w:t>
        <w:br/>
        <w:t>渐渐地，孩子们上课守纪了，作业认真了，不再贪玩了……因为一点一点的进步，他们得到了老师的肯定，感受到了成功的快乐；他们变得自尊了，自强了。</w:t>
        <w:br/>
        <w:t>从孩子们兴奋的眼神中，我深深地感悟到了真爱的力量。</w:t>
        <w:br/>
        <w:br/>
        <w:br/>
        <w:t>是啊，真爱如和风，如细雨，如阳光，让人们感到舒畅，感到润泽，感到温暖。</w:t>
        <w:br/>
        <w:t>真爱有着神奇的力量，能点亮孩子的心灵之灯，照亮他们人生的前程。</w:t>
        <w:br/>
        <w:br/>
        <w:br/>
        <w:t>二、用慧心清除蒙尘</w:t>
        <w:br/>
        <w:br/>
        <w:t>一天下午第二节课，我刚走进教室，孩子们就纷纷拥到我面前，七嘴八舌地告诉我，赵家辉的100元钱不见了。</w:t>
        <w:br/>
        <w:t>100元？100元对于小学五年级的孩子来说，可是一笔不小的数字目!我把赵家辉叫到面前，询问具体情况。</w:t>
        <w:br/>
        <w:t>原来钱是中午吃饭时亲戚给的，一张一百的，第一节课之前还在文具盒里，下课后才不见的。</w:t>
        <w:br/>
        <w:t>我找来他的同座及周围的同学，他们的话都证明他没有说谎，而且也证明自己没有拿。</w:t>
        <w:br/>
        <w:t>看着孩子天真的眼光，我自然不敢随便怀疑。</w:t>
        <w:br/>
        <w:br/>
        <w:br/>
        <w:t>怎么办？我迅速地思考着：查查每个孩子的书包？不行，这是侵犯人生权利。</w:t>
        <w:br/>
        <w:t>狠狠地吓唬一下？不行，既然敢拿，怎么可能怕老师的两句吓唬呢？最后我决定用心理战术，“同学们，做了坏事的人心是虚的，老师只要摸一摸他的手，看一看他的眼睛，就能知道。</w:t>
        <w:br/>
        <w:t>请把你们的小手伸出来，让老师摸一摸。</w:t>
        <w:br/>
        <w:t>”就这样，一双双小手被我依次摸着，有的热乎乎的，有的凉冰冰的，有的白白净净，有的脏兮兮的。</w:t>
        <w:br/>
        <w:t>摸过手后，我煞有介事地说：“老师已经知道拿钱的人了，下课后悄悄地告诉老师。</w:t>
        <w:br/>
        <w:t>”恰好，下课铃声响了，我走出了教室。</w:t>
        <w:br/>
        <w:br/>
        <w:br/>
        <w:t>站在教室的走廊上，观察着进进出出的学生，我多么希望那个孩子能主动走到我身边，坦白他的错误啊！可是什么也没有发生。</w:t>
        <w:br/>
        <w:br/>
        <w:br/>
        <w:t>看着孩子们一个个稚嫩的小脸，我突然想到大人们要脸面，小孩子也同样如此啊。</w:t>
        <w:br/>
        <w:t>他们也知道拿别人的东西是不光彩的，是丢人的，怎么可能轻易告诉别人自己拿了别人的东西呢？为了让拿钱的孩子，放下思想包袱，于是我又走进教室，语重心长地说：“一个人在成长的过程中难免不会犯错，老师小时候也犯过错。</w:t>
        <w:br/>
        <w:t>人的心灵如同一张白纸，犯了错误若不改正，那白纸上就有了污点，就永远擦不去了；改正了，你的心灵仍然是纯洁的、美好的，你还是一个好孩子。</w:t>
        <w:br/>
        <w:t>老师还会一样的喜欢你。</w:t>
        <w:br/>
        <w:t>”最后，我又郑重地许下承诺：“如果你能勇敢地承认错误，老师会替你保守秘密。</w:t>
        <w:br/>
        <w:t>”</w:t>
        <w:br/>
        <w:br/>
        <w:t>润物有声</w:t>
        <w:br/>
        <w:br/>
        <w:t>——转化后进生的一点做法</w:t>
        <w:br/>
        <w:br/>
        <w:t>高邮市第一小学宋桂琴</w:t>
        <w:br/>
        <w:br/>
        <w:t>班主任工作的核心是德育工作，德育工作中最令班主任头痛的是转化后进生，转化后进生是老师所肩负的重大而艰巨的任务，也是教育工作者不容推卸的责任。</w:t>
        <w:br/>
        <w:br/>
        <w:br/>
        <w:t>我班有个男生叫沈伟成。</w:t>
        <w:br/>
        <w:t>上二年级时，上课要么扰乱他人学习，要么情绪低落；下课胡乱打闹，同学间经常闹矛盾，大家都嫌弃他，没人愿意和他做同桌；作业马虎潦草，成绩在班上垫底；每天不是科任老师就是学生向我告状,真是一个问题孩子。</w:t>
        <w:br/>
        <w:t>有一次学校搞活动，在操场上排练，时间稍长了点，他耐不住了，破坏纪律，不但自己不认真,而且影响别人。</w:t>
        <w:br/>
        <w:t>我批评了他，想拖他出列，没想到他对着我的手就咬了一口，留下了深深的牙印。</w:t>
        <w:br/>
        <w:t>最为严重的是有一次在课堂上，他居然把小便解到地上，而他的旁边坐的还是一名女生。</w:t>
        <w:br/>
        <w:t>他是学校有名的“捣蛋鬼”，真让我头痛。</w:t>
        <w:br/>
        <w:t>于是，我找他谈话，希望他能遵守各项规章制度，以学习为重，自我调节，自我改进，做一名合格的学生。</w:t>
        <w:br/>
        <w:t>但经过几次努力，他只在口头上答应，行动上却毫无改进。</w:t>
        <w:br/>
        <w:t>有时真想放弃。</w:t>
        <w:br/>
        <w:t>可他只是个9岁的孩子，我不相信他的本质有多坏，暗下决心：我不改变你，誓不罢休！</w:t>
        <w:br/>
        <w:br/>
        <w:t>为了有针对性地做工作，我决定先专程深入到他家去家访，进行详细了解，然后再找对策。</w:t>
        <w:br/>
        <w:t>接待我的是他的妈妈，她和我谈了很多。</w:t>
        <w:br/>
        <w:t>他的爸爸是再婚，没固定职业，也没事业心、责任心，脾气暴躁。</w:t>
        <w:br/>
        <w:t>妈妈下岗了，开间小店维持生计，一个人忙里忙外。</w:t>
        <w:br/>
        <w:t>爷爷奶奶对他漠不关心。</w:t>
        <w:br/>
        <w:t>从他妈妈口中还得到一些意想不到的情况：他挺会关心人的，还会照顾妈妈，这在同龄的孩子中可不多见。</w:t>
        <w:br/>
        <w:br/>
        <w:br/>
        <w:t>他父母关系不好，有时会当着孩子的面动手打架，那时的他是那么害怕、那么无助。</w:t>
        <w:br/>
        <w:t>母亲狠心想离开，他号啕大哭，苦苦哀求。</w:t>
        <w:br/>
        <w:t>母亲为了他，一忍再忍。</w:t>
        <w:br/>
        <w:t>母亲生病睡在床上，他端茶倒水，嘘寒问暖。</w:t>
        <w:br/>
        <w:t>小小年纪会升火做饭，下面条、蛋炒饭，味道还不错。</w:t>
        <w:br/>
        <w:t>有一次拉肚子，弄脏了内裤，自己悄悄地洗好晾晒……</w:t>
        <w:br/>
        <w:br/>
        <w:t>在家访完回学校的路上，我内心久久不能平静，像打翻了的五味瓶！这是一个多么善良懂事的孩子，怎能轻言放弃呢？于是，转化他的行动在悄然中进行。</w:t>
        <w:br/>
        <w:br/>
        <w:br/>
        <w:t>我首先设法接近他，清除隔阂，拉近关系。</w:t>
        <w:br/>
        <w:t>经过观察，我发现他爱劳动。</w:t>
        <w:br/>
        <w:t>我就把讲台和讲台前的卫生交给他。</w:t>
        <w:br/>
        <w:t>他真的很称职，干得不错。</w:t>
        <w:br/>
        <w:t>我还发现这孩子其实挺讨人喜爱的，如果黑板擦掉下地，我刚弯腰去捡，他以飞快的速度已帮你捡好，还会递到你手中。</w:t>
        <w:br/>
        <w:t>我对他道声“谢谢”。</w:t>
        <w:br/>
        <w:t>他抿嘴一笑，真的很可爱。</w:t>
        <w:br/>
        <w:t>原来他特别怕写话，觉得没内容。</w:t>
        <w:br/>
        <w:t>我有意识选了一个题目：“我会——”再让他说说自己是如何做蛋炒饭的。</w:t>
        <w:br/>
        <w:t>因为有经历，他口若悬河，我在班上对他大加赞赏。</w:t>
        <w:br/>
        <w:t>同学们对他刮目相看，他一鼓作气，完成了写话。</w:t>
        <w:br/>
        <w:t>那是他有史以来写得最顺畅的。</w:t>
        <w:br/>
        <w:br/>
        <w:br/>
        <w:t>后来，我便加强攻势：常与他谈谈家常，进而讨论学习。</w:t>
        <w:br/>
        <w:t>不动声色地教他遵守纪律，尊敬师长，团结同学，努力学习，做一名好学生。</w:t>
        <w:br/>
        <w:t>在路上遇到他，我会有意识地先向他问好；只要他的学习有一点进步时我就及时给予表扬、激励........使他处处感到老师在关心他,信赖他。</w:t>
        <w:br/>
        <w:t>他也逐渐明白了做人的道理,明确了学习的目的。</w:t>
        <w:br/>
        <w:br/>
        <w:br/>
        <w:t>通过半学期的努力，他上课开始认真起来，作业也能依时上交，成绩逐步提高。</w:t>
        <w:br/>
        <w:t>与同学之间的关系也改善了，各任科老师都夸奖起他。</w:t>
        <w:br/>
        <w:br/>
        <w:br/>
        <w:t>眼看他的纪律表现不断好起来，学习成绩也不断进步，趁着良好势头，我更是不断夸奖，。</w:t>
        <w:br/>
        <w:t>到了三年级，我还当他的班主任，开学之初他主动找到我表示这学期将更加努力学习和工作。</w:t>
        <w:br/>
        <w:t>我干脆让他负责卫生检查。</w:t>
        <w:br/>
        <w:t>在他的努力下，这学期我班的卫生不错。</w:t>
        <w:br/>
        <w:t>老师同学都向他投来赞许的目光。</w:t>
        <w:br/>
        <w:t>他的学习成绩也取得了显著的进步。</w:t>
        <w:br/>
        <w:t>看着他判如两人的样子，我会心地笑了起来。</w:t>
        <w:br/>
        <w:br/>
        <w:br/>
        <w:t>案例分析：</w:t>
        <w:br/>
        <w:br/>
        <w:t>一、以人为本，倾注师爱</w:t>
        <w:br/>
        <w:br/>
        <w:t>尊重每一位学生，“以人为本”，是对每一位教师的基本要求。</w:t>
        <w:br/>
        <w:t>教育是心灵的艺术。</w:t>
        <w:br/>
        <w:t>如果我们承认教育的对象是活生生的人，那么教育的过程便不仅仅是一种技巧的施展，而是充满了人情味的心灵交融。</w:t>
        <w:br/>
        <w:t>这样老师才会产生热爱之情。</w:t>
        <w:br/>
        <w:t>心理学家认为“爱是教育好学生的前提”。</w:t>
        <w:br/>
        <w:t>对后进生我敞开心扉，以关爱之心来触动他的心弦。</w:t>
        <w:br/>
        <w:t>“动之于情，晓之于理”：用师爱去温暖他，用情去感化他，用理去说服他，从而促使他主动地改正错误。</w:t>
        <w:br/>
        <w:br/>
        <w:br/>
        <w:t>二、良师益友，宽容以待</w:t>
        <w:br/>
        <w:br/>
        <w:t>班主任应是学生的良师益友，应宽容以待之。</w:t>
        <w:br/>
        <w:t>古人云"人非圣贤，孰能无过？"故应“宽以待人，容人之错”。</w:t>
        <w:br/>
        <w:t>在通情达理中暂时性的容忍宽恕学生的错误，采用灵活委婉的方法去教育他，鼓励他。</w:t>
        <w:br/>
        <w:t>既保护了学生的自尊心，又促进了师生的情感交流，在转化后进生工作中就能达到事半功倍的效果。</w:t>
        <w:br/>
        <w:br/>
        <w:br/>
        <w:t>“一把钥匙开一把锁”。</w:t>
        <w:br/>
        <w:t>每一个后进生的实际情况是不同的，必然要求班主任深入了解弄清学生的行为，习惯，爱好及其后进的原因，从而确定行之有效的对策，因材施教，正确引导。</w:t>
        <w:br/>
        <w:br/>
        <w:br/>
        <w:t>愿：我们携起手来乘赏识之风，捧起热爱之情，使每一位后进生都能沐浴在师长的关爱之中，共同把后进生转化成为先进生！</w:t>
        <w:br/>
        <w:br/>
        <w:t>爱心·慧心·耐心</w:t>
        <w:br/>
        <w:br/>
        <w:t>当孩子们第一次背着书包，欢快地踏进校园的时候，他们人生的第一页就正式打开了。</w:t>
        <w:br/>
        <w:t>如何在这一页上描出美丽的图画，呈现童年的精彩？如何顺利地使孩子由懵懂无知走向智慧成熟？这是我们每一位教师，特别是班主任一直深思、探讨的问题。</w:t>
        <w:br/>
        <w:t>多年的班主任工作经历告诉我，只要用爱心去耕耘，用慧心去播种，用耐心去等待，孩子们成长的历程，将是一道道亮丽的风景线。</w:t>
        <w:br/>
        <w:br/>
        <w:br/>
        <w:t>一、用爱心点亮“心灯”</w:t>
        <w:br/>
        <w:br/>
        <w:t>记得曾经接过这样一个班：上课时，把任课老师气哭；课后作业老师检查，谎称丢了，忘了，其实根本没做；放学了，三五成群的在街上玩耍、逗留；班上隔三岔五，有孩子丢失东西……提起这个班，凡知道的，几乎人人摇头。</w:t>
        <w:br/>
        <w:t>怎么办？用高压政策，强制手段？也许暂时有效果，但长期下去，孩子们会受不了，毕竟他们不是发自内心，不是主动地想改变自己。</w:t>
        <w:br/>
        <w:t>用和风细雨般地劝告？对这些长期已养成散漫习惯的孩子，怎会有效果？时间就在我的左思右想中流逝着，班级状况没有明显地改观。</w:t>
        <w:br/>
        <w:br/>
        <w:br/>
        <w:t>一天早读课，我在挨次地批阅着前一天晚上学生写的作文《秋天的树叶》。</w:t>
        <w:br/>
        <w:t>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w:t>
        <w:br/>
        <w:t>多可爱的孩子啊！看着他亮晶晶的眼睛，害羞的样子，我一下子像妈妈一样把他搂在怀里。</w:t>
        <w:br/>
        <w:t>此时，班上一下子变得静悄悄的，所有孩子的目光都投向我们。</w:t>
        <w:br/>
        <w:t>我一下子读出他们眼里的羡慕，对老师的爱的渴望。</w:t>
        <w:br/>
        <w:t>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w:t>
        <w:br/>
        <w:t>”就这样，我以母亲般的真爱情怀，一下子拉近了和孩子们的距离，也一下子增强了班级的凝聚力。</w:t>
        <w:br/>
        <w:br/>
        <w:br/>
        <w:t>孩子们有了对赏识的期待，对爱的期待，自然就自觉地约束自己的行为了。</w:t>
        <w:br/>
        <w:t>渐渐地，孩子们上课守纪了，作业认真了，不再贪玩了……因为一点一点的进步，他们得到了老师的肯定，感受到了成功的快乐；他们变得自尊了，自强了。</w:t>
        <w:br/>
        <w:t>从孩子们兴奋的眼神中，我深深地感悟到了真爱的力量。</w:t>
        <w:br/>
        <w:br/>
        <w:br/>
        <w:t>是啊，真爱如和风，如细雨，如阳光，让人们感到舒畅，感到润泽，感到温暖。</w:t>
        <w:br/>
        <w:t>真爱有着神奇的力量，能点亮孩子的心灵之灯，照亮他们人生的前程。</w:t>
        <w:br/>
        <w:br/>
        <w:br/>
        <w:t>二、用慧心清除蒙尘</w:t>
        <w:br/>
        <w:br/>
        <w:t>一天下午第二节课，我刚走进教室，孩子们就纷纷拥到我面前，七嘴八舌地告诉我，赵家辉的100元钱不见了。</w:t>
        <w:br/>
        <w:t>100元？100元对于小学五年级的孩子来说，可是一笔不小的数字目!我把赵家辉叫到面前，询问具体情况。</w:t>
        <w:br/>
        <w:t>原来钱是中午吃饭时亲戚给的，一张一百的，第一节课之前还在文具盒里，下课后才不见的。</w:t>
        <w:br/>
        <w:t>我找来他的同座及周围的同学，他们的话都证明他没有说谎，而且也证明自己没有拿。</w:t>
        <w:br/>
        <w:t>看着孩子天真的眼光，我自然不敢随便怀疑。</w:t>
        <w:br/>
        <w:br/>
        <w:br/>
        <w:t>怎么办？我迅速地思考着：查查每个孩子的书包？不行，这是侵犯人生权利。</w:t>
        <w:br/>
        <w:t>狠狠地吓唬一下？不行，既然敢拿，怎么可能怕老师的两句吓唬呢？最后我决定用心理战术，“同学们，做了坏事的人心是虚的，老师只要摸一摸他的手，看一看他的眼睛，就能知道。</w:t>
        <w:br/>
        <w:t>请把你们的小手伸出来，让老师摸一摸。</w:t>
        <w:br/>
        <w:t>”就这样，一双双小手被我依次摸着，有的热乎乎的，有的凉冰冰的，有的白白净净，有的脏兮兮的。</w:t>
        <w:br/>
        <w:t>摸过手后，我煞有介事地说：“老师已经知道拿钱的人了，下课后悄悄地告诉老师。</w:t>
        <w:br/>
        <w:t>”恰好，下课铃声响了，我走出了教室。</w:t>
        <w:br/>
        <w:br/>
        <w:br/>
        <w:t>站在教室的走廊上，观察着进进出出的学生，我多么希望那个孩子能主动走到我身边，坦白他的错误啊！可是什么也没有发生。</w:t>
        <w:br/>
        <w:br/>
        <w:br/>
        <w:t>看着孩子们一个个稚嫩的小脸，我突然想到大人们要脸面，小孩子也同样如此啊。</w:t>
        <w:br/>
        <w:t>他们也知道拿别人的东西是不光彩的，是丢人的，怎么可能轻易告诉别人自己拿了别人的东西呢？为了让拿钱的孩子，放下思想包袱，于是我又走进教室，语重心长地说：“一个人在成长的过程中难免不会犯错，老师小时候也犯过错。</w:t>
        <w:br/>
        <w:t>人的心灵如同一张白纸，犯了错误若不改正，那白纸上就有了污点，就永远擦不去了；改正了，你的心灵仍然是纯洁的、美好的，你还是一个好孩子。</w:t>
        <w:br/>
        <w:t>老师还会一样的喜欢你。</w:t>
        <w:br/>
        <w:t>”最后，我又郑重地许下承诺：“如果你能勇敢地承认错误，老师会替你保守秘密。</w:t>
        <w:br/>
        <w:t>”</w:t>
        <w:br/>
        <w:br/>
        <w:t>第三节下课了，我坐在办公室，静静地等待着。</w:t>
        <w:br/>
        <w:t>可是进来的学生没有一个是找我的，我有点失望了。</w:t>
        <w:br/>
        <w:t>突然，我班的吴凡同学冲进办公室，很快地交给我一本作业本，并害羞地看了我一眼，那一刻他的脸颊红红的，然后又匆匆地跑出去了。</w:t>
        <w:br/>
        <w:br/>
        <w:br/>
        <w:t>看着他匆匆离去的身影，我明白了。</w:t>
        <w:br/>
        <w:t>打开作业本，“100元！”“案件”终于成功告破，我长长地舒了一口气。</w:t>
        <w:br/>
        <w:br/>
        <w:br/>
        <w:t>今天，我用智慧及时领回了一只迷途的“羔羊”。</w:t>
        <w:br/>
        <w:t>班上发生这种棘手的事件，作为班主任，应以一颗聪慧之心走进孩子的内心世界，设身处地，将心比心，帮助他们及时消除心灵上的蒙尘。</w:t>
        <w:br/>
        <w:br/>
        <w:br/>
        <w:t>三、用耐心等待花开</w:t>
        <w:br/>
        <w:br/>
        <w:t>每个孩子都是世界的唯一，他们的智力、能力、生长环境等都是不一样的，因而他们的进步也是不一样的。</w:t>
        <w:br/>
        <w:t>曾遇到过这样一个孩子，父母因忙于生计，无暇顾及他，所以一直以来他自由、散漫，不爱学习，作业想不做就不做，学想不上就不上；不讲卫生，经常鼻涕拖得老长。</w:t>
        <w:br/>
        <w:t>我知道，一下子改变他的行为习惯是不可能的，首先我得找一个“突破口”。</w:t>
        <w:br/>
        <w:t>终于，有一天，这孩子穿着一身整洁的衣服来了，小脸也洗得干干净净的。</w:t>
        <w:br/>
        <w:t>我立刻在全班同学面前表扬了他，“刘坤从今天开始改头换面了，是一个讲卫生的孩子了。</w:t>
        <w:br/>
        <w:t>同学们将掌声送给他。</w:t>
        <w:br/>
        <w:t>”在同学们热烈的掌声中，他的小脸涨得红通通的，可见他内心的激动与快乐。</w:t>
        <w:br/>
        <w:br/>
        <w:br/>
        <w:t>接下来的一段日子，他不仅讲究个人卫生了，班级卫生也抢着干了，于是我趁热打铁又让他当上了卫生委员。</w:t>
        <w:br/>
        <w:t>可是好景不长，他又逃学了，上网吧了。</w:t>
        <w:br/>
        <w:t>去找家长告状，在全班同学面前孤立他，或找来狠狠地训斥……对于一贯散漫的他，这些可能都无济于事。</w:t>
        <w:br/>
        <w:t>我不断地思考着，也耐心地等待着。</w:t>
        <w:br/>
        <w:br/>
        <w:br/>
        <w:t>过了几天，他终于来上学了。</w:t>
        <w:br/>
        <w:t>我把他带到办公室，他低着头，一副准备挨训的样子。</w:t>
        <w:br/>
        <w:t>我亲切地摸着他头说：“好孩子不仅要讲卫生，而且还要严守纪律。</w:t>
        <w:br/>
        <w:t>这次逃学老师原谅你，今后不能这样了，能做到吗？”“能。</w:t>
        <w:br/>
        <w:t>”他轻声地说。</w:t>
        <w:br/>
        <w:t>“好，我们来拉钩。</w:t>
        <w:br/>
        <w:t>”他惊讶地抬起头，望着我，我微笑着看着他。</w:t>
        <w:br/>
        <w:t>然后，他慢慢地伸出手，我们郑重地拉了钩。</w:t>
        <w:br/>
        <w:t>就这样，我耐心地一步步地引导他，鼓励他，给他进步的方向，给他进步的信心。</w:t>
        <w:br/>
        <w:t>终于，他不再落后了，最后还以良好的成绩升入了初中。</w:t>
        <w:br/>
        <w:br/>
        <w:br/>
        <w:t>我首先设法接近他，清除隔阂，拉近关系。</w:t>
        <w:br/>
        <w:t>经过观察，我发现他爱劳动。</w:t>
        <w:br/>
        <w:t>我就把讲台和讲台前的卫生交给他。</w:t>
        <w:br/>
        <w:t>他真的很称职，干得不错。</w:t>
        <w:br/>
        <w:t>我还发现这孩子其实挺讨人喜爱的，如果黑板擦掉下地，我刚弯腰去捡，他以飞快的速度已帮你捡好，还会递到你手中。</w:t>
        <w:br/>
        <w:t>我对他道声“谢谢”。</w:t>
        <w:br/>
        <w:t>他抿嘴一笑，真的很可爱。</w:t>
        <w:br/>
        <w:t>原来他特别怕写话，觉得没内容。</w:t>
        <w:br/>
        <w:t>我有意识选了一个题目：“我会——”再让他说说自己是如何做蛋炒饭的。</w:t>
        <w:br/>
        <w:t>因为有经历，他口若悬河，我在班上对他大加赞赏。</w:t>
        <w:br/>
        <w:t>同学们对他刮目相看，他一鼓作气，完成了写话。</w:t>
        <w:br/>
        <w:t>那是他有史以来写得最顺畅的。</w:t>
        <w:br/>
        <w:br/>
        <w:br/>
        <w:t>后来，我便加强攻势：常与他谈谈家常，进而讨论学习。</w:t>
        <w:br/>
        <w:t>不动声色地教他遵守纪律，尊敬师长，团结同学，努力学习，做一名好学生。</w:t>
        <w:br/>
        <w:t>在路上遇到他，我会有意识地先向他问好；只要他的学习有一点进步时我就及时给予表扬、激励........使他处处感到老师在关心他,信赖他。</w:t>
        <w:br/>
        <w:t>他也逐渐明白了做人的道理,明确了学习的目的。</w:t>
        <w:br/>
        <w:br/>
        <w:br/>
        <w:t>通过半学期的努力，他上课开始认真起来，作业也能依时上交，成绩逐步提高。</w:t>
        <w:br/>
        <w:t>与同学之间的关系也改善了，各任科老师都夸奖起他。</w:t>
        <w:br/>
        <w:br/>
        <w:br/>
        <w:t>眼看他的纪律表现不断好起来，学习成绩也不断进步，趁着良好势头，我更是不断夸奖，。</w:t>
        <w:br/>
        <w:t>到了三年级，我还当他的班主任，开学之初他主动找到我表示这学期将更加努力学习和工作。</w:t>
        <w:br/>
        <w:t>我干脆让他负责卫生检查。</w:t>
        <w:br/>
        <w:t>在他的努力下，这学期我班的卫生不错。</w:t>
        <w:br/>
        <w:t>老师同学都向他投来赞许的目光。</w:t>
        <w:br/>
        <w:t>他的学习成绩也取得了显著的进步。</w:t>
        <w:br/>
        <w:t>看着他判如两人的样子，我会心地笑了起来。</w:t>
        <w:br/>
        <w:br/>
        <w:br/>
        <w:t>案例分析：</w:t>
        <w:br/>
        <w:br/>
        <w:t>一、以人为本，倾注师爱</w:t>
        <w:br/>
        <w:br/>
        <w:t>尊重每一位学生，“以人为本”，是对每一位教师的基本要求。</w:t>
        <w:br/>
        <w:t>教育是心灵的艺术。</w:t>
        <w:br/>
        <w:t>如果我们承认教育的对象是活生生的人，那么教育的过程便不仅仅是一种技巧的施展，而是充满了人情味的心灵交融。</w:t>
        <w:br/>
        <w:t>这样老师才会产生热爱之情。</w:t>
        <w:br/>
        <w:t>心理学家认为“爱是教育好学生的前提”。</w:t>
        <w:br/>
        <w:t>对后进生我敞开心扉，以关爱之心来触动他的心弦。</w:t>
        <w:br/>
        <w:t>“动之于情，晓之于理”：用师爱去温暖他，用情去感化他，用理去说服他，从而促使他主动地改正错误。</w:t>
        <w:br/>
        <w:br/>
        <w:br/>
        <w:t>二、良师益友，宽容以待</w:t>
        <w:br/>
        <w:br/>
        <w:t>班主任应是学生的良师益友，应宽容以待之。</w:t>
        <w:br/>
        <w:t>古人云"人非圣贤，孰能无过？"故应“宽以待人，容人之错”。</w:t>
        <w:br/>
        <w:t>在通情达理中暂时性的容忍宽恕学生的错误，采用灵活委婉的方法去教育他，鼓励他。</w:t>
        <w:br/>
        <w:t>既保护了学生的自尊心，又促进了师生的情感交流，在转化后进生工作中就能达到事半功倍的效果。</w:t>
        <w:br/>
        <w:br/>
        <w:br/>
        <w:t>“一把钥匙开一把锁”。</w:t>
        <w:br/>
        <w:t>每一个后进生的实际情况是不同的，必然要求班主任深入了解弄清学生的行为，习惯，爱好及其后进的原因，从而确定行之有效的对策，因材施教，正确引导。</w:t>
        <w:br/>
        <w:br/>
        <w:br/>
        <w:t>愿：我们携起手来乘赏识之风，捧起热爱之情，使每一位后进生都能沐浴在师长的关爱之中，共同把后进生转化成为先进生！</w:t>
        <w:br/>
        <w:br/>
        <w:t>爱心·慧心·耐心</w:t>
        <w:br/>
        <w:br/>
        <w:t>当孩子们第一次背着书包，欢快地踏进校园的时候，他们人生的第一页就正式打开了。</w:t>
        <w:br/>
        <w:t>如何在这一页上描出美丽的图画，呈现童年的精彩？如何顺利地使孩子由懵懂无知走向智慧成熟？这是我们每一位教师，特别是班主任一直深思、探讨的问题。</w:t>
        <w:br/>
        <w:t>多年的班主任工作经历告诉我，只要用爱心去耕耘，用慧心去播种，用耐心去等待，孩子们成长的历程，将是一道道亮丽的风景线。</w:t>
        <w:br/>
        <w:br/>
        <w:br/>
        <w:t>一、用爱心点亮“心灯”</w:t>
        <w:br/>
        <w:br/>
        <w:t>记得曾经接过这样一个班：上课时，把任课老师气哭；课后作业老师检查，谎称丢了，忘了，其实根本没做；放学了，三五成群的在街上玩耍、逗留；班上隔三岔五，有孩子丢失东西……提起这个班，凡知道的，几乎人人摇头。</w:t>
        <w:br/>
        <w:t>怎么办？用高压政策，强制手段？也许暂时有效果，但长期下去，孩子们会受不了，毕竟他们不是发自内心，不是主动地想改变自己。</w:t>
        <w:br/>
        <w:t>用和风细雨般地劝告？对这些长期已养成散漫习惯的孩子，怎会有效果？时间就在我的左思右想中流逝着，班级状况没有明显地改观。</w:t>
        <w:br/>
        <w:br/>
        <w:br/>
        <w:t>一天早读课，我在挨次地批阅着前一天晚上学生写的作文《秋天的树叶》。</w:t>
        <w:br/>
        <w:t>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w:t>
        <w:br/>
        <w:t>多可爱的孩子啊！看着他亮晶晶的眼睛，害羞的样子，我一下子像妈妈一样把他搂在怀里。</w:t>
        <w:br/>
        <w:t>此时，班上一下子变得静悄悄的，所有孩子的目光都投向我们。</w:t>
        <w:br/>
        <w:t>我一下子读出他们眼里的羡慕，对老师的爱的渴望。</w:t>
        <w:br/>
        <w:t>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w:t>
        <w:br/>
        <w:t>”就这样，我以母亲般的真爱情怀，一下子拉近了和孩子们的距离，也一下子增强了班级的凝聚力。</w:t>
        <w:br/>
        <w:br/>
        <w:br/>
        <w:t>孩子们有了对赏识的期待，对爱的期待，自然就自觉地约束自己的行为了。</w:t>
        <w:br/>
        <w:t>渐渐地，孩子们上课守纪了，作业认真了，不再贪玩了……因为一点一点的进步，他们得到了老师的肯定，感受到了成功的快乐；他们变得自尊了，自强了。</w:t>
        <w:br/>
        <w:t>从孩子们兴奋的眼神中，我深深地感悟到了真爱的力量。</w:t>
        <w:br/>
        <w:br/>
        <w:br/>
        <w:t>是啊，真爱如和风，如细雨，如阳光，让人们感到舒畅，感到润泽，感到温暖。</w:t>
        <w:br/>
        <w:t>真爱有着神奇的力量，能点亮孩子的心灵之灯，照亮他们人生的前程。</w:t>
        <w:br/>
        <w:br/>
        <w:br/>
        <w:t>二、用慧心清除蒙尘</w:t>
        <w:br/>
        <w:br/>
        <w:t>一天下午第二节课，我刚走进教室，孩子们就纷纷拥到我面前，七嘴八舌地告诉我，赵家辉的100元钱不见了。</w:t>
        <w:br/>
        <w:t>100元？100元对于小学五年级的孩子来说，可是一笔不小的数字目!我把赵家辉叫到面前，询问具体情况。</w:t>
        <w:br/>
        <w:t>原来钱是中午吃饭时亲戚给的，一张一百的，第一节课之前还在文具盒里，下课后才不见的。</w:t>
        <w:br/>
        <w:t>我找来他的同座及周围的同学，他们的话都证明他没有说谎，而且也证明自己没有拿。</w:t>
        <w:br/>
        <w:t>看着孩子天真的眼光，我自然不敢随便怀疑。</w:t>
        <w:br/>
        <w:br/>
        <w:br/>
        <w:t>怎么办？我迅速地思考着：查查每个孩子的书包？不行，这是侵犯人生权利。</w:t>
        <w:br/>
        <w:t>狠狠地吓唬一下？不行，既然敢拿，怎么可能怕老师的两句吓唬呢？最后我决定用心理战术，“同学们，做了坏事的人心是虚的，老师只要摸一摸他的手，看一看他的眼睛，就能知道。</w:t>
        <w:br/>
        <w:t>请把你们的小手伸出来，让老师摸一摸。</w:t>
        <w:br/>
        <w:t>”就这样，一双双小手被我依次摸着，有的热乎乎的，有的凉冰冰的，有的白白净净，有的脏兮兮的。</w:t>
        <w:br/>
        <w:t>摸过手后，我煞有介事地说：“老师已经知道拿钱的人了，下课后悄悄地告诉老师。</w:t>
        <w:br/>
        <w:t>”恰好，下课铃声响了，我走出了教室。</w:t>
        <w:br/>
        <w:br/>
        <w:br/>
        <w:t>站在教室的走廊上，观察着进进出出的学生，我多么希望那个孩子能主动走到我身边，坦白他的错误啊！可是什么也没有发生。</w:t>
        <w:br/>
        <w:br/>
        <w:br/>
        <w:t>看着孩子们一个个稚嫩的小脸，我突然想到大人们要脸面，小孩子也同样如此啊。</w:t>
        <w:br/>
        <w:t>他们也知道拿别人的东西是不光彩的，是丢人的，怎么可能轻易告诉别人自己拿了别人的东西呢？为了让拿钱的孩子，放下思想包袱，于是我又走进教室，语重心长地说：“一个人在成长的过程中难免不会犯错，老师小时候也犯过错。</w:t>
        <w:br/>
        <w:t>人的心灵如同一张白纸，犯了错误若不改正，那白纸上就有了污点，就永远擦不去了；改正了，你的心灵仍然是纯洁的、美好的，你还是一个好孩子。</w:t>
        <w:br/>
        <w:t>老师还会一样的喜欢你。</w:t>
        <w:br/>
        <w:t>”最后，我又郑重地许下承诺：“如果你能勇敢地承认错误，老师会替你保守秘密。</w:t>
        <w:br/>
        <w:t>”</w:t>
        <w:br/>
        <w:br/>
        <w:t>第三节下课了，我坐在办公室，静静地等待着。</w:t>
        <w:br/>
        <w:t>可是进来的学生没有一个是找我的，我有点失望了。</w:t>
        <w:br/>
        <w:t>突然，我班的吴凡同学冲进办公室，很快地交给我一本作业本，并害羞地看了我一眼，那一刻他的脸颊红红的，然后又匆匆地跑出去了。</w:t>
        <w:br/>
        <w:br/>
        <w:br/>
        <w:t>看着他匆匆离去的身影，我明白了。</w:t>
        <w:br/>
        <w:t>打开作业本，“100元！”“案件”终于成功告破，我长长地舒了一口气。</w:t>
        <w:br/>
        <w:br/>
        <w:br/>
        <w:t>今天，我用智慧及时领回了一只迷途的“羔羊”。</w:t>
        <w:br/>
        <w:t>班上发生这种棘手的事件，作为班主任，应以一颗聪慧之心走进孩子的内心世界，设身处地，将心比心，帮助他们及时消除心灵上的蒙尘。</w:t>
        <w:br/>
        <w:br/>
        <w:br/>
        <w:t>三、用耐心等待花开</w:t>
        <w:br/>
        <w:br/>
        <w:t>每个孩子都是世界的唯一，他们的智力、能力、生长环境等都是不一样的，因而他们的进步也是不一样的。</w:t>
        <w:br/>
        <w:t>曾遇到过这样一个孩子，父母因忙于生计，无暇顾及他，所以一直以来他自由、散漫，不爱学习，作业想不做就不做，学想不上就不上；不讲卫生，经常鼻涕拖得老长。</w:t>
        <w:br/>
        <w:t>我知道，一下子改变他的行为习惯是不可能的，首先我得找一个“突破口”。</w:t>
        <w:br/>
        <w:t>终于，有一天，这孩子穿着一身整洁的衣服来了，小脸也洗得干干净净的。</w:t>
        <w:br/>
        <w:t>我立刻在全班同学面前表扬了他，“刘坤从今天开始改头换面了，是一个讲卫生的孩子了。</w:t>
        <w:br/>
        <w:t>同学们将掌声送给他。</w:t>
        <w:br/>
        <w:t>”在同学们热烈的掌声中，他的小脸涨得红通通的，可见他内心的激动与快乐。</w:t>
        <w:br/>
        <w:br/>
        <w:br/>
        <w:t>接下来的一段日子，他不仅讲究个人卫生了，班级卫生也抢着干了，于是我趁热打铁又让他当上了卫生委员。</w:t>
        <w:br/>
        <w:t>可是好景不长，他又逃学了，上网吧了。</w:t>
        <w:br/>
        <w:t>去找家长告状，在全班同学面前孤立他，或找来狠狠地训斥……对于一贯散漫的他，这些可能都无济于事。</w:t>
        <w:br/>
        <w:t>我不断地思考着，也耐心地等待着。</w:t>
        <w:br/>
        <w:br/>
        <w:br/>
        <w:t>过了几天，他终于来上学了。</w:t>
        <w:br/>
        <w:t>我把他带到办公室，他低着头，一副准备挨训的样子。</w:t>
        <w:br/>
        <w:t>我亲切地摸着他头说：“好孩子不仅要讲卫生，而且还要严守纪律。</w:t>
        <w:br/>
        <w:t>这次逃学老师原谅你，今后不能这样了，能做到吗？”“能。</w:t>
        <w:br/>
        <w:t>”他轻声地说。</w:t>
        <w:br/>
        <w:t>“好，我们来拉钩。</w:t>
        <w:br/>
        <w:t>”他惊讶地抬起头，望着我，我微笑着看着他。</w:t>
        <w:br/>
        <w:t>然后，他慢慢地伸出手，我们郑重地拉了钩。</w:t>
        <w:br/>
        <w:t>就这样，我耐心地一步步地引导他，鼓励他，给他进步的方向，给他进步的信心。</w:t>
        <w:br/>
        <w:t>终于，他不再落后了，最后还以良好的成绩升入了初中。</w:t>
        <w:br/>
        <w:br/>
        <w:br/>
        <w:t>有一位著名的教育家这样说过：教育最大的技巧是耐心。</w:t>
        <w:br/>
        <w:t>是啊，对待生命，要有花苞心态。</w:t>
        <w:br/>
        <w:t>开花早的，成长快的，我们欣赏；开花迟的，成长慢的，我们也耐心等待，不能急于求成。</w:t>
        <w:br/>
        <w:t>对那些迟开的花，我们更应该予以尊重、信任、爱护，让他们在宽松、和谐氛围中慢慢地进步，静静地绽放。</w:t>
        <w:br/>
        <w:br/>
        <w:br/>
        <w:t>让学生乐意动手学会动手</w:t>
        <w:br/>
        <w:br/>
        <w:t>高邮第一小学黄菲菲</w:t>
        <w:br/>
        <w:br/>
        <w:t>案例背景：</w:t>
        <w:br/>
        <w:br/>
        <w:t>在近几年的班主任工作中，明显感觉到，现在学生的动手意识和动手能力相对减弱。</w:t>
        <w:br/>
        <w:t>究其原因，估计主要有下列亮点：一是现在的学生几乎都是独生子女，长期受到溺爱。</w:t>
        <w:br/>
        <w:t>家长的悉心照料、无微不至的呵护，使得他们得不到一点做家务事的机会。</w:t>
        <w:br/>
        <w:t>让孩子“自己的事情自己做”，这只能是一句口号，一种理想。</w:t>
        <w:br/>
        <w:t>二是这些独生子女背负着家长的“殷切希望”，艰难地行走在应试教育的巷道中。</w:t>
        <w:br/>
        <w:t>他们的任务是学习、学习、再学习，上完学校的课程，又得参加奥数、马力英语、钢琴、古筝……等学习。</w:t>
        <w:br/>
        <w:t>有的学生好不容易做完老师的作业，又要做家长的作业。</w:t>
        <w:br/>
        <w:t>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w:t>
        <w:br/>
        <w:t>考试科目的教学得到家长、学校的高度重视。</w:t>
        <w:br/>
        <w:t>在这样的情形下，学生怎能有自己动手实践的机会？学生动手训练得不到一点儿重视，因而劳动意识淡薄，实践意识缺乏，动手机会少、能力差。</w:t>
        <w:br/>
        <w:t>那么，怎能让这样的学生在班级管理和班级文化建设中唱主角呢？如何来有效培养学生的动手意识和能力呢？</w:t>
        <w:br/>
        <w:br/>
        <w:t>案例过程：</w:t>
        <w:br/>
        <w:br/>
        <w:t>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w:t>
        <w:br/>
        <w:t>此举产生很好的反响，家长们表示高度重视、积极配合、大力支持。</w:t>
        <w:br/>
        <w:br/>
        <w:br/>
        <w:t>二、良师益友，宽容以待</w:t>
        <w:br/>
        <w:br/>
        <w:t>班主任应是学生的良师益友，应宽容以待之。</w:t>
        <w:br/>
        <w:t>古人云"人非圣贤，孰能无过？"故应“宽以待人，容人之错”。</w:t>
        <w:br/>
        <w:t>在通情达理中暂时性的容忍宽恕学生的错误，采用灵活委婉的方法去教育他，鼓励他。</w:t>
        <w:br/>
        <w:t>既保护了学生的自尊心，又促进了师生的情感交流，在转化后进生工作中就能达到事半功倍的效果。</w:t>
        <w:br/>
        <w:br/>
        <w:br/>
        <w:t>“一把钥匙开一把锁”。</w:t>
        <w:br/>
        <w:t>每一个后进生的实际情况是不同的，必然要求班主任深入了解弄清学生的行为，习惯，爱好及其后进的原因，从而确定行之有效的对策，因材施教，正确引导。</w:t>
        <w:br/>
        <w:br/>
        <w:br/>
        <w:t>愿：我们携起手来乘赏识之风，捧起热爱之情，使每一位后进生都能沐浴在师长的关爱之中，共同把后进生转化成为先进生！</w:t>
        <w:br/>
        <w:br/>
        <w:t>爱心·慧心·耐心</w:t>
        <w:br/>
        <w:br/>
        <w:t>当孩子们第一次背着书包，欢快地踏进校园的时候，他们人生的第一页就正式打开了。</w:t>
        <w:br/>
        <w:t>如何在这一页上描出美丽的图画，呈现童年的精彩？如何顺利地使孩子由懵懂无知走向智慧成熟？这是我们每一位教师，特别是班主任一直深思、探讨的问题。</w:t>
        <w:br/>
        <w:t>多年的班主任工作经历告诉我，只要用爱心去耕耘，用慧心去播种，用耐心去等待，孩子们成长的历程，将是一道道亮丽的风景线。</w:t>
        <w:br/>
        <w:br/>
        <w:br/>
        <w:t>一、用爱心点亮“心灯”</w:t>
        <w:br/>
        <w:br/>
        <w:t>记得曾经接过这样一个班：上课时，把任课老师气哭；课后作业老师检查，谎称丢了，忘了，其实根本没做；放学了，三五成群的在街上玩耍、逗留；班上隔三岔五，有孩子丢失东西……提起这个班，凡知道的，几乎人人摇头。</w:t>
        <w:br/>
        <w:t>怎么办？用高压政策，强制手段？也许暂时有效果，但长期下去，孩子们会受不了，毕竟他们不是发自内心，不是主动地想改变自己。</w:t>
        <w:br/>
        <w:t>用和风细雨般地劝告？对这些长期已养成散漫习惯的孩子，怎会有效果？时间就在我的左思右想中流逝着，班级状况没有明显地改观。</w:t>
        <w:br/>
        <w:br/>
        <w:br/>
        <w:t>一天早读课，我在挨次地批阅着前一天晚上学生写的作文《秋天的树叶》。</w:t>
        <w:br/>
        <w:t>当我批改到一个同学的作文时，那端庄的字迹，流畅生动的语言，令我情不自禁地细细地看了这个孩子，平时他可是班上最调皮、最马虎的男孩子，今天怎么啦？后来经过询问，原来他的妈妈出差了，他要以最好的表现迎接妈妈的归来。</w:t>
        <w:br/>
        <w:t>多可爱的孩子啊！看着他亮晶晶的眼睛，害羞的样子，我一下子像妈妈一样把他搂在怀里。</w:t>
        <w:br/>
        <w:t>此时，班上一下子变得静悄悄的，所有孩子的目光都投向我们。</w:t>
        <w:br/>
        <w:t>我一下子读出他们眼里的羡慕，对老师的爱的渴望。</w:t>
        <w:br/>
        <w:t>于是，我激动地走向讲台，面向全体孩子说：“你们也希望老师这样爱你们吗？”“想！”看着孩子的纯真的目光，庄重的神情，我情不自禁地说：“那你们从现在开始努力，过去的你们，老师已经忘了，老师只看重你们的现在和未来，只要你们有进步，哪怕只有一点点，我也会爱你们。</w:t>
        <w:br/>
        <w:t>”就这样，我以母亲般的真爱情怀，一下子拉近了和孩子们的距离，也一下子增强了班级的凝聚力。</w:t>
        <w:br/>
        <w:br/>
        <w:br/>
        <w:t>孩子们有了对赏识的期待，对爱的期待，自然就自觉地约束自己的行为了。</w:t>
        <w:br/>
        <w:t>渐渐地，孩子们上课守纪了，作业认真了，不再贪玩了……因为一点一点的进步，他们得到了老师的肯定，感受到了成功的快乐；他们变得自尊了，自强了。</w:t>
        <w:br/>
        <w:t>从孩子们兴奋的眼神中，我深深地感悟到了真爱的力量。</w:t>
        <w:br/>
        <w:br/>
        <w:br/>
        <w:t>是啊，真爱如和风，如细雨，如阳光，让人们感到舒畅，感到润泽，感到温暖。</w:t>
        <w:br/>
        <w:t>真爱有着神奇的力量，能点亮孩子的心灵之灯，照亮他们人生的前程。</w:t>
        <w:br/>
        <w:br/>
        <w:br/>
        <w:t>二、用慧心清除蒙尘</w:t>
        <w:br/>
        <w:br/>
        <w:t>一天下午第二节课，我刚走进教室，孩子们就纷纷拥到我面前，七嘴八舌地告诉我，赵家辉的100元钱不见了。</w:t>
        <w:br/>
        <w:t>100元？100元对于小学五年级的孩子来说，可是一笔不小的数字目!我把赵家辉叫到面前，询问具体情况。</w:t>
        <w:br/>
        <w:t>原来钱是中午吃饭时亲戚给的，一张一百的，第一节课之前还在文具盒里，下课后才不见的。</w:t>
        <w:br/>
        <w:t>我找来他的同座及周围的同学，他们的话都证明他没有说谎，而且也证明自己没有拿。</w:t>
        <w:br/>
        <w:t>看着孩子天真的眼光，我自然不敢随便怀疑。</w:t>
        <w:br/>
        <w:br/>
        <w:br/>
        <w:t>怎么办？我迅速地思考着：查查每个孩子的书包？不行，这是侵犯人生权利。</w:t>
        <w:br/>
        <w:t>狠狠地吓唬一下？不行，既然敢拿，怎么可能怕老师的两句吓唬呢？最后我决定用心理战术，“同学们，做了坏事的人心是虚的，老师只要摸一摸他的手，看一看他的眼睛，就能知道。</w:t>
        <w:br/>
        <w:t>请把你们的小手伸出来，让老师摸一摸。</w:t>
        <w:br/>
        <w:t>”就这样，一双双小手被我依次摸着，有的热乎乎的，有的凉冰冰的，有的白白净净，有的脏兮兮的。</w:t>
        <w:br/>
        <w:t>摸过手后，我煞有介事地说：“老师已经知道拿钱的人了，下课后悄悄地告诉老师。</w:t>
        <w:br/>
        <w:t>”恰好，下课铃声响了，我走出了教室。</w:t>
        <w:br/>
        <w:br/>
        <w:br/>
        <w:t>站在教室的走廊上，观察着进进出出的学生，我多么希望那个孩子能主动走到我身边，坦白他的错误啊！可是什么也没有发生。</w:t>
        <w:br/>
        <w:br/>
        <w:br/>
        <w:t>看着孩子们一个个稚嫩的小脸，我突然想到大人们要脸面，小孩子也同样如此啊。</w:t>
        <w:br/>
        <w:t>他们也知道拿别人的东西是不光彩的，是丢人的，怎么可能轻易告诉别人自己拿了别人的东西呢？为了让拿钱的孩子，放下思想包袱，于是我又走进教室，语重心长地说：“一个人在成长的过程中难免不会犯错，老师小时候也犯过错。</w:t>
        <w:br/>
        <w:t>人的心灵如同一张白纸，犯了错误若不改正，那白纸上就有了污点，就永远擦不去了；改正了，你的心灵仍然是纯洁的、美好的，你还是一个好孩子。</w:t>
        <w:br/>
        <w:t>老师还会一样的喜欢你。</w:t>
        <w:br/>
        <w:t>”最后，我又郑重地许下承诺：“如果你能勇敢地承认错误，老师会替你保守秘密。</w:t>
        <w:br/>
        <w:t>”</w:t>
        <w:br/>
        <w:br/>
        <w:t>第三节下课了，我坐在办公室，静静地等待着。</w:t>
        <w:br/>
        <w:t>可是进来的学生没有一个是找我的，我有点失望了。</w:t>
        <w:br/>
        <w:t>突然，我班的吴凡同学冲进办公室，很快地交给我一本作业本，并害羞地看了我一眼，那一刻他的脸颊红红的，然后又匆匆地跑出去了。</w:t>
        <w:br/>
        <w:br/>
        <w:br/>
        <w:t>看着他匆匆离去的身影，我明白了。</w:t>
        <w:br/>
        <w:t>打开作业本，“100元！”“案件”终于成功告破，我长长地舒了一口气。</w:t>
        <w:br/>
        <w:br/>
        <w:br/>
        <w:t>今天，我用智慧及时领回了一只迷途的“羔羊”。</w:t>
        <w:br/>
        <w:t>班上发生这种棘手的事件，作为班主任，应以一颗聪慧之心走进孩子的内心世界，设身处地，将心比心，帮助他们及时消除心灵上的蒙尘。</w:t>
        <w:br/>
        <w:br/>
        <w:br/>
        <w:t>三、用耐心等待花开</w:t>
        <w:br/>
        <w:br/>
        <w:t>每个孩子都是世界的唯一，他们的智力、能力、生长环境等都是不一样的，因而他们的进步也是不一样的。</w:t>
        <w:br/>
        <w:t>曾遇到过这样一个孩子，父母因忙于生计，无暇顾及他，所以一直以来他自由、散漫，不爱学习，作业想不做就不做，学想不上就不上；不讲卫生，经常鼻涕拖得老长。</w:t>
        <w:br/>
        <w:t>我知道，一下子改变他的行为习惯是不可能的，首先我得找一个“突破口”。</w:t>
        <w:br/>
        <w:t>终于，有一天，这孩子穿着一身整洁的衣服来了，小脸也洗得干干净净的。</w:t>
        <w:br/>
        <w:t>我立刻在全班同学面前表扬了他，“刘坤从今天开始改头换面了，是一个讲卫生的孩子了。</w:t>
        <w:br/>
        <w:t>同学们将掌声送给他。</w:t>
        <w:br/>
        <w:t>”在同学们热烈的掌声中，他的小脸涨得红通通的，可见他内心的激动与快乐。</w:t>
        <w:br/>
        <w:br/>
        <w:br/>
        <w:t>接下来的一段日子，他不仅讲究个人卫生了，班级卫生也抢着干了，于是我趁热打铁又让他当上了卫生委员。</w:t>
        <w:br/>
        <w:t>可是好景不长，他又逃学了，上网吧了。</w:t>
        <w:br/>
        <w:t>去找家长告状，在全班同学面前孤立他，或找来狠狠地训斥……对于一贯散漫的他，这些可能都无济于事。</w:t>
        <w:br/>
        <w:t>我不断地思考着，也耐心地等待着。</w:t>
        <w:br/>
        <w:br/>
        <w:br/>
        <w:t>过了几天，他终于来上学了。</w:t>
        <w:br/>
        <w:t>我把他带到办公室，他低着头，一副准备挨训的样子。</w:t>
        <w:br/>
        <w:t>我亲切地摸着他头说：“好孩子不仅要讲卫生，而且还要严守纪律。</w:t>
        <w:br/>
        <w:t>这次逃学老师原谅你，今后不能这样了，能做到吗？”“能。</w:t>
        <w:br/>
        <w:t>”他轻声地说。</w:t>
        <w:br/>
        <w:t>“好，我们来拉钩。</w:t>
        <w:br/>
        <w:t>”他惊讶地抬起头，望着我，我微笑着看着他。</w:t>
        <w:br/>
        <w:t>然后，他慢慢地伸出手，我们郑重地拉了钩。</w:t>
        <w:br/>
        <w:t>就这样，我耐心地一步步地引导他，鼓励他，给他进步的方向，给他进步的信心。</w:t>
        <w:br/>
        <w:t>终于，他不再落后了，最后还以良好的成绩升入了初中。</w:t>
        <w:br/>
        <w:br/>
        <w:br/>
        <w:t>有一位著名的教育家这样说过：教育最大的技巧是耐心。</w:t>
        <w:br/>
        <w:t>是啊，对待生命，要有花苞心态。</w:t>
        <w:br/>
        <w:t>开花早的，成长快的，我们欣赏；开花迟的，成长慢的，我们也耐心等待，不能急于求成。</w:t>
        <w:br/>
        <w:t>对那些迟开的花，我们更应该予以尊重、信任、爱护，让他们在宽松、和谐氛围中慢慢地进步，静静地绽放。</w:t>
        <w:br/>
        <w:br/>
        <w:br/>
        <w:t>让学生乐意动手学会动手</w:t>
        <w:br/>
        <w:br/>
        <w:t>高邮第一小学黄菲菲</w:t>
        <w:br/>
        <w:br/>
        <w:t>案例背景：</w:t>
        <w:br/>
        <w:br/>
        <w:t>在近几年的班主任工作中，明显感觉到，现在学生的动手意识和动手能力相对减弱。</w:t>
        <w:br/>
        <w:t>究其原因，估计主要有下列亮点：一是现在的学生几乎都是独生子女，长期受到溺爱。</w:t>
        <w:br/>
        <w:t>家长的悉心照料、无微不至的呵护，使得他们得不到一点做家务事的机会。</w:t>
        <w:br/>
        <w:t>让孩子“自己的事情自己做”，这只能是一句口号，一种理想。</w:t>
        <w:br/>
        <w:t>二是这些独生子女背负着家长的“殷切希望”，艰难地行走在应试教育的巷道中。</w:t>
        <w:br/>
        <w:t>他们的任务是学习、学习、再学习，上完学校的课程，又得参加奥数、马力英语、钢琴、古筝……等学习。</w:t>
        <w:br/>
        <w:t>有的学生好不容易做完老师的作业，又要做家长的作业。</w:t>
        <w:br/>
        <w:t>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w:t>
        <w:br/>
        <w:t>考试科目的教学得到家长、学校的高度重视。</w:t>
        <w:br/>
        <w:t>在这样的情形下，学生怎能有自己动手实践的机会？学生动手训练得不到一点儿重视，因而劳动意识淡薄，实践意识缺乏，动手机会少、能力差。</w:t>
        <w:br/>
        <w:t>那么，怎能让这样的学生在班级管理和班级文化建设中唱主角呢？如何来有效培养学生的动手意识和能力呢？</w:t>
        <w:br/>
        <w:br/>
        <w:t>案例过程：</w:t>
        <w:br/>
        <w:br/>
        <w:t>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w:t>
        <w:br/>
        <w:t>此举产生很好的反响，家长们表示高度重视、积极配合、大力支持。</w:t>
        <w:br/>
        <w:br/>
        <w:br/>
        <w:t>紧接着，我加强了家访。</w:t>
        <w:br/>
        <w:t>做法:将学生按家庭经济状况分为三类，从每一类中选取男女生各4名学生，对其进行家访，主要了解学生自理能力、做家务劳动的情况。</w:t>
        <w:br/>
        <w:t>每到一个家庭，我都带去我选编的宣传培养学生动手能力重要性的家教学习材料。</w:t>
        <w:br/>
        <w:t>家访活动暂告一个段落之后，我在班上大力表彰力求学做家务劳动的学生，宣讲他们的事例，产生很好的教育效果。</w:t>
        <w:br/>
        <w:br/>
        <w:br/>
        <w:t>随后，我在班上做了这样几个动作：1、细化班务分工，尽量让每个学生在班上有事做，觉得有义务做。</w:t>
        <w:br/>
        <w:t>2、执行值日班长制度，力求让每个学生得到机会，得到锻炼。</w:t>
        <w:br/>
        <w:t>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w:t>
        <w:br/>
        <w:br/>
        <w:br/>
        <w:t>在上述举措和活动中，学生得到了很好的激励，大多数学生能积极参加集体活动，积极参加公益劳动，认真做好班级事务，较好地培养了学生的集体观念、劳动观念、动手能力、责任意识和协作精神。</w:t>
        <w:br/>
        <w:br/>
        <w:br/>
        <w:t>案例反思：</w:t>
        <w:br/>
        <w:br/>
        <w:t>一、重视与不重视学生的劳动教育，重视不重视学生动手能力的培养，是不同教育思想的具体体现。</w:t>
        <w:br/>
        <w:t>陶行知先生主张教育要"教学做合一"，培养动手又动脑的学生。</w:t>
        <w:br/>
        <w:t>在对学生加强思想道德教育和行为习惯养成教育的时候，应注重在实践中教育，在实践中指导，在实践中养成。</w:t>
        <w:br/>
        <w:t>只重视学科教学的分数的教育，是畸形的教育，培养的学生只能是高分低能，甚至低分低能。</w:t>
        <w:br/>
        <w:t>创新的沃土是劳动实践，实践孕育着创新。</w:t>
        <w:br/>
        <w:t>这些道理说起来容易，落实到实践中就比较难了。</w:t>
        <w:br/>
        <w:t>需要全社会重视，需要让全社会大力转变人才观、育人观，需要家庭和学校形成共识，形成教育的合力。</w:t>
        <w:br/>
        <w:t>这样教育的改革才能深入，才能利于培养合格的建设者和接班人。</w:t>
        <w:br/>
        <w:br/>
        <w:br/>
        <w:t>二、对于学生动手实践能力的培养，应渗透到学校各个课程各学科的教学课程之中。</w:t>
        <w:br/>
        <w:t>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w:t>
        <w:br/>
        <w:t>各学科教师要积极转变教育观念，更新教育理念，尊重教学规律，遵循认知规律，强化学生的学习实践活动，这样才能培养出高素质的学生。</w:t>
        <w:br/>
        <w:br/>
        <w:br/>
        <w:t>孩子们有了对赏识的期待，对爱的期待，自然就自觉地约束自己的行为了。</w:t>
        <w:br/>
        <w:t>渐渐地，孩子们上课守纪了，作业认真了，不再贪玩了……因为一点一点的进步，他们得到了老师的肯定，感受到了成功的快乐；他们变得自尊了，自强了。</w:t>
        <w:br/>
        <w:t>从孩子们兴奋的眼神中，我深深地感悟到了真爱的力量。</w:t>
        <w:br/>
        <w:br/>
        <w:br/>
        <w:t>是啊，真爱如和风，如细雨，如阳光，让人们感到舒畅，感到润泽，感到温暖。</w:t>
        <w:br/>
        <w:t>真爱有着神奇的力量，能点亮孩子的心灵之灯，照亮他们人生的前程。</w:t>
        <w:br/>
        <w:br/>
        <w:br/>
        <w:t>二、用慧心清除蒙尘</w:t>
        <w:br/>
        <w:br/>
        <w:t>一天下午第二节课，我刚走进教室，孩子们就纷纷拥到我面前，七嘴八舌地告诉我，赵家辉的100元钱不见了。</w:t>
        <w:br/>
        <w:t>100元？100元对于小学五年级的孩子来说，可是一笔不小的数字目!我把赵家辉叫到面前，询问具体情况。</w:t>
        <w:br/>
        <w:t>原来钱是中午吃饭时亲戚给的，一张一百的，第一节课之前还在文具盒里，下课后才不见的。</w:t>
        <w:br/>
        <w:t>我找来他的同座及周围的同学，他们的话都证明他没有说谎，而且也证明自己没有拿。</w:t>
        <w:br/>
        <w:t>看着孩子天真的眼光，我自然不敢随便怀疑。</w:t>
        <w:br/>
        <w:br/>
        <w:br/>
        <w:t>怎么办？我迅速地思考着：查查每个孩子的书包？不行，这是侵犯人生权利。</w:t>
        <w:br/>
        <w:t>狠狠地吓唬一下？不行，既然敢拿，怎么可能怕老师的两句吓唬呢？最后我决定用心理战术，“同学们，做了坏事的人心是虚的，老师只要摸一摸他的手，看一看他的眼睛，就能知道。</w:t>
        <w:br/>
        <w:t>请把你们的小手伸出来，让老师摸一摸。</w:t>
        <w:br/>
        <w:t>”就这样，一双双小手被我依次摸着，有的热乎乎的，有的凉冰冰的，有的白白净净，有的脏兮兮的。</w:t>
        <w:br/>
        <w:t>摸过手后，我煞有介事地说：“老师已经知道拿钱的人了，下课后悄悄地告诉老师。</w:t>
        <w:br/>
        <w:t>”恰好，下课铃声响了，我走出了教室。</w:t>
        <w:br/>
        <w:br/>
        <w:br/>
        <w:t>站在教室的走廊上，观察着进进出出的学生，我多么希望那个孩子能主动走到我身边，坦白他的错误啊！可是什么也没有发生。</w:t>
        <w:br/>
        <w:br/>
        <w:br/>
        <w:t>看着孩子们一个个稚嫩的小脸，我突然想到大人们要脸面，小孩子也同样如此啊。</w:t>
        <w:br/>
        <w:t>他们也知道拿别人的东西是不光彩的，是丢人的，怎么可能轻易告诉别人自己拿了别人的东西呢？为了让拿钱的孩子，放下思想包袱，于是我又走进教室，语重心长地说：“一个人在成长的过程中难免不会犯错，老师小时候也犯过错。</w:t>
        <w:br/>
        <w:t>人的心灵如同一张白纸，犯了错误若不改正，那白纸上就有了污点，就永远擦不去了；改正了，你的心灵仍然是纯洁的、美好的，你还是一个好孩子。</w:t>
        <w:br/>
        <w:t>老师还会一样的喜欢你。</w:t>
        <w:br/>
        <w:t>”最后，我又郑重地许下承诺：“如果你能勇敢地承认错误，老师会替你保守秘密。</w:t>
        <w:br/>
        <w:t>”</w:t>
        <w:br/>
        <w:br/>
        <w:t>第三节下课了，我坐在办公室，静静地等待着。</w:t>
        <w:br/>
        <w:t>可是进来的学生没有一个是找我的，我有点失望了。</w:t>
        <w:br/>
        <w:t>突然，我班的吴凡同学冲进办公室，很快地交给我一本作业本，并害羞地看了我一眼，那一刻他的脸颊红红的，然后又匆匆地跑出去了。</w:t>
        <w:br/>
        <w:br/>
        <w:br/>
        <w:t>看着他匆匆离去的身影，我明白了。</w:t>
        <w:br/>
        <w:t>打开作业本，“100元！”“案件”终于成功告破，我长长地舒了一口气。</w:t>
        <w:br/>
        <w:br/>
        <w:br/>
        <w:t>今天，我用智慧及时领回了一只迷途的“羔羊”。</w:t>
        <w:br/>
        <w:t>班上发生这种棘手的事件，作为班主任，应以一颗聪慧之心走进孩子的内心世界，设身处地，将心比心，帮助他们及时消除心灵上的蒙尘。</w:t>
        <w:br/>
        <w:br/>
        <w:br/>
        <w:t>三、用耐心等待花开</w:t>
        <w:br/>
        <w:br/>
        <w:t>每个孩子都是世界的唯一，他们的智力、能力、生长环境等都是不一样的，因而他们的进步也是不一样的。</w:t>
        <w:br/>
        <w:t>曾遇到过这样一个孩子，父母因忙于生计，无暇顾及他，所以一直以来他自由、散漫，不爱学习，作业想不做就不做，学想不上就不上；不讲卫生，经常鼻涕拖得老长。</w:t>
        <w:br/>
        <w:t>我知道，一下子改变他的行为习惯是不可能的，首先我得找一个“突破口”。</w:t>
        <w:br/>
        <w:t>终于，有一天，这孩子穿着一身整洁的衣服来了，小脸也洗得干干净净的。</w:t>
        <w:br/>
        <w:t>我立刻在全班同学面前表扬了他，“刘坤从今天开始改头换面了，是一个讲卫生的孩子了。</w:t>
        <w:br/>
        <w:t>同学们将掌声送给他。</w:t>
        <w:br/>
        <w:t>”在同学们热烈的掌声中，他的小脸涨得红通通的，可见他内心的激动与快乐。</w:t>
        <w:br/>
        <w:br/>
        <w:br/>
        <w:t>接下来的一段日子，他不仅讲究个人卫生了，班级卫生也抢着干了，于是我趁热打铁又让他当上了卫生委员。</w:t>
        <w:br/>
        <w:t>可是好景不长，他又逃学了，上网吧了。</w:t>
        <w:br/>
        <w:t>去找家长告状，在全班同学面前孤立他，或找来狠狠地训斥……对于一贯散漫的他，这些可能都无济于事。</w:t>
        <w:br/>
        <w:t>我不断地思考着，也耐心地等待着。</w:t>
        <w:br/>
        <w:br/>
        <w:br/>
        <w:t>过了几天，他终于来上学了。</w:t>
        <w:br/>
        <w:t>我把他带到办公室，他低着头，一副准备挨训的样子。</w:t>
        <w:br/>
        <w:t>我亲切地摸着他头说：“好孩子不仅要讲卫生，而且还要严守纪律。</w:t>
        <w:br/>
        <w:t>这次逃学老师原谅你，今后不能这样了，能做到吗？”“能。</w:t>
        <w:br/>
        <w:t>”他轻声地说。</w:t>
        <w:br/>
        <w:t>“好，我们来拉钩。</w:t>
        <w:br/>
        <w:t>”他惊讶地抬起头，望着我，我微笑着看着他。</w:t>
        <w:br/>
        <w:t>然后，他慢慢地伸出手，我们郑重地拉了钩。</w:t>
        <w:br/>
        <w:t>就这样，我耐心地一步步地引导他，鼓励他，给他进步的方向，给他进步的信心。</w:t>
        <w:br/>
        <w:t>终于，他不再落后了，最后还以良好的成绩升入了初中。</w:t>
        <w:br/>
        <w:br/>
        <w:br/>
        <w:t>有一位著名的教育家这样说过：教育最大的技巧是耐心。</w:t>
        <w:br/>
        <w:t>是啊，对待生命，要有花苞心态。</w:t>
        <w:br/>
        <w:t>开花早的，成长快的，我们欣赏；开花迟的，成长慢的，我们也耐心等待，不能急于求成。</w:t>
        <w:br/>
        <w:t>对那些迟开的花，我们更应该予以尊重、信任、爱护，让他们在宽松、和谐氛围中慢慢地进步，静静地绽放。</w:t>
        <w:br/>
        <w:br/>
        <w:br/>
        <w:t>让学生乐意动手学会动手</w:t>
        <w:br/>
        <w:br/>
        <w:t>高邮第一小学黄菲菲</w:t>
        <w:br/>
        <w:br/>
        <w:t>案例背景：</w:t>
        <w:br/>
        <w:br/>
        <w:t>在近几年的班主任工作中，明显感觉到，现在学生的动手意识和动手能力相对减弱。</w:t>
        <w:br/>
        <w:t>究其原因，估计主要有下列亮点：一是现在的学生几乎都是独生子女，长期受到溺爱。</w:t>
        <w:br/>
        <w:t>家长的悉心照料、无微不至的呵护，使得他们得不到一点做家务事的机会。</w:t>
        <w:br/>
        <w:t>让孩子“自己的事情自己做”，这只能是一句口号，一种理想。</w:t>
        <w:br/>
        <w:t>二是这些独生子女背负着家长的“殷切希望”，艰难地行走在应试教育的巷道中。</w:t>
        <w:br/>
        <w:t>他们的任务是学习、学习、再学习，上完学校的课程，又得参加奥数、马力英语、钢琴、古筝……等学习。</w:t>
        <w:br/>
        <w:t>有的学生好不容易做完老师的作业，又要做家长的作业。</w:t>
        <w:br/>
        <w:t>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w:t>
        <w:br/>
        <w:t>考试科目的教学得到家长、学校的高度重视。</w:t>
        <w:br/>
        <w:t>在这样的情形下，学生怎能有自己动手实践的机会？学生动手训练得不到一点儿重视，因而劳动意识淡薄，实践意识缺乏，动手机会少、能力差。</w:t>
        <w:br/>
        <w:t>那么，怎能让这样的学生在班级管理和班级文化建设中唱主角呢？如何来有效培养学生的动手意识和能力呢？</w:t>
        <w:br/>
        <w:br/>
        <w:t>案例过程：</w:t>
        <w:br/>
        <w:br/>
        <w:t>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w:t>
        <w:br/>
        <w:t>此举产生很好的反响，家长们表示高度重视、积极配合、大力支持。</w:t>
        <w:br/>
        <w:br/>
        <w:br/>
        <w:t>紧接着，我加强了家访。</w:t>
        <w:br/>
        <w:t>做法:将学生按家庭经济状况分为三类，从每一类中选取男女生各4名学生，对其进行家访，主要了解学生自理能力、做家务劳动的情况。</w:t>
        <w:br/>
        <w:t>每到一个家庭，我都带去我选编的宣传培养学生动手能力重要性的家教学习材料。</w:t>
        <w:br/>
        <w:t>家访活动暂告一个段落之后，我在班上大力表彰力求学做家务劳动的学生，宣讲他们的事例，产生很好的教育效果。</w:t>
        <w:br/>
        <w:br/>
        <w:br/>
        <w:t>随后，我在班上做了这样几个动作：1、细化班务分工，尽量让每个学生在班上有事做，觉得有义务做。</w:t>
        <w:br/>
        <w:t>2、执行值日班长制度，力求让每个学生得到机会，得到锻炼。</w:t>
        <w:br/>
        <w:t>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w:t>
        <w:br/>
        <w:br/>
        <w:br/>
        <w:t>在上述举措和活动中，学生得到了很好的激励，大多数学生能积极参加集体活动，积极参加公益劳动，认真做好班级事务，较好地培养了学生的集体观念、劳动观念、动手能力、责任意识和协作精神。</w:t>
        <w:br/>
        <w:br/>
        <w:br/>
        <w:t>案例反思：</w:t>
        <w:br/>
        <w:br/>
        <w:t>一、重视与不重视学生的劳动教育，重视不重视学生动手能力的培养，是不同教育思想的具体体现。</w:t>
        <w:br/>
        <w:t>陶行知先生主张教育要"教学做合一"，培养动手又动脑的学生。</w:t>
        <w:br/>
        <w:t>在对学生加强思想道德教育和行为习惯养成教育的时候，应注重在实践中教育，在实践中指导，在实践中养成。</w:t>
        <w:br/>
        <w:t>只重视学科教学的分数的教育，是畸形的教育，培养的学生只能是高分低能，甚至低分低能。</w:t>
        <w:br/>
        <w:t>创新的沃土是劳动实践，实践孕育着创新。</w:t>
        <w:br/>
        <w:t>这些道理说起来容易，落实到实践中就比较难了。</w:t>
        <w:br/>
        <w:t>需要全社会重视，需要让全社会大力转变人才观、育人观，需要家庭和学校形成共识，形成教育的合力。</w:t>
        <w:br/>
        <w:t>这样教育的改革才能深入，才能利于培养合格的建设者和接班人。</w:t>
        <w:br/>
        <w:br/>
        <w:br/>
        <w:t>二、对于学生动手实践能力的培养，应渗透到学校各个课程各学科的教学课程之中。</w:t>
        <w:br/>
        <w:t>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w:t>
        <w:br/>
        <w:t>各学科教师要积极转变教育观念，更新教育理念，尊重教学规律，遵循认知规律，强化学生的学习实践活动，这样才能培养出高素质的学生。</w:t>
        <w:br/>
        <w:br/>
        <w:br/>
        <w:t>一堂特殊的教育课</w:t>
        <w:br/>
        <w:br/>
        <w:t>高邮市第一小学赵慧雅</w:t>
        <w:br/>
        <w:br/>
        <w:t>一、案例</w:t>
        <w:br/>
        <w:br/>
        <w:t>纸条风波</w:t>
        <w:br/>
        <w:br/>
        <w:t>一个阳光明媚的上午，我正在办公室伏案批改作业，忽然办公室里一阵喧闹，我没有在意。</w:t>
        <w:br/>
        <w:t>“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w:t>
        <w:br/>
        <w:t>你下一堂还有课呢！”英语老师悻悻而去。</w:t>
        <w:br/>
        <w:br/>
        <w:br/>
        <w:t>我瞥了一眼这几个小调皮，一个个耷拉着脑袋，像霜打的茄子全蔫了。</w:t>
        <w:br/>
        <w:t>我沉默了两分钟，才开始了解情况，原来他们认为英语老师是新来的，体型较胖，便开始在下面研究他的体态像什么，一个说像企鹅，觉得这个比喻太普通。</w:t>
        <w:br/>
        <w:t>另一个突发奇想，说像个肥肉丁，大家觉得太搞笑了，便在纸条上写，再相互传阅，并在下面窃笑，影响了其他同学听课，终于被老师发现。</w:t>
        <w:br/>
        <w:t>我问其中一个，“你爸爸比英语老师还要胖，你喊他肥肉丁吗？”他说不喊，那是对爸爸不尊敬。</w:t>
        <w:br/>
        <w:t>我又问：“如果你的同学这样喊你爸爸，你会怎么办？”他说会揍同学，会和同学绝交。</w:t>
        <w:br/>
        <w:t>“为什么？”我紧追不舍，他说同学侮辱了他爸爸。</w:t>
        <w:br/>
        <w:br/>
        <w:br/>
        <w:t>我说，你们知道吗？古人说，一日为师，终生为父。</w:t>
        <w:br/>
        <w:t>尊敬师长是中华民族的美德，所以尊敬老师就要像尊敬自己的爸爸一样。</w:t>
        <w:br/>
        <w:t>你们要向英语老师学习他的标准的英语发音，学习丰富的知识。</w:t>
        <w:br/>
        <w:t>除了稍微有点胖，他其他方面有什么缺点吗？三个人异口同声说没有。</w:t>
        <w:br/>
        <w:t>我笑问：“你们三个是最帅气的男孩吗？”他们摇摇头。</w:t>
        <w:br/>
        <w:t>我意味深长地说，“孩子，不能以貌取人啊！”三个男孩不约而同地低下了头。</w:t>
        <w:br/>
        <w:t>我严肃地说：“你们该怎么办？”他们纷纷表示要向英语老师道歉。</w:t>
        <w:br/>
        <w:br/>
        <w:br/>
        <w:t>我一本正经地说不够，要罚他们。</w:t>
        <w:br/>
        <w:t>他们又惶恐起来。</w:t>
        <w:br/>
        <w:t>我要求他们每人写一篇检讨，把今天发生的事写出来，要求写出真情实感，不少于350字，在明天的晨会上读，让同学们裁定你们是否真心悔过。</w:t>
        <w:br/>
        <w:t>另外，罚他们在体育节上为班集体争光，将功补过。</w:t>
        <w:br/>
        <w:br/>
        <w:br/>
        <w:t>第二天的晨会课上得特别精彩，讨论激烈，同学们纷纷谴责三个同学的不文明行为，他们羞愧极了，一下课就去向英语老师道歉，得到了原谅。</w:t>
        <w:br/>
        <w:t>后来，在学校举办的体育节上为本班赢得了篮球比赛年级组第一名的好成绩，并被选拔为校篮球队员。</w:t>
        <w:br/>
        <w:t>三个孩子深有感触地对我说：“老师，谢谢您对我们的教育！”</w:t>
        <w:br/>
        <w:br/>
        <w:t>第三节下课了，我坐在办公室，静静地等待着。</w:t>
        <w:br/>
        <w:t>可是进来的学生没有一个是找我的，我有点失望了。</w:t>
        <w:br/>
        <w:t>突然，我班的吴凡同学冲进办公室，很快地交给我一本作业本，并害羞地看了我一眼，那一刻他的脸颊红红的，然后又匆匆地跑出去了。</w:t>
        <w:br/>
        <w:br/>
        <w:br/>
        <w:t>看着他匆匆离去的身影，我明白了。</w:t>
        <w:br/>
        <w:t>打开作业本，“100元！”“案件”终于成功告破，我长长地舒了一口气。</w:t>
        <w:br/>
        <w:br/>
        <w:br/>
        <w:t>今天，我用智慧及时领回了一只迷途的“羔羊”。</w:t>
        <w:br/>
        <w:t>班上发生这种棘手的事件，作为班主任，应以一颗聪慧之心走进孩子的内心世界，设身处地，将心比心，帮助他们及时消除心灵上的蒙尘。</w:t>
        <w:br/>
        <w:br/>
        <w:br/>
        <w:t>三、用耐心等待花开</w:t>
        <w:br/>
        <w:br/>
        <w:t>每个孩子都是世界的唯一，他们的智力、能力、生长环境等都是不一样的，因而他们的进步也是不一样的。</w:t>
        <w:br/>
        <w:t>曾遇到过这样一个孩子，父母因忙于生计，无暇顾及他，所以一直以来他自由、散漫，不爱学习，作业想不做就不做，学想不上就不上；不讲卫生，经常鼻涕拖得老长。</w:t>
        <w:br/>
        <w:t>我知道，一下子改变他的行为习惯是不可能的，首先我得找一个“突破口”。</w:t>
        <w:br/>
        <w:t>终于，有一天，这孩子穿着一身整洁的衣服来了，小脸也洗得干干净净的。</w:t>
        <w:br/>
        <w:t>我立刻在全班同学面前表扬了他，“刘坤从今天开始改头换面了，是一个讲卫生的孩子了。</w:t>
        <w:br/>
        <w:t>同学们将掌声送给他。</w:t>
        <w:br/>
        <w:t>”在同学们热烈的掌声中，他的小脸涨得红通通的，可见他内心的激动与快乐。</w:t>
        <w:br/>
        <w:br/>
        <w:br/>
        <w:t>接下来的一段日子，他不仅讲究个人卫生了，班级卫生也抢着干了，于是我趁热打铁又让他当上了卫生委员。</w:t>
        <w:br/>
        <w:t>可是好景不长，他又逃学了，上网吧了。</w:t>
        <w:br/>
        <w:t>去找家长告状，在全班同学面前孤立他，或找来狠狠地训斥……对于一贯散漫的他，这些可能都无济于事。</w:t>
        <w:br/>
        <w:t>我不断地思考着，也耐心地等待着。</w:t>
        <w:br/>
        <w:br/>
        <w:br/>
        <w:t>过了几天，他终于来上学了。</w:t>
        <w:br/>
        <w:t>我把他带到办公室，他低着头，一副准备挨训的样子。</w:t>
        <w:br/>
        <w:t>我亲切地摸着他头说：“好孩子不仅要讲卫生，而且还要严守纪律。</w:t>
        <w:br/>
        <w:t>这次逃学老师原谅你，今后不能这样了，能做到吗？”“能。</w:t>
        <w:br/>
        <w:t>”他轻声地说。</w:t>
        <w:br/>
        <w:t>“好，我们来拉钩。</w:t>
        <w:br/>
        <w:t>”他惊讶地抬起头，望着我，我微笑着看着他。</w:t>
        <w:br/>
        <w:t>然后，他慢慢地伸出手，我们郑重地拉了钩。</w:t>
        <w:br/>
        <w:t>就这样，我耐心地一步步地引导他，鼓励他，给他进步的方向，给他进步的信心。</w:t>
        <w:br/>
        <w:t>终于，他不再落后了，最后还以良好的成绩升入了初中。</w:t>
        <w:br/>
        <w:br/>
        <w:br/>
        <w:t>有一位著名的教育家这样说过：教育最大的技巧是耐心。</w:t>
        <w:br/>
        <w:t>是啊，对待生命，要有花苞心态。</w:t>
        <w:br/>
        <w:t>开花早的，成长快的，我们欣赏；开花迟的，成长慢的，我们也耐心等待，不能急于求成。</w:t>
        <w:br/>
        <w:t>对那些迟开的花，我们更应该予以尊重、信任、爱护，让他们在宽松、和谐氛围中慢慢地进步，静静地绽放。</w:t>
        <w:br/>
        <w:br/>
        <w:br/>
        <w:t>让学生乐意动手学会动手</w:t>
        <w:br/>
        <w:br/>
        <w:t>高邮第一小学黄菲菲</w:t>
        <w:br/>
        <w:br/>
        <w:t>案例背景：</w:t>
        <w:br/>
        <w:br/>
        <w:t>在近几年的班主任工作中，明显感觉到，现在学生的动手意识和动手能力相对减弱。</w:t>
        <w:br/>
        <w:t>究其原因，估计主要有下列亮点：一是现在的学生几乎都是独生子女，长期受到溺爱。</w:t>
        <w:br/>
        <w:t>家长的悉心照料、无微不至的呵护，使得他们得不到一点做家务事的机会。</w:t>
        <w:br/>
        <w:t>让孩子“自己的事情自己做”，这只能是一句口号，一种理想。</w:t>
        <w:br/>
        <w:t>二是这些独生子女背负着家长的“殷切希望”，艰难地行走在应试教育的巷道中。</w:t>
        <w:br/>
        <w:t>他们的任务是学习、学习、再学习，上完学校的课程，又得参加奥数、马力英语、钢琴、古筝……等学习。</w:t>
        <w:br/>
        <w:t>有的学生好不容易做完老师的作业，又要做家长的作业。</w:t>
        <w:br/>
        <w:t>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w:t>
        <w:br/>
        <w:t>考试科目的教学得到家长、学校的高度重视。</w:t>
        <w:br/>
        <w:t>在这样的情形下，学生怎能有自己动手实践的机会？学生动手训练得不到一点儿重视，因而劳动意识淡薄，实践意识缺乏，动手机会少、能力差。</w:t>
        <w:br/>
        <w:t>那么，怎能让这样的学生在班级管理和班级文化建设中唱主角呢？如何来有效培养学生的动手意识和能力呢？</w:t>
        <w:br/>
        <w:br/>
        <w:t>案例过程：</w:t>
        <w:br/>
        <w:br/>
        <w:t>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w:t>
        <w:br/>
        <w:t>此举产生很好的反响，家长们表示高度重视、积极配合、大力支持。</w:t>
        <w:br/>
        <w:br/>
        <w:br/>
        <w:t>紧接着，我加强了家访。</w:t>
        <w:br/>
        <w:t>做法:将学生按家庭经济状况分为三类，从每一类中选取男女生各4名学生，对其进行家访，主要了解学生自理能力、做家务劳动的情况。</w:t>
        <w:br/>
        <w:t>每到一个家庭，我都带去我选编的宣传培养学生动手能力重要性的家教学习材料。</w:t>
        <w:br/>
        <w:t>家访活动暂告一个段落之后，我在班上大力表彰力求学做家务劳动的学生，宣讲他们的事例，产生很好的教育效果。</w:t>
        <w:br/>
        <w:br/>
        <w:br/>
        <w:t>随后，我在班上做了这样几个动作：1、细化班务分工，尽量让每个学生在班上有事做，觉得有义务做。</w:t>
        <w:br/>
        <w:t>2、执行值日班长制度，力求让每个学生得到机会，得到锻炼。</w:t>
        <w:br/>
        <w:t>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w:t>
        <w:br/>
        <w:br/>
        <w:br/>
        <w:t>在上述举措和活动中，学生得到了很好的激励，大多数学生能积极参加集体活动，积极参加公益劳动，认真做好班级事务，较好地培养了学生的集体观念、劳动观念、动手能力、责任意识和协作精神。</w:t>
        <w:br/>
        <w:br/>
        <w:br/>
        <w:t>案例反思：</w:t>
        <w:br/>
        <w:br/>
        <w:t>一、重视与不重视学生的劳动教育，重视不重视学生动手能力的培养，是不同教育思想的具体体现。</w:t>
        <w:br/>
        <w:t>陶行知先生主张教育要"教学做合一"，培养动手又动脑的学生。</w:t>
        <w:br/>
        <w:t>在对学生加强思想道德教育和行为习惯养成教育的时候，应注重在实践中教育，在实践中指导，在实践中养成。</w:t>
        <w:br/>
        <w:t>只重视学科教学的分数的教育，是畸形的教育，培养的学生只能是高分低能，甚至低分低能。</w:t>
        <w:br/>
        <w:t>创新的沃土是劳动实践，实践孕育着创新。</w:t>
        <w:br/>
        <w:t>这些道理说起来容易，落实到实践中就比较难了。</w:t>
        <w:br/>
        <w:t>需要全社会重视，需要让全社会大力转变人才观、育人观，需要家庭和学校形成共识，形成教育的合力。</w:t>
        <w:br/>
        <w:t>这样教育的改革才能深入，才能利于培养合格的建设者和接班人。</w:t>
        <w:br/>
        <w:br/>
        <w:br/>
        <w:t>二、对于学生动手实践能力的培养，应渗透到学校各个课程各学科的教学课程之中。</w:t>
        <w:br/>
        <w:t>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w:t>
        <w:br/>
        <w:t>各学科教师要积极转变教育观念，更新教育理念，尊重教学规律，遵循认知规律，强化学生的学习实践活动，这样才能培养出高素质的学生。</w:t>
        <w:br/>
        <w:br/>
        <w:br/>
        <w:t>一堂特殊的教育课</w:t>
        <w:br/>
        <w:br/>
        <w:t>高邮市第一小学赵慧雅</w:t>
        <w:br/>
        <w:br/>
        <w:t>一、案例</w:t>
        <w:br/>
        <w:br/>
        <w:t>纸条风波</w:t>
        <w:br/>
        <w:br/>
        <w:t>一个阳光明媚的上午，我正在办公室伏案批改作业，忽然办公室里一阵喧闹，我没有在意。</w:t>
        <w:br/>
        <w:t>“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w:t>
        <w:br/>
        <w:t>你下一堂还有课呢！”英语老师悻悻而去。</w:t>
        <w:br/>
        <w:br/>
        <w:br/>
        <w:t>我瞥了一眼这几个小调皮，一个个耷拉着脑袋，像霜打的茄子全蔫了。</w:t>
        <w:br/>
        <w:t>我沉默了两分钟，才开始了解情况，原来他们认为英语老师是新来的，体型较胖，便开始在下面研究他的体态像什么，一个说像企鹅，觉得这个比喻太普通。</w:t>
        <w:br/>
        <w:t>另一个突发奇想，说像个肥肉丁，大家觉得太搞笑了，便在纸条上写，再相互传阅，并在下面窃笑，影响了其他同学听课，终于被老师发现。</w:t>
        <w:br/>
        <w:t>我问其中一个，“你爸爸比英语老师还要胖，你喊他肥肉丁吗？”他说不喊，那是对爸爸不尊敬。</w:t>
        <w:br/>
        <w:t>我又问：“如果你的同学这样喊你爸爸，你会怎么办？”他说会揍同学，会和同学绝交。</w:t>
        <w:br/>
        <w:t>“为什么？”我紧追不舍，他说同学侮辱了他爸爸。</w:t>
        <w:br/>
        <w:br/>
        <w:br/>
        <w:t>我说，你们知道吗？古人说，一日为师，终生为父。</w:t>
        <w:br/>
        <w:t>尊敬师长是中华民族的美德，所以尊敬老师就要像尊敬自己的爸爸一样。</w:t>
        <w:br/>
        <w:t>你们要向英语老师学习他的标准的英语发音，学习丰富的知识。</w:t>
        <w:br/>
        <w:t>除了稍微有点胖，他其他方面有什么缺点吗？三个人异口同声说没有。</w:t>
        <w:br/>
        <w:t>我笑问：“你们三个是最帅气的男孩吗？”他们摇摇头。</w:t>
        <w:br/>
        <w:t>我意味深长地说，“孩子，不能以貌取人啊！”三个男孩不约而同地低下了头。</w:t>
        <w:br/>
        <w:t>我严肃地说：“你们该怎么办？”他们纷纷表示要向英语老师道歉。</w:t>
        <w:br/>
        <w:br/>
        <w:br/>
        <w:t>我一本正经地说不够，要罚他们。</w:t>
        <w:br/>
        <w:t>他们又惶恐起来。</w:t>
        <w:br/>
        <w:t>我要求他们每人写一篇检讨，把今天发生的事写出来，要求写出真情实感，不少于350字，在明天的晨会上读，让同学们裁定你们是否真心悔过。</w:t>
        <w:br/>
        <w:t>另外，罚他们在体育节上为班集体争光，将功补过。</w:t>
        <w:br/>
        <w:br/>
        <w:br/>
        <w:t>第二天的晨会课上得特别精彩，讨论激烈，同学们纷纷谴责三个同学的不文明行为，他们羞愧极了，一下课就去向英语老师道歉，得到了原谅。</w:t>
        <w:br/>
        <w:t>后来，在学校举办的体育节上为本班赢得了篮球比赛年级组第一名的好成绩，并被选拔为校篮球队员。</w:t>
        <w:br/>
        <w:t>三个孩子深有感触地对我说：“老师，谢谢您对我们的教育！”</w:t>
        <w:br/>
        <w:br/>
        <w:t>二、反思</w:t>
        <w:br/>
        <w:br/>
        <w:t>这个案例给我留下了深刻的印象，我常常想，如果我采取一种简单粗暴的方法，会怎么样呢？可能会影响孩子的一辈子，给他们的心里蒙上阴影。</w:t>
        <w:br/>
        <w:t>我庆幸自己的明智，不禁想到夏丐尊说过的这样的话：“教育不能没有情感，没有爱就如同池塘没有水。</w:t>
        <w:br/>
        <w:t>没有水就没有池塘，没有爱就没有教育。</w:t>
        <w:br/>
        <w:t>”通过这个案例，我懂得了教育孩子要有爱心和耐心，还要有教育方法，以理服人，才能让学生心悦诚服。</w:t>
        <w:br/>
        <w:br/>
        <w:br/>
        <w:t>我又想，孩子并无恶意，为什么这个年龄段的孩子喜欢这样恶作剧呢？查阅了有关方面的资料，才明白：四年级孩子的一般年龄是９～１１岁，处在儿童期的后期阶段。</w:t>
        <w:br/>
        <w:t>研究表明，人脑在１０岁之前发育速度最快，１２岁左右脑重已经与成人相当，尽管９岁后儿童的脑重增加很少，但是脑细胞内部的结构进一步复杂化，大脑的各项功能进一步逐渐趋于成熟。</w:t>
        <w:br/>
        <w:t>由于大脑结构的复杂化和功能的成熟，四年级孩子的心理特点将会发生明显的变化。</w:t>
        <w:br/>
        <w:t>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w:t>
        <w:br/>
        <w:t>这个时期品德教育的关键是道德认知教育和行为教育的结合，尤其要注重孩子道德行为的教育，让孩子努力做到言行一致。</w:t>
        <w:br/>
        <w:t>（参考资料：《教育学》、《心理学》、《四年级决定孩子的一生（上）》）</w:t>
        <w:br/>
        <w:br/>
        <w:t>好雨润物细无声读书沁心益成长</w:t>
        <w:br/>
        <w:br/>
        <w:t>高邮市第一小学孙红</w:t>
        <w:br/>
        <w:br/>
        <w:t>新的《语文课程标准》指出：“要让学生充分地读，在读书中整体感知，在读中有所感悟，在读中培养语感，在读中受到情感的熏陶”。</w:t>
        <w:br/>
        <w:t>“一年之计在于春，一日之计在于晨”。</w:t>
        <w:br/>
        <w:t>早晨是学生学习生活中的黄金时间，清新爽朗的早晨，更是朗读的最佳时机。</w:t>
        <w:br/>
        <w:t>在我们第一小学，早晨每天正课前都设一节二十分钟的早读课。</w:t>
        <w:br/>
        <w:t>为了培养学生的语感、口语表达能力以及良好的读书习惯……我充分利用这珍贵的二十分钟，让学生在自由的空间里，“好读书、读好书、会读书、多读书”。</w:t>
        <w:br/>
        <w:br/>
        <w:br/>
        <w:t>有一位著名的教育家这样说过：教育最大的技巧是耐心。</w:t>
        <w:br/>
        <w:t>是啊，对待生命，要有花苞心态。</w:t>
        <w:br/>
        <w:t>开花早的，成长快的，我们欣赏；开花迟的，成长慢的，我们也耐心等待，不能急于求成。</w:t>
        <w:br/>
        <w:t>对那些迟开的花，我们更应该予以尊重、信任、爱护，让他们在宽松、和谐氛围中慢慢地进步，静静地绽放。</w:t>
        <w:br/>
        <w:br/>
        <w:br/>
        <w:t>让学生乐意动手学会动手</w:t>
        <w:br/>
        <w:br/>
        <w:t>高邮第一小学黄菲菲</w:t>
        <w:br/>
        <w:br/>
        <w:t>案例背景：</w:t>
        <w:br/>
        <w:br/>
        <w:t>在近几年的班主任工作中，明显感觉到，现在学生的动手意识和动手能力相对减弱。</w:t>
        <w:br/>
        <w:t>究其原因，估计主要有下列亮点：一是现在的学生几乎都是独生子女，长期受到溺爱。</w:t>
        <w:br/>
        <w:t>家长的悉心照料、无微不至的呵护，使得他们得不到一点做家务事的机会。</w:t>
        <w:br/>
        <w:t>让孩子“自己的事情自己做”，这只能是一句口号，一种理想。</w:t>
        <w:br/>
        <w:t>二是这些独生子女背负着家长的“殷切希望”，艰难地行走在应试教育的巷道中。</w:t>
        <w:br/>
        <w:t>他们的任务是学习、学习、再学习，上完学校的课程，又得参加奥数、马力英语、钢琴、古筝……等学习。</w:t>
        <w:br/>
        <w:t>有的学生好不容易做完老师的作业，又要做家长的作业。</w:t>
        <w:br/>
        <w:t>他们成天忙的只有学习，是学习的机器！，知识的容器，根本没有属于他们自主支配的时空，得不到自主发展的空间，哪有对于小学生今后发展来说尤为重要的动手实践的时间？学校要发展，要能在现行评价机制的评价中得到好评，不能不看重学生学科考试的分数。</w:t>
        <w:br/>
        <w:t>考试科目的教学得到家长、学校的高度重视。</w:t>
        <w:br/>
        <w:t>在这样的情形下，学生怎能有自己动手实践的机会？学生动手训练得不到一点儿重视，因而劳动意识淡薄，实践意识缺乏，动手机会少、能力差。</w:t>
        <w:br/>
        <w:t>那么，怎能让这样的学生在班级管理和班级文化建设中唱主角呢？如何来有效培养学生的动手意识和能力呢？</w:t>
        <w:br/>
        <w:br/>
        <w:t>案例过程：</w:t>
        <w:br/>
        <w:br/>
        <w:t>上学期一开学，我就给本班学生家长印发了一封我写的信，其主要内容是:1、培养小学生积极动手、勇于实践的意识和能力意义重大、影响深远；2、本学期开始，本班在评选班干部、三好学生、优秀少先队员等工作中，学生积极参与班级活动的表现与效果、学生动手的意识和能力、学生做家务劳动的表现将作为重要条件；3、班级事情由学生自己学着做、各自承担一定的管理任务；4、班级布置将以展示学生手工作品、种植盆景为主；5、学生在家要做力所能及的家务事，以照片或录像为准；等等。</w:t>
        <w:br/>
        <w:t>此举产生很好的反响，家长们表示高度重视、积极配合、大力支持。</w:t>
        <w:br/>
        <w:br/>
        <w:br/>
        <w:t>紧接着，我加强了家访。</w:t>
        <w:br/>
        <w:t>做法:将学生按家庭经济状况分为三类，从每一类中选取男女生各4名学生，对其进行家访，主要了解学生自理能力、做家务劳动的情况。</w:t>
        <w:br/>
        <w:t>每到一个家庭，我都带去我选编的宣传培养学生动手能力重要性的家教学习材料。</w:t>
        <w:br/>
        <w:t>家访活动暂告一个段落之后，我在班上大力表彰力求学做家务劳动的学生，宣讲他们的事例，产生很好的教育效果。</w:t>
        <w:br/>
        <w:br/>
        <w:br/>
        <w:t>随后，我在班上做了这样几个动作：1、细化班务分工，尽量让每个学生在班上有事做，觉得有义务做。</w:t>
        <w:br/>
        <w:t>2、执行值日班长制度，力求让每个学生得到机会，得到锻炼。</w:t>
        <w:br/>
        <w:t>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w:t>
        <w:br/>
        <w:br/>
        <w:br/>
        <w:t>在上述举措和活动中，学生得到了很好的激励，大多数学生能积极参加集体活动，积极参加公益劳动，认真做好班级事务，较好地培养了学生的集体观念、劳动观念、动手能力、责任意识和协作精神。</w:t>
        <w:br/>
        <w:br/>
        <w:br/>
        <w:t>案例反思：</w:t>
        <w:br/>
        <w:br/>
        <w:t>一、重视与不重视学生的劳动教育，重视不重视学生动手能力的培养，是不同教育思想的具体体现。</w:t>
        <w:br/>
        <w:t>陶行知先生主张教育要"教学做合一"，培养动手又动脑的学生。</w:t>
        <w:br/>
        <w:t>在对学生加强思想道德教育和行为习惯养成教育的时候，应注重在实践中教育，在实践中指导，在实践中养成。</w:t>
        <w:br/>
        <w:t>只重视学科教学的分数的教育，是畸形的教育，培养的学生只能是高分低能，甚至低分低能。</w:t>
        <w:br/>
        <w:t>创新的沃土是劳动实践，实践孕育着创新。</w:t>
        <w:br/>
        <w:t>这些道理说起来容易，落实到实践中就比较难了。</w:t>
        <w:br/>
        <w:t>需要全社会重视，需要让全社会大力转变人才观、育人观，需要家庭和学校形成共识，形成教育的合力。</w:t>
        <w:br/>
        <w:t>这样教育的改革才能深入，才能利于培养合格的建设者和接班人。</w:t>
        <w:br/>
        <w:br/>
        <w:br/>
        <w:t>二、对于学生动手实践能力的培养，应渗透到学校各个课程各学科的教学课程之中。</w:t>
        <w:br/>
        <w:t>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w:t>
        <w:br/>
        <w:t>各学科教师要积极转变教育观念，更新教育理念，尊重教学规律，遵循认知规律，强化学生的学习实践活动，这样才能培养出高素质的学生。</w:t>
        <w:br/>
        <w:br/>
        <w:br/>
        <w:t>一堂特殊的教育课</w:t>
        <w:br/>
        <w:br/>
        <w:t>高邮市第一小学赵慧雅</w:t>
        <w:br/>
        <w:br/>
        <w:t>一、案例</w:t>
        <w:br/>
        <w:br/>
        <w:t>纸条风波</w:t>
        <w:br/>
        <w:br/>
        <w:t>一个阳光明媚的上午，我正在办公室伏案批改作业，忽然办公室里一阵喧闹，我没有在意。</w:t>
        <w:br/>
        <w:t>“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w:t>
        <w:br/>
        <w:t>你下一堂还有课呢！”英语老师悻悻而去。</w:t>
        <w:br/>
        <w:br/>
        <w:br/>
        <w:t>我瞥了一眼这几个小调皮，一个个耷拉着脑袋，像霜打的茄子全蔫了。</w:t>
        <w:br/>
        <w:t>我沉默了两分钟，才开始了解情况，原来他们认为英语老师是新来的，体型较胖，便开始在下面研究他的体态像什么，一个说像企鹅，觉得这个比喻太普通。</w:t>
        <w:br/>
        <w:t>另一个突发奇想，说像个肥肉丁，大家觉得太搞笑了，便在纸条上写，再相互传阅，并在下面窃笑，影响了其他同学听课，终于被老师发现。</w:t>
        <w:br/>
        <w:t>我问其中一个，“你爸爸比英语老师还要胖，你喊他肥肉丁吗？”他说不喊，那是对爸爸不尊敬。</w:t>
        <w:br/>
        <w:t>我又问：“如果你的同学这样喊你爸爸，你会怎么办？”他说会揍同学，会和同学绝交。</w:t>
        <w:br/>
        <w:t>“为什么？”我紧追不舍，他说同学侮辱了他爸爸。</w:t>
        <w:br/>
        <w:br/>
        <w:br/>
        <w:t>我说，你们知道吗？古人说，一日为师，终生为父。</w:t>
        <w:br/>
        <w:t>尊敬师长是中华民族的美德，所以尊敬老师就要像尊敬自己的爸爸一样。</w:t>
        <w:br/>
        <w:t>你们要向英语老师学习他的标准的英语发音，学习丰富的知识。</w:t>
        <w:br/>
        <w:t>除了稍微有点胖，他其他方面有什么缺点吗？三个人异口同声说没有。</w:t>
        <w:br/>
        <w:t>我笑问：“你们三个是最帅气的男孩吗？”他们摇摇头。</w:t>
        <w:br/>
        <w:t>我意味深长地说，“孩子，不能以貌取人啊！”三个男孩不约而同地低下了头。</w:t>
        <w:br/>
        <w:t>我严肃地说：“你们该怎么办？”他们纷纷表示要向英语老师道歉。</w:t>
        <w:br/>
        <w:br/>
        <w:br/>
        <w:t>我一本正经地说不够，要罚他们。</w:t>
        <w:br/>
        <w:t>他们又惶恐起来。</w:t>
        <w:br/>
        <w:t>我要求他们每人写一篇检讨，把今天发生的事写出来，要求写出真情实感，不少于350字，在明天的晨会上读，让同学们裁定你们是否真心悔过。</w:t>
        <w:br/>
        <w:t>另外，罚他们在体育节上为班集体争光，将功补过。</w:t>
        <w:br/>
        <w:br/>
        <w:br/>
        <w:t>第二天的晨会课上得特别精彩，讨论激烈，同学们纷纷谴责三个同学的不文明行为，他们羞愧极了，一下课就去向英语老师道歉，得到了原谅。</w:t>
        <w:br/>
        <w:t>后来，在学校举办的体育节上为本班赢得了篮球比赛年级组第一名的好成绩，并被选拔为校篮球队员。</w:t>
        <w:br/>
        <w:t>三个孩子深有感触地对我说：“老师，谢谢您对我们的教育！”</w:t>
        <w:br/>
        <w:br/>
        <w:t>二、反思</w:t>
        <w:br/>
        <w:br/>
        <w:t>这个案例给我留下了深刻的印象，我常常想，如果我采取一种简单粗暴的方法，会怎么样呢？可能会影响孩子的一辈子，给他们的心里蒙上阴影。</w:t>
        <w:br/>
        <w:t>我庆幸自己的明智，不禁想到夏丐尊说过的这样的话：“教育不能没有情感，没有爱就如同池塘没有水。</w:t>
        <w:br/>
        <w:t>没有水就没有池塘，没有爱就没有教育。</w:t>
        <w:br/>
        <w:t>”通过这个案例，我懂得了教育孩子要有爱心和耐心，还要有教育方法，以理服人，才能让学生心悦诚服。</w:t>
        <w:br/>
        <w:br/>
        <w:br/>
        <w:t>我又想，孩子并无恶意，为什么这个年龄段的孩子喜欢这样恶作剧呢？查阅了有关方面的资料，才明白：四年级孩子的一般年龄是９～１１岁，处在儿童期的后期阶段。</w:t>
        <w:br/>
        <w:t>研究表明，人脑在１０岁之前发育速度最快，１２岁左右脑重已经与成人相当，尽管９岁后儿童的脑重增加很少，但是脑细胞内部的结构进一步复杂化，大脑的各项功能进一步逐渐趋于成熟。</w:t>
        <w:br/>
        <w:t>由于大脑结构的复杂化和功能的成熟，四年级孩子的心理特点将会发生明显的变化。</w:t>
        <w:br/>
        <w:t>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w:t>
        <w:br/>
        <w:t>这个时期品德教育的关键是道德认知教育和行为教育的结合，尤其要注重孩子道德行为的教育，让孩子努力做到言行一致。</w:t>
        <w:br/>
        <w:t>（参考资料：《教育学》、《心理学》、《四年级决定孩子的一生（上）》）</w:t>
        <w:br/>
        <w:br/>
        <w:t>好雨润物细无声读书沁心益成长</w:t>
        <w:br/>
        <w:br/>
        <w:t>高邮市第一小学孙红</w:t>
        <w:br/>
        <w:br/>
        <w:t>新的《语文课程标准》指出：“要让学生充分地读，在读书中整体感知，在读中有所感悟，在读中培养语感，在读中受到情感的熏陶”。</w:t>
        <w:br/>
        <w:t>“一年之计在于春，一日之计在于晨”。</w:t>
        <w:br/>
        <w:t>早晨是学生学习生活中的黄金时间，清新爽朗的早晨，更是朗读的最佳时机。</w:t>
        <w:br/>
        <w:t>在我们第一小学，早晨每天正课前都设一节二十分钟的早读课。</w:t>
        <w:br/>
        <w:t>为了培养学生的语感、口语表达能力以及良好的读书习惯……我充分利用这珍贵的二十分钟，让学生在自由的空间里，“好读书、读好书、会读书、多读书”。</w:t>
        <w:br/>
        <w:br/>
        <w:br/>
        <w:t>一、明确任务</w:t>
        <w:br/>
        <w:br/>
        <w:t>早读最主要的任务是朗读与背诵，读什么？读的内容包括两个方面，一个是学过的课文，一个就是将要学的课文。</w:t>
        <w:br/>
        <w:t>背什么？背书上要求的内容，背小学生古诗。</w:t>
        <w:br/>
        <w:t>要求完成多少任务？在每节早读课前，为学生布置任务，让学生有目的去开展早读。</w:t>
        <w:br/>
        <w:t>目的在于训练，使学生很快得到早读的益处，增强他们的学习信心，以消除对早读的畏难情绪。</w:t>
        <w:br/>
        <w:t>随着锻炼的进一步加强，学生的朗读水平的递增，我的要求也随之拔高。</w:t>
        <w:br/>
        <w:br/>
        <w:br/>
        <w:t>1、声情并茂</w:t>
        <w:br/>
        <w:br/>
        <w:t>感情是朗读的生命，只有饱含感情来读，才能准确地把握作者的情感基调，传达出作品的意境。</w:t>
        <w:br/>
        <w:t>在感情渲染的基础上，首先得大声地朗读，切不可低声敷衍了事。</w:t>
        <w:br/>
        <w:t>只有大声朗读，才能很好地培养语感，才能很好地认识到自己的语音错误。</w:t>
        <w:br/>
        <w:br/>
        <w:br/>
        <w:t>2、准确无误</w:t>
        <w:br/>
        <w:br/>
        <w:t>字上要做到：“六不”——不读错字，不添字减字，不重复，不颠倒，不拖腔拖调，不唱读。</w:t>
        <w:br/>
        <w:t>吐字清晰，咬字准确，停顿分明，轻</w:t>
        <w:br/>
        <w:br/>
        <w:t>重音突出。</w:t>
        <w:br/>
        <w:br/>
        <w:br/>
        <w:t>句上要做到：连贯流利，语句流畅，语气连贯，语速适当。</w:t>
        <w:br/>
        <w:br/>
        <w:br/>
        <w:t>二、方法多样</w:t>
        <w:br/>
        <w:br/>
        <w:t>根据学生的年龄特点和个性差异，并且给早读增添一点生机，一点气氛，一点情调。</w:t>
        <w:br/>
        <w:t>在早读课上我采取了读书的多样化，齐读，同桌读，分组读。</w:t>
        <w:br/>
        <w:t>四结合：领读和齐读相结合，老师范读与学生自读相结合，全篇通读和部分诵读相结合，熟读成诵与品位赏析相结合，</w:t>
        <w:br/>
        <w:br/>
        <w:t>三、选好领读</w:t>
        <w:br/>
        <w:br/>
        <w:t>“大雁飞得高，全靠头雁领得好。</w:t>
        <w:br/>
        <w:t>”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w:t>
        <w:br/>
        <w:br/>
        <w:br/>
        <w:t>从周一至周五，每天都有不同的领读员，这都是从班上挑选出来的，领读得不好，随时撤消，再换上读书有进步的。</w:t>
        <w:br/>
        <w:t>从而，激发了学生读书的主动性和积极性。</w:t>
        <w:br/>
        <w:br/>
        <w:br/>
        <w:t>四、奖惩制度</w:t>
        <w:br/>
        <w:br/>
        <w:t>每天早读结束，及时评比，做适当的鼓励。</w:t>
        <w:br/>
        <w:t>对于哪些自控能力差的，读书不认真的学生，及时指导，检查，不给他们任何偷懒的机会。</w:t>
        <w:br/>
        <w:t>每周班会上对早读表现好的个人、小组加以表扬，对读得不够好的同学提出批评。</w:t>
        <w:br/>
        <w:t>每月评出：“书香学子”、“博览之星”、“诵读大王”，加以精神鼓励和物质奖励。</w:t>
        <w:br/>
        <w:t>五、创造竞赛</w:t>
        <w:br/>
        <w:br/>
        <w:t>紧接着，我加强了家访。</w:t>
        <w:br/>
        <w:t>做法:将学生按家庭经济状况分为三类，从每一类中选取男女生各4名学生，对其进行家访，主要了解学生自理能力、做家务劳动的情况。</w:t>
        <w:br/>
        <w:t>每到一个家庭，我都带去我选编的宣传培养学生动手能力重要性的家教学习材料。</w:t>
        <w:br/>
        <w:t>家访活动暂告一个段落之后，我在班上大力表彰力求学做家务劳动的学生，宣讲他们的事例，产生很好的教育效果。</w:t>
        <w:br/>
        <w:br/>
        <w:br/>
        <w:t>随后，我在班上做了这样几个动作：1、细化班务分工，尽量让每个学生在班上有事做，觉得有义务做。</w:t>
        <w:br/>
        <w:t>2、执行值日班长制度，力求让每个学生得到机会，得到锻炼。</w:t>
        <w:br/>
        <w:t>3、开展多项班级评比活动：（1）开展学生手工作品评选；（2）开展学生自己所育盆栽花草的展评；（3）开展学生布贴画等艺术作品评比；（4）开展“我做家务事”的故事评比；（5）展评学生家务劳动照片；（6）评选班级劳动能手；（7）评选优秀班干部等；（8）评选进步学生等。</w:t>
        <w:br/>
        <w:br/>
        <w:br/>
        <w:t>在上述举措和活动中，学生得到了很好的激励，大多数学生能积极参加集体活动，积极参加公益劳动，认真做好班级事务，较好地培养了学生的集体观念、劳动观念、动手能力、责任意识和协作精神。</w:t>
        <w:br/>
        <w:br/>
        <w:br/>
        <w:t>案例反思：</w:t>
        <w:br/>
        <w:br/>
        <w:t>一、重视与不重视学生的劳动教育，重视不重视学生动手能力的培养，是不同教育思想的具体体现。</w:t>
        <w:br/>
        <w:t>陶行知先生主张教育要"教学做合一"，培养动手又动脑的学生。</w:t>
        <w:br/>
        <w:t>在对学生加强思想道德教育和行为习惯养成教育的时候，应注重在实践中教育，在实践中指导，在实践中养成。</w:t>
        <w:br/>
        <w:t>只重视学科教学的分数的教育，是畸形的教育，培养的学生只能是高分低能，甚至低分低能。</w:t>
        <w:br/>
        <w:t>创新的沃土是劳动实践，实践孕育着创新。</w:t>
        <w:br/>
        <w:t>这些道理说起来容易，落实到实践中就比较难了。</w:t>
        <w:br/>
        <w:t>需要全社会重视，需要让全社会大力转变人才观、育人观，需要家庭和学校形成共识，形成教育的合力。</w:t>
        <w:br/>
        <w:t>这样教育的改革才能深入，才能利于培养合格的建设者和接班人。</w:t>
        <w:br/>
        <w:br/>
        <w:br/>
        <w:t>二、对于学生动手实践能力的培养，应渗透到学校各个课程各学科的教学课程之中。</w:t>
        <w:br/>
        <w:t>班级教育与管理、班级活动时教育的主要途径，但各学科要必须贯彻科学发展观的高度看待这个问题，必须从推进素质教育的高度重视这项工作，必须从学生终生良性发展的角度来着力培养学生的劳动观念、动手实践的意识和能力。</w:t>
        <w:br/>
        <w:t>各学科教师要积极转变教育观念，更新教育理念，尊重教学规律，遵循认知规律，强化学生的学习实践活动，这样才能培养出高素质的学生。</w:t>
        <w:br/>
        <w:br/>
        <w:br/>
        <w:t>一堂特殊的教育课</w:t>
        <w:br/>
        <w:br/>
        <w:t>高邮市第一小学赵慧雅</w:t>
        <w:br/>
        <w:br/>
        <w:t>一、案例</w:t>
        <w:br/>
        <w:br/>
        <w:t>纸条风波</w:t>
        <w:br/>
        <w:br/>
        <w:t>一个阳光明媚的上午，我正在办公室伏案批改作业，忽然办公室里一阵喧闹，我没有在意。</w:t>
        <w:br/>
        <w:t>“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w:t>
        <w:br/>
        <w:t>你下一堂还有课呢！”英语老师悻悻而去。</w:t>
        <w:br/>
        <w:br/>
        <w:br/>
        <w:t>我瞥了一眼这几个小调皮，一个个耷拉着脑袋，像霜打的茄子全蔫了。</w:t>
        <w:br/>
        <w:t>我沉默了两分钟，才开始了解情况，原来他们认为英语老师是新来的，体型较胖，便开始在下面研究他的体态像什么，一个说像企鹅，觉得这个比喻太普通。</w:t>
        <w:br/>
        <w:t>另一个突发奇想，说像个肥肉丁，大家觉得太搞笑了，便在纸条上写，再相互传阅，并在下面窃笑，影响了其他同学听课，终于被老师发现。</w:t>
        <w:br/>
        <w:t>我问其中一个，“你爸爸比英语老师还要胖，你喊他肥肉丁吗？”他说不喊，那是对爸爸不尊敬。</w:t>
        <w:br/>
        <w:t>我又问：“如果你的同学这样喊你爸爸，你会怎么办？”他说会揍同学，会和同学绝交。</w:t>
        <w:br/>
        <w:t>“为什么？”我紧追不舍，他说同学侮辱了他爸爸。</w:t>
        <w:br/>
        <w:br/>
        <w:br/>
        <w:t>我说，你们知道吗？古人说，一日为师，终生为父。</w:t>
        <w:br/>
        <w:t>尊敬师长是中华民族的美德，所以尊敬老师就要像尊敬自己的爸爸一样。</w:t>
        <w:br/>
        <w:t>你们要向英语老师学习他的标准的英语发音，学习丰富的知识。</w:t>
        <w:br/>
        <w:t>除了稍微有点胖，他其他方面有什么缺点吗？三个人异口同声说没有。</w:t>
        <w:br/>
        <w:t>我笑问：“你们三个是最帅气的男孩吗？”他们摇摇头。</w:t>
        <w:br/>
        <w:t>我意味深长地说，“孩子，不能以貌取人啊！”三个男孩不约而同地低下了头。</w:t>
        <w:br/>
        <w:t>我严肃地说：“你们该怎么办？”他们纷纷表示要向英语老师道歉。</w:t>
        <w:br/>
        <w:br/>
        <w:br/>
        <w:t>我一本正经地说不够，要罚他们。</w:t>
        <w:br/>
        <w:t>他们又惶恐起来。</w:t>
        <w:br/>
        <w:t>我要求他们每人写一篇检讨，把今天发生的事写出来，要求写出真情实感，不少于350字，在明天的晨会上读，让同学们裁定你们是否真心悔过。</w:t>
        <w:br/>
        <w:t>另外，罚他们在体育节上为班集体争光，将功补过。</w:t>
        <w:br/>
        <w:br/>
        <w:br/>
        <w:t>第二天的晨会课上得特别精彩，讨论激烈，同学们纷纷谴责三个同学的不文明行为，他们羞愧极了，一下课就去向英语老师道歉，得到了原谅。</w:t>
        <w:br/>
        <w:t>后来，在学校举办的体育节上为本班赢得了篮球比赛年级组第一名的好成绩，并被选拔为校篮球队员。</w:t>
        <w:br/>
        <w:t>三个孩子深有感触地对我说：“老师，谢谢您对我们的教育！”</w:t>
        <w:br/>
        <w:br/>
        <w:t>二、反思</w:t>
        <w:br/>
        <w:br/>
        <w:t>这个案例给我留下了深刻的印象，我常常想，如果我采取一种简单粗暴的方法，会怎么样呢？可能会影响孩子的一辈子，给他们的心里蒙上阴影。</w:t>
        <w:br/>
        <w:t>我庆幸自己的明智，不禁想到夏丐尊说过的这样的话：“教育不能没有情感，没有爱就如同池塘没有水。</w:t>
        <w:br/>
        <w:t>没有水就没有池塘，没有爱就没有教育。</w:t>
        <w:br/>
        <w:t>”通过这个案例，我懂得了教育孩子要有爱心和耐心，还要有教育方法，以理服人，才能让学生心悦诚服。</w:t>
        <w:br/>
        <w:br/>
        <w:br/>
        <w:t>我又想，孩子并无恶意，为什么这个年龄段的孩子喜欢这样恶作剧呢？查阅了有关方面的资料，才明白：四年级孩子的一般年龄是９～１１岁，处在儿童期的后期阶段。</w:t>
        <w:br/>
        <w:t>研究表明，人脑在１０岁之前发育速度最快，１２岁左右脑重已经与成人相当，尽管９岁后儿童的脑重增加很少，但是脑细胞内部的结构进一步复杂化，大脑的各项功能进一步逐渐趋于成熟。</w:t>
        <w:br/>
        <w:t>由于大脑结构的复杂化和功能的成熟，四年级孩子的心理特点将会发生明显的变化。</w:t>
        <w:br/>
        <w:t>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w:t>
        <w:br/>
        <w:t>这个时期品德教育的关键是道德认知教育和行为教育的结合，尤其要注重孩子道德行为的教育，让孩子努力做到言行一致。</w:t>
        <w:br/>
        <w:t>（参考资料：《教育学》、《心理学》、《四年级决定孩子的一生（上）》）</w:t>
        <w:br/>
        <w:br/>
        <w:t>好雨润物细无声读书沁心益成长</w:t>
        <w:br/>
        <w:br/>
        <w:t>高邮市第一小学孙红</w:t>
        <w:br/>
        <w:br/>
        <w:t>新的《语文课程标准》指出：“要让学生充分地读，在读书中整体感知，在读中有所感悟，在读中培养语感，在读中受到情感的熏陶”。</w:t>
        <w:br/>
        <w:t>“一年之计在于春，一日之计在于晨”。</w:t>
        <w:br/>
        <w:t>早晨是学生学习生活中的黄金时间，清新爽朗的早晨，更是朗读的最佳时机。</w:t>
        <w:br/>
        <w:t>在我们第一小学，早晨每天正课前都设一节二十分钟的早读课。</w:t>
        <w:br/>
        <w:t>为了培养学生的语感、口语表达能力以及良好的读书习惯……我充分利用这珍贵的二十分钟，让学生在自由的空间里，“好读书、读好书、会读书、多读书”。</w:t>
        <w:br/>
        <w:br/>
        <w:br/>
        <w:t>一、明确任务</w:t>
        <w:br/>
        <w:br/>
        <w:t>早读最主要的任务是朗读与背诵，读什么？读的内容包括两个方面，一个是学过的课文，一个就是将要学的课文。</w:t>
        <w:br/>
        <w:t>背什么？背书上要求的内容，背小学生古诗。</w:t>
        <w:br/>
        <w:t>要求完成多少任务？在每节早读课前，为学生布置任务，让学生有目的去开展早读。</w:t>
        <w:br/>
        <w:t>目的在于训练，使学生很快得到早读的益处，增强他们的学习信心，以消除对早读的畏难情绪。</w:t>
        <w:br/>
        <w:t>随着锻炼的进一步加强，学生的朗读水平的递增，我的要求也随之拔高。</w:t>
        <w:br/>
        <w:br/>
        <w:br/>
        <w:t>1、声情并茂</w:t>
        <w:br/>
        <w:br/>
        <w:t>感情是朗读的生命，只有饱含感情来读，才能准确地把握作者的情感基调，传达出作品的意境。</w:t>
        <w:br/>
        <w:t>在感情渲染的基础上，首先得大声地朗读，切不可低声敷衍了事。</w:t>
        <w:br/>
        <w:t>只有大声朗读，才能很好地培养语感，才能很好地认识到自己的语音错误。</w:t>
        <w:br/>
        <w:br/>
        <w:br/>
        <w:t>2、准确无误</w:t>
        <w:br/>
        <w:br/>
        <w:t>字上要做到：“六不”——不读错字，不添字减字，不重复，不颠倒，不拖腔拖调，不唱读。</w:t>
        <w:br/>
        <w:t>吐字清晰，咬字准确，停顿分明，轻</w:t>
        <w:br/>
        <w:br/>
        <w:t>重音突出。</w:t>
        <w:br/>
        <w:br/>
        <w:br/>
        <w:t>句上要做到：连贯流利，语句流畅，语气连贯，语速适当。</w:t>
        <w:br/>
        <w:br/>
        <w:br/>
        <w:t>二、方法多样</w:t>
        <w:br/>
        <w:br/>
        <w:t>根据学生的年龄特点和个性差异，并且给早读增添一点生机，一点气氛，一点情调。</w:t>
        <w:br/>
        <w:t>在早读课上我采取了读书的多样化，齐读，同桌读，分组读。</w:t>
        <w:br/>
        <w:t>四结合：领读和齐读相结合，老师范读与学生自读相结合，全篇通读和部分诵读相结合，熟读成诵与品位赏析相结合，</w:t>
        <w:br/>
        <w:br/>
        <w:t>三、选好领读</w:t>
        <w:br/>
        <w:br/>
        <w:t>“大雁飞得高，全靠头雁领得好。</w:t>
        <w:br/>
        <w:t>”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w:t>
        <w:br/>
        <w:br/>
        <w:br/>
        <w:t>从周一至周五，每天都有不同的领读员，这都是从班上挑选出来的，领读得不好，随时撤消，再换上读书有进步的。</w:t>
        <w:br/>
        <w:t>从而，激发了学生读书的主动性和积极性。</w:t>
        <w:br/>
        <w:br/>
        <w:br/>
        <w:t>四、奖惩制度</w:t>
        <w:br/>
        <w:br/>
        <w:t>每天早读结束，及时评比，做适当的鼓励。</w:t>
        <w:br/>
        <w:t>对于哪些自控能力差的，读书不认真的学生，及时指导，检查，不给他们任何偷懒的机会。</w:t>
        <w:br/>
        <w:t>每周班会上对早读表现好的个人、小组加以表扬，对读得不够好的同学提出批评。</w:t>
        <w:br/>
        <w:t>每月评出：“书香学子”、“博览之星”、“诵读大王”，加以精神鼓励和物质奖励。</w:t>
        <w:br/>
        <w:t>五、创造竞赛</w:t>
        <w:br/>
        <w:br/>
        <w:t>没有竞争就没有活力。</w:t>
        <w:br/>
        <w:t>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w:t>
        <w:br/>
        <w:t>个人与个人，一小组与一小组，展开多种形式的朗读比赛，比谁读得好，比谁读得快，比谁读得有感染力，诗歌朗诵，分角色朗读。</w:t>
        <w:br/>
        <w:t>。</w:t>
        <w:br/>
        <w:t>。</w:t>
        <w:br/>
        <w:t>。</w:t>
        <w:br/>
        <w:t>。</w:t>
        <w:br/>
        <w:t>。</w:t>
        <w:br/>
        <w:t>事实证明，在早读课上引入竞争机制，能大大提高学生的积极性。</w:t>
        <w:br/>
        <w:br/>
        <w:br/>
        <w:t>早读课一天天的精彩起来，学生在兴趣的海洋里快乐地掌握了知识，培养了能力。</w:t>
        <w:br/>
        <w:t>琅琅的读书声始终成为第一小学校园一道美丽的风景线！</w:t>
        <w:br/>
        <w:br/>
        <w:t>培养学生主动意识之——劳动意识</w:t>
        <w:br/>
        <w:br/>
        <w:t>高邮市第一小学钟子铨</w:t>
        <w:br/>
        <w:br/>
        <w:t>二（5）班是我教师生涯的第一个班级，在前辈们的帮助和建议下，无论教学还是管理方面都有新的认识和提高。</w:t>
        <w:br/>
        <w:br/>
        <w:br/>
        <w:t>根据二年级学生低年龄化的各个特点，班主任要着重培养他们各种良好习惯的养成，其中生活习惯的好坏会对学生的学习习惯的好坏有很深的影响，甚至会影响到以后的价值观和人生观，低年级在这方面尤为重要。</w:t>
        <w:br/>
        <w:br/>
        <w:br/>
        <w:t>在平时与学生相处中，观察到学生经常制造垃圾而很少主动去清扫垃圾的现象时有发生。</w:t>
        <w:br/>
        <w:t>陶行知曾说过：“在劳力上劳心，是一切发明之母。</w:t>
        <w:br/>
        <w:t>事事在劳力上劳心，变可得事物之真理。</w:t>
        <w:br/>
        <w:t>”可以看出劳动对于人类社会的重要性。</w:t>
        <w:br/>
        <w:t>所以我从这小的方面培养学生主动劳动的意识。</w:t>
        <w:br/>
        <w:br/>
        <w:br/>
        <w:t>在晨会课上，我都会讲到，乱丢垃圾是个坏习惯，不光影响环境的美观，还会带来很多病菌。</w:t>
        <w:br/>
        <w:t>如果自己的位置上有废纸或笔屑要及时的丢进垃圾篓里，还要及时的洗手。</w:t>
        <w:br/>
        <w:t>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w:t>
        <w:br/>
        <w:br/>
        <w:t>“言必行，行必果”第二天，我就在第二节课下的时候到班上去检查，果真发现有三四个学生位置上纸屑很多，第三节课前，我就把这事情告诉了全班学生，学生一致认为，他们要留下值日。</w:t>
        <w:br/>
        <w:t>除了要让学生自己不乱丢垃圾外，还要安排学生提醒别人一样不乱丢垃圾。</w:t>
        <w:br/>
        <w:br/>
        <w:br/>
        <w:t>一堂特殊的教育课</w:t>
        <w:br/>
        <w:br/>
        <w:t>高邮市第一小学赵慧雅</w:t>
        <w:br/>
        <w:br/>
        <w:t>一、案例</w:t>
        <w:br/>
        <w:br/>
        <w:t>纸条风波</w:t>
        <w:br/>
        <w:br/>
        <w:t>一个阳光明媚的上午，我正在办公室伏案批改作业，忽然办公室里一阵喧闹，我没有在意。</w:t>
        <w:br/>
        <w:t>“啪——”的一声，一张皱巴巴的纸条出现在我的眼前，惊诧地一抬头，只见英语老师满脸通红，指着身后三个男生，气冲冲地说：“赵老师，英语课他们几个不听，还在下面写小纸条骂我！”我扫视了一下纸条内容，心里也很生气，便强压怒火，劝慰道：“别生气，交给我吧。</w:t>
        <w:br/>
        <w:t>你下一堂还有课呢！”英语老师悻悻而去。</w:t>
        <w:br/>
        <w:br/>
        <w:br/>
        <w:t>我瞥了一眼这几个小调皮，一个个耷拉着脑袋，像霜打的茄子全蔫了。</w:t>
        <w:br/>
        <w:t>我沉默了两分钟，才开始了解情况，原来他们认为英语老师是新来的，体型较胖，便开始在下面研究他的体态像什么，一个说像企鹅，觉得这个比喻太普通。</w:t>
        <w:br/>
        <w:t>另一个突发奇想，说像个肥肉丁，大家觉得太搞笑了，便在纸条上写，再相互传阅，并在下面窃笑，影响了其他同学听课，终于被老师发现。</w:t>
        <w:br/>
        <w:t>我问其中一个，“你爸爸比英语老师还要胖，你喊他肥肉丁吗？”他说不喊，那是对爸爸不尊敬。</w:t>
        <w:br/>
        <w:t>我又问：“如果你的同学这样喊你爸爸，你会怎么办？”他说会揍同学，会和同学绝交。</w:t>
        <w:br/>
        <w:t>“为什么？”我紧追不舍，他说同学侮辱了他爸爸。</w:t>
        <w:br/>
        <w:br/>
        <w:br/>
        <w:t>我说，你们知道吗？古人说，一日为师，终生为父。</w:t>
        <w:br/>
        <w:t>尊敬师长是中华民族的美德，所以尊敬老师就要像尊敬自己的爸爸一样。</w:t>
        <w:br/>
        <w:t>你们要向英语老师学习他的标准的英语发音，学习丰富的知识。</w:t>
        <w:br/>
        <w:t>除了稍微有点胖，他其他方面有什么缺点吗？三个人异口同声说没有。</w:t>
        <w:br/>
        <w:t>我笑问：“你们三个是最帅气的男孩吗？”他们摇摇头。</w:t>
        <w:br/>
        <w:t>我意味深长地说，“孩子，不能以貌取人啊！”三个男孩不约而同地低下了头。</w:t>
        <w:br/>
        <w:t>我严肃地说：“你们该怎么办？”他们纷纷表示要向英语老师道歉。</w:t>
        <w:br/>
        <w:br/>
        <w:br/>
        <w:t>我一本正经地说不够，要罚他们。</w:t>
        <w:br/>
        <w:t>他们又惶恐起来。</w:t>
        <w:br/>
        <w:t>我要求他们每人写一篇检讨，把今天发生的事写出来，要求写出真情实感，不少于350字，在明天的晨会上读，让同学们裁定你们是否真心悔过。</w:t>
        <w:br/>
        <w:t>另外，罚他们在体育节上为班集体争光，将功补过。</w:t>
        <w:br/>
        <w:br/>
        <w:br/>
        <w:t>第二天的晨会课上得特别精彩，讨论激烈，同学们纷纷谴责三个同学的不文明行为，他们羞愧极了，一下课就去向英语老师道歉，得到了原谅。</w:t>
        <w:br/>
        <w:t>后来，在学校举办的体育节上为本班赢得了篮球比赛年级组第一名的好成绩，并被选拔为校篮球队员。</w:t>
        <w:br/>
        <w:t>三个孩子深有感触地对我说：“老师，谢谢您对我们的教育！”</w:t>
        <w:br/>
        <w:br/>
        <w:t>二、反思</w:t>
        <w:br/>
        <w:br/>
        <w:t>这个案例给我留下了深刻的印象，我常常想，如果我采取一种简单粗暴的方法，会怎么样呢？可能会影响孩子的一辈子，给他们的心里蒙上阴影。</w:t>
        <w:br/>
        <w:t>我庆幸自己的明智，不禁想到夏丐尊说过的这样的话：“教育不能没有情感，没有爱就如同池塘没有水。</w:t>
        <w:br/>
        <w:t>没有水就没有池塘，没有爱就没有教育。</w:t>
        <w:br/>
        <w:t>”通过这个案例，我懂得了教育孩子要有爱心和耐心，还要有教育方法，以理服人，才能让学生心悦诚服。</w:t>
        <w:br/>
        <w:br/>
        <w:br/>
        <w:t>我又想，孩子并无恶意，为什么这个年龄段的孩子喜欢这样恶作剧呢？查阅了有关方面的资料，才明白：四年级孩子的一般年龄是９～１１岁，处在儿童期的后期阶段。</w:t>
        <w:br/>
        <w:t>研究表明，人脑在１０岁之前发育速度最快，１２岁左右脑重已经与成人相当，尽管９岁后儿童的脑重增加很少，但是脑细胞内部的结构进一步复杂化，大脑的各项功能进一步逐渐趋于成熟。</w:t>
        <w:br/>
        <w:t>由于大脑结构的复杂化和功能的成熟，四年级孩子的心理特点将会发生明显的变化。</w:t>
        <w:br/>
        <w:t>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w:t>
        <w:br/>
        <w:t>这个时期品德教育的关键是道德认知教育和行为教育的结合，尤其要注重孩子道德行为的教育，让孩子努力做到言行一致。</w:t>
        <w:br/>
        <w:t>（参考资料：《教育学》、《心理学》、《四年级决定孩子的一生（上）》）</w:t>
        <w:br/>
        <w:br/>
        <w:t>好雨润物细无声读书沁心益成长</w:t>
        <w:br/>
        <w:br/>
        <w:t>高邮市第一小学孙红</w:t>
        <w:br/>
        <w:br/>
        <w:t>新的《语文课程标准》指出：“要让学生充分地读，在读书中整体感知，在读中有所感悟，在读中培养语感，在读中受到情感的熏陶”。</w:t>
        <w:br/>
        <w:t>“一年之计在于春，一日之计在于晨”。</w:t>
        <w:br/>
        <w:t>早晨是学生学习生活中的黄金时间，清新爽朗的早晨，更是朗读的最佳时机。</w:t>
        <w:br/>
        <w:t>在我们第一小学，早晨每天正课前都设一节二十分钟的早读课。</w:t>
        <w:br/>
        <w:t>为了培养学生的语感、口语表达能力以及良好的读书习惯……我充分利用这珍贵的二十分钟，让学生在自由的空间里，“好读书、读好书、会读书、多读书”。</w:t>
        <w:br/>
        <w:br/>
        <w:br/>
        <w:t>一、明确任务</w:t>
        <w:br/>
        <w:br/>
        <w:t>早读最主要的任务是朗读与背诵，读什么？读的内容包括两个方面，一个是学过的课文，一个就是将要学的课文。</w:t>
        <w:br/>
        <w:t>背什么？背书上要求的内容，背小学生古诗。</w:t>
        <w:br/>
        <w:t>要求完成多少任务？在每节早读课前，为学生布置任务，让学生有目的去开展早读。</w:t>
        <w:br/>
        <w:t>目的在于训练，使学生很快得到早读的益处，增强他们的学习信心，以消除对早读的畏难情绪。</w:t>
        <w:br/>
        <w:t>随着锻炼的进一步加强，学生的朗读水平的递增，我的要求也随之拔高。</w:t>
        <w:br/>
        <w:br/>
        <w:br/>
        <w:t>1、声情并茂</w:t>
        <w:br/>
        <w:br/>
        <w:t>感情是朗读的生命，只有饱含感情来读，才能准确地把握作者的情感基调，传达出作品的意境。</w:t>
        <w:br/>
        <w:t>在感情渲染的基础上，首先得大声地朗读，切不可低声敷衍了事。</w:t>
        <w:br/>
        <w:t>只有大声朗读，才能很好地培养语感，才能很好地认识到自己的语音错误。</w:t>
        <w:br/>
        <w:br/>
        <w:br/>
        <w:t>2、准确无误</w:t>
        <w:br/>
        <w:br/>
        <w:t>字上要做到：“六不”——不读错字，不添字减字，不重复，不颠倒，不拖腔拖调，不唱读。</w:t>
        <w:br/>
        <w:t>吐字清晰，咬字准确，停顿分明，轻</w:t>
        <w:br/>
        <w:br/>
        <w:t>重音突出。</w:t>
        <w:br/>
        <w:br/>
        <w:br/>
        <w:t>句上要做到：连贯流利，语句流畅，语气连贯，语速适当。</w:t>
        <w:br/>
        <w:br/>
        <w:br/>
        <w:t>二、方法多样</w:t>
        <w:br/>
        <w:br/>
        <w:t>根据学生的年龄特点和个性差异，并且给早读增添一点生机，一点气氛，一点情调。</w:t>
        <w:br/>
        <w:t>在早读课上我采取了读书的多样化，齐读，同桌读，分组读。</w:t>
        <w:br/>
        <w:t>四结合：领读和齐读相结合，老师范读与学生自读相结合，全篇通读和部分诵读相结合，熟读成诵与品位赏析相结合，</w:t>
        <w:br/>
        <w:br/>
        <w:t>三、选好领读</w:t>
        <w:br/>
        <w:br/>
        <w:t>“大雁飞得高，全靠头雁领得好。</w:t>
        <w:br/>
        <w:t>”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w:t>
        <w:br/>
        <w:br/>
        <w:br/>
        <w:t>从周一至周五，每天都有不同的领读员，这都是从班上挑选出来的，领读得不好，随时撤消，再换上读书有进步的。</w:t>
        <w:br/>
        <w:t>从而，激发了学生读书的主动性和积极性。</w:t>
        <w:br/>
        <w:br/>
        <w:br/>
        <w:t>四、奖惩制度</w:t>
        <w:br/>
        <w:br/>
        <w:t>每天早读结束，及时评比，做适当的鼓励。</w:t>
        <w:br/>
        <w:t>对于哪些自控能力差的，读书不认真的学生，及时指导，检查，不给他们任何偷懒的机会。</w:t>
        <w:br/>
        <w:t>每周班会上对早读表现好的个人、小组加以表扬，对读得不够好的同学提出批评。</w:t>
        <w:br/>
        <w:t>每月评出：“书香学子”、“博览之星”、“诵读大王”，加以精神鼓励和物质奖励。</w:t>
        <w:br/>
        <w:t>五、创造竞赛</w:t>
        <w:br/>
        <w:br/>
        <w:t>没有竞争就没有活力。</w:t>
        <w:br/>
        <w:t>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w:t>
        <w:br/>
        <w:t>个人与个人，一小组与一小组，展开多种形式的朗读比赛，比谁读得好，比谁读得快，比谁读得有感染力，诗歌朗诵，分角色朗读。</w:t>
        <w:br/>
        <w:t>。</w:t>
        <w:br/>
        <w:t>。</w:t>
        <w:br/>
        <w:t>。</w:t>
        <w:br/>
        <w:t>。</w:t>
        <w:br/>
        <w:t>。</w:t>
        <w:br/>
        <w:t>事实证明，在早读课上引入竞争机制，能大大提高学生的积极性。</w:t>
        <w:br/>
        <w:br/>
        <w:br/>
        <w:t>早读课一天天的精彩起来，学生在兴趣的海洋里快乐地掌握了知识，培养了能力。</w:t>
        <w:br/>
        <w:t>琅琅的读书声始终成为第一小学校园一道美丽的风景线！</w:t>
        <w:br/>
        <w:br/>
        <w:t>培养学生主动意识之——劳动意识</w:t>
        <w:br/>
        <w:br/>
        <w:t>高邮市第一小学钟子铨</w:t>
        <w:br/>
        <w:br/>
        <w:t>二（5）班是我教师生涯的第一个班级，在前辈们的帮助和建议下，无论教学还是管理方面都有新的认识和提高。</w:t>
        <w:br/>
        <w:br/>
        <w:br/>
        <w:t>根据二年级学生低年龄化的各个特点，班主任要着重培养他们各种良好习惯的养成，其中生活习惯的好坏会对学生的学习习惯的好坏有很深的影响，甚至会影响到以后的价值观和人生观，低年级在这方面尤为重要。</w:t>
        <w:br/>
        <w:br/>
        <w:br/>
        <w:t>在平时与学生相处中，观察到学生经常制造垃圾而很少主动去清扫垃圾的现象时有发生。</w:t>
        <w:br/>
        <w:t>陶行知曾说过：“在劳力上劳心，是一切发明之母。</w:t>
        <w:br/>
        <w:t>事事在劳力上劳心，变可得事物之真理。</w:t>
        <w:br/>
        <w:t>”可以看出劳动对于人类社会的重要性。</w:t>
        <w:br/>
        <w:t>所以我从这小的方面培养学生主动劳动的意识。</w:t>
        <w:br/>
        <w:br/>
        <w:br/>
        <w:t>在晨会课上，我都会讲到，乱丢垃圾是个坏习惯，不光影响环境的美观，还会带来很多病菌。</w:t>
        <w:br/>
        <w:t>如果自己的位置上有废纸或笔屑要及时的丢进垃圾篓里，还要及时的洗手。</w:t>
        <w:br/>
        <w:t>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w:t>
        <w:br/>
        <w:br/>
        <w:t>“言必行，行必果”第二天，我就在第二节课下的时候到班上去检查，果真发现有三四个学生位置上纸屑很多，第三节课前，我就把这事情告诉了全班学生，学生一致认为，他们要留下值日。</w:t>
        <w:br/>
        <w:t>除了要让学生自己不乱丢垃圾外，还要安排学生提醒别人一样不乱丢垃圾。</w:t>
        <w:br/>
        <w:br/>
        <w:br/>
        <w:t>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w:t>
        <w:br/>
        <w:br/>
        <w:t>等这些工作都做好了，我开始安排学生值日表，让那些会劳动的学生作为当天的值日组长，负责当天的卫生打扫检查。</w:t>
        <w:br/>
        <w:t>我作为评判，给每天的值日生打分，最后两个星期一公布成绩，一般我都给值日生表扬和奖励。</w:t>
        <w:br/>
        <w:t>当然其中也有有意或无意偷懒不值日的学生，我对他们进行全班性的批评，让他们知道对别人劳动的尊重。</w:t>
        <w:br/>
        <w:br/>
        <w:br/>
        <w:t>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w:t>
        <w:br/>
        <w:br/>
        <w:br/>
        <w:t>新新人类，我们如何共处？</w:t>
        <w:br/>
        <w:br/>
        <w:t>案例：</w:t>
        <w:br/>
        <w:br/>
        <w:t>“五一”假期后，颇为顽皮的的赵××拿了家里的部分玩具和零用钱，和“哥们”一有空闲就聚在一起打卡，特别讲义气地分享辣条等等“美食”……得知此事，我连忙对他晓之以理，动之以情，分析了其中的厉害关系。</w:t>
        <w:br/>
        <w:t>他立即爽气、诚恳表示：坚决马上改正错误。</w:t>
        <w:br/>
        <w:t>小家伙一转身变本加厉，竟然在课堂上玩卡，还与任课老师对打。</w:t>
        <w:br/>
        <w:t>一怒之下，我不仅严厉地批评他，还迅速和他母亲取得联系。</w:t>
        <w:br/>
        <w:t>赵××的母亲一听情况，当场就给了赵××两个耳光。</w:t>
        <w:br/>
        <w:t>赵××不甘示弱，与母亲纠结在一块儿。</w:t>
        <w:br/>
        <w:t>我立马上前阻止，可是小家伙的劲真大，没拉开不说，还被他踢了一脚。</w:t>
        <w:br/>
        <w:t>赵××母亲一边使出全身力气，一边嚷嚷着要把他送往110。</w:t>
        <w:br/>
        <w:t>小家伙一边往后赖，一边还不停地嘀咕着！情急之下，我掏出手机，假装拨通110，小家伙才撒开手，他妈妈险些跌下来。</w:t>
        <w:br/>
        <w:t>他往前走了几步，突然停下来，回头用充满敌意的眼睛恶狠狠地瞪着我。</w:t>
        <w:br/>
        <w:t>我迎上去想和他谈一谈，他猛地把头扭向一边理都不理我。</w:t>
        <w:br/>
        <w:t>我陷入了无奈和沉思中，一个10岁不到的小家伙怎么会这样？</w:t>
        <w:br/>
        <w:br/>
        <w:t>二、反思</w:t>
        <w:br/>
        <w:br/>
        <w:t>这个案例给我留下了深刻的印象，我常常想，如果我采取一种简单粗暴的方法，会怎么样呢？可能会影响孩子的一辈子，给他们的心里蒙上阴影。</w:t>
        <w:br/>
        <w:t>我庆幸自己的明智，不禁想到夏丐尊说过的这样的话：“教育不能没有情感，没有爱就如同池塘没有水。</w:t>
        <w:br/>
        <w:t>没有水就没有池塘，没有爱就没有教育。</w:t>
        <w:br/>
        <w:t>”通过这个案例，我懂得了教育孩子要有爱心和耐心，还要有教育方法，以理服人，才能让学生心悦诚服。</w:t>
        <w:br/>
        <w:br/>
        <w:br/>
        <w:t>我又想，孩子并无恶意，为什么这个年龄段的孩子喜欢这样恶作剧呢？查阅了有关方面的资料，才明白：四年级孩子的一般年龄是９～１１岁，处在儿童期的后期阶段。</w:t>
        <w:br/>
        <w:t>研究表明，人脑在１０岁之前发育速度最快，１２岁左右脑重已经与成人相当，尽管９岁后儿童的脑重增加很少，但是脑细胞内部的结构进一步复杂化，大脑的各项功能进一步逐渐趋于成熟。</w:t>
        <w:br/>
        <w:t>由于大脑结构的复杂化和功能的成熟，四年级孩子的心理特点将会发生明显的变化。</w:t>
        <w:br/>
        <w:t>四年级孩子处在低年级向高年级的过渡时期，品德发展处在重要的转折时期，一般来讲四年级儿童已经具备一定的道德认知能力，可以通过一定的道德原则分析和评价自己和他人的行为，开始具有一定的意志力控制自己的冲动，并懂得基于一定的道德原则约束自己的行为，但是往往言行不一致。</w:t>
        <w:br/>
        <w:t>这个时期品德教育的关键是道德认知教育和行为教育的结合，尤其要注重孩子道德行为的教育，让孩子努力做到言行一致。</w:t>
        <w:br/>
        <w:t>（参考资料：《教育学》、《心理学》、《四年级决定孩子的一生（上）》）</w:t>
        <w:br/>
        <w:br/>
        <w:t>好雨润物细无声读书沁心益成长</w:t>
        <w:br/>
        <w:br/>
        <w:t>高邮市第一小学孙红</w:t>
        <w:br/>
        <w:br/>
        <w:t>新的《语文课程标准》指出：“要让学生充分地读，在读书中整体感知，在读中有所感悟，在读中培养语感，在读中受到情感的熏陶”。</w:t>
        <w:br/>
        <w:t>“一年之计在于春，一日之计在于晨”。</w:t>
        <w:br/>
        <w:t>早晨是学生学习生活中的黄金时间，清新爽朗的早晨，更是朗读的最佳时机。</w:t>
        <w:br/>
        <w:t>在我们第一小学，早晨每天正课前都设一节二十分钟的早读课。</w:t>
        <w:br/>
        <w:t>为了培养学生的语感、口语表达能力以及良好的读书习惯……我充分利用这珍贵的二十分钟，让学生在自由的空间里，“好读书、读好书、会读书、多读书”。</w:t>
        <w:br/>
        <w:br/>
        <w:br/>
        <w:t>一、明确任务</w:t>
        <w:br/>
        <w:br/>
        <w:t>早读最主要的任务是朗读与背诵，读什么？读的内容包括两个方面，一个是学过的课文，一个就是将要学的课文。</w:t>
        <w:br/>
        <w:t>背什么？背书上要求的内容，背小学生古诗。</w:t>
        <w:br/>
        <w:t>要求完成多少任务？在每节早读课前，为学生布置任务，让学生有目的去开展早读。</w:t>
        <w:br/>
        <w:t>目的在于训练，使学生很快得到早读的益处，增强他们的学习信心，以消除对早读的畏难情绪。</w:t>
        <w:br/>
        <w:t>随着锻炼的进一步加强，学生的朗读水平的递增，我的要求也随之拔高。</w:t>
        <w:br/>
        <w:br/>
        <w:br/>
        <w:t>1、声情并茂</w:t>
        <w:br/>
        <w:br/>
        <w:t>感情是朗读的生命，只有饱含感情来读，才能准确地把握作者的情感基调，传达出作品的意境。</w:t>
        <w:br/>
        <w:t>在感情渲染的基础上，首先得大声地朗读，切不可低声敷衍了事。</w:t>
        <w:br/>
        <w:t>只有大声朗读，才能很好地培养语感，才能很好地认识到自己的语音错误。</w:t>
        <w:br/>
        <w:br/>
        <w:br/>
        <w:t>2、准确无误</w:t>
        <w:br/>
        <w:br/>
        <w:t>字上要做到：“六不”——不读错字，不添字减字，不重复，不颠倒，不拖腔拖调，不唱读。</w:t>
        <w:br/>
        <w:t>吐字清晰，咬字准确，停顿分明，轻</w:t>
        <w:br/>
        <w:br/>
        <w:t>重音突出。</w:t>
        <w:br/>
        <w:br/>
        <w:br/>
        <w:t>句上要做到：连贯流利，语句流畅，语气连贯，语速适当。</w:t>
        <w:br/>
        <w:br/>
        <w:br/>
        <w:t>二、方法多样</w:t>
        <w:br/>
        <w:br/>
        <w:t>根据学生的年龄特点和个性差异，并且给早读增添一点生机，一点气氛，一点情调。</w:t>
        <w:br/>
        <w:t>在早读课上我采取了读书的多样化，齐读，同桌读，分组读。</w:t>
        <w:br/>
        <w:t>四结合：领读和齐读相结合，老师范读与学生自读相结合，全篇通读和部分诵读相结合，熟读成诵与品位赏析相结合，</w:t>
        <w:br/>
        <w:br/>
        <w:t>三、选好领读</w:t>
        <w:br/>
        <w:br/>
        <w:t>“大雁飞得高，全靠头雁领得好。</w:t>
        <w:br/>
        <w:t>”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w:t>
        <w:br/>
        <w:br/>
        <w:br/>
        <w:t>从周一至周五，每天都有不同的领读员，这都是从班上挑选出来的，领读得不好，随时撤消，再换上读书有进步的。</w:t>
        <w:br/>
        <w:t>从而，激发了学生读书的主动性和积极性。</w:t>
        <w:br/>
        <w:br/>
        <w:br/>
        <w:t>四、奖惩制度</w:t>
        <w:br/>
        <w:br/>
        <w:t>每天早读结束，及时评比，做适当的鼓励。</w:t>
        <w:br/>
        <w:t>对于哪些自控能力差的，读书不认真的学生，及时指导，检查，不给他们任何偷懒的机会。</w:t>
        <w:br/>
        <w:t>每周班会上对早读表现好的个人、小组加以表扬，对读得不够好的同学提出批评。</w:t>
        <w:br/>
        <w:t>每月评出：“书香学子”、“博览之星”、“诵读大王”，加以精神鼓励和物质奖励。</w:t>
        <w:br/>
        <w:t>五、创造竞赛</w:t>
        <w:br/>
        <w:br/>
        <w:t>没有竞争就没有活力。</w:t>
        <w:br/>
        <w:t>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w:t>
        <w:br/>
        <w:t>个人与个人，一小组与一小组，展开多种形式的朗读比赛，比谁读得好，比谁读得快，比谁读得有感染力，诗歌朗诵，分角色朗读。</w:t>
        <w:br/>
        <w:t>。</w:t>
        <w:br/>
        <w:t>。</w:t>
        <w:br/>
        <w:t>。</w:t>
        <w:br/>
        <w:t>。</w:t>
        <w:br/>
        <w:t>。</w:t>
        <w:br/>
        <w:t>事实证明，在早读课上引入竞争机制，能大大提高学生的积极性。</w:t>
        <w:br/>
        <w:br/>
        <w:br/>
        <w:t>早读课一天天的精彩起来，学生在兴趣的海洋里快乐地掌握了知识，培养了能力。</w:t>
        <w:br/>
        <w:t>琅琅的读书声始终成为第一小学校园一道美丽的风景线！</w:t>
        <w:br/>
        <w:br/>
        <w:t>培养学生主动意识之——劳动意识</w:t>
        <w:br/>
        <w:br/>
        <w:t>高邮市第一小学钟子铨</w:t>
        <w:br/>
        <w:br/>
        <w:t>二（5）班是我教师生涯的第一个班级，在前辈们的帮助和建议下，无论教学还是管理方面都有新的认识和提高。</w:t>
        <w:br/>
        <w:br/>
        <w:br/>
        <w:t>根据二年级学生低年龄化的各个特点，班主任要着重培养他们各种良好习惯的养成，其中生活习惯的好坏会对学生的学习习惯的好坏有很深的影响，甚至会影响到以后的价值观和人生观，低年级在这方面尤为重要。</w:t>
        <w:br/>
        <w:br/>
        <w:br/>
        <w:t>在平时与学生相处中，观察到学生经常制造垃圾而很少主动去清扫垃圾的现象时有发生。</w:t>
        <w:br/>
        <w:t>陶行知曾说过：“在劳力上劳心，是一切发明之母。</w:t>
        <w:br/>
        <w:t>事事在劳力上劳心，变可得事物之真理。</w:t>
        <w:br/>
        <w:t>”可以看出劳动对于人类社会的重要性。</w:t>
        <w:br/>
        <w:t>所以我从这小的方面培养学生主动劳动的意识。</w:t>
        <w:br/>
        <w:br/>
        <w:br/>
        <w:t>在晨会课上，我都会讲到，乱丢垃圾是个坏习惯，不光影响环境的美观，还会带来很多病菌。</w:t>
        <w:br/>
        <w:t>如果自己的位置上有废纸或笔屑要及时的丢进垃圾篓里，还要及时的洗手。</w:t>
        <w:br/>
        <w:t>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w:t>
        <w:br/>
        <w:br/>
        <w:t>“言必行，行必果”第二天，我就在第二节课下的时候到班上去检查，果真发现有三四个学生位置上纸屑很多，第三节课前，我就把这事情告诉了全班学生，学生一致认为，他们要留下值日。</w:t>
        <w:br/>
        <w:t>除了要让学生自己不乱丢垃圾外，还要安排学生提醒别人一样不乱丢垃圾。</w:t>
        <w:br/>
        <w:br/>
        <w:br/>
        <w:t>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w:t>
        <w:br/>
        <w:br/>
        <w:t>等这些工作都做好了，我开始安排学生值日表，让那些会劳动的学生作为当天的值日组长，负责当天的卫生打扫检查。</w:t>
        <w:br/>
        <w:t>我作为评判，给每天的值日生打分，最后两个星期一公布成绩，一般我都给值日生表扬和奖励。</w:t>
        <w:br/>
        <w:t>当然其中也有有意或无意偷懒不值日的学生，我对他们进行全班性的批评，让他们知道对别人劳动的尊重。</w:t>
        <w:br/>
        <w:br/>
        <w:br/>
        <w:t>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w:t>
        <w:br/>
        <w:br/>
        <w:br/>
        <w:t>新新人类，我们如何共处？</w:t>
        <w:br/>
        <w:br/>
        <w:t>案例：</w:t>
        <w:br/>
        <w:br/>
        <w:t>“五一”假期后，颇为顽皮的的赵××拿了家里的部分玩具和零用钱，和“哥们”一有空闲就聚在一起打卡，特别讲义气地分享辣条等等“美食”……得知此事，我连忙对他晓之以理，动之以情，分析了其中的厉害关系。</w:t>
        <w:br/>
        <w:t>他立即爽气、诚恳表示：坚决马上改正错误。</w:t>
        <w:br/>
        <w:t>小家伙一转身变本加厉，竟然在课堂上玩卡，还与任课老师对打。</w:t>
        <w:br/>
        <w:t>一怒之下，我不仅严厉地批评他，还迅速和他母亲取得联系。</w:t>
        <w:br/>
        <w:t>赵××的母亲一听情况，当场就给了赵××两个耳光。</w:t>
        <w:br/>
        <w:t>赵××不甘示弱，与母亲纠结在一块儿。</w:t>
        <w:br/>
        <w:t>我立马上前阻止，可是小家伙的劲真大，没拉开不说，还被他踢了一脚。</w:t>
        <w:br/>
        <w:t>赵××母亲一边使出全身力气，一边嚷嚷着要把他送往110。</w:t>
        <w:br/>
        <w:t>小家伙一边往后赖，一边还不停地嘀咕着！情急之下，我掏出手机，假装拨通110，小家伙才撒开手，他妈妈险些跌下来。</w:t>
        <w:br/>
        <w:t>他往前走了几步，突然停下来，回头用充满敌意的眼睛恶狠狠地瞪着我。</w:t>
        <w:br/>
        <w:t>我迎上去想和他谈一谈，他猛地把头扭向一边理都不理我。</w:t>
        <w:br/>
        <w:t>我陷入了无奈和沉思中，一个10岁不到的小家伙怎么会这样？</w:t>
        <w:br/>
        <w:br/>
        <w:t>我现在面对的究竟是未来世界的“主人翁”还是现在世界的“小霸王”？这种“新新人类啊！以往完全有效的方法，今天怎么无济于事了？</w:t>
        <w:br/>
        <w:br/>
        <w:t>怎么办？思量过后，决定先和妈妈聊一聊。</w:t>
        <w:br/>
        <w:t>我向赵××母亲详细了解了小家伙的成长经历，家庭情况……原来3岁的一天，被父母打了一顿，他竟然闹得“离家出走”。</w:t>
        <w:br/>
        <w:t>吓得全员出动，满世界找，一直到晚上八点多钟，爷爷在一个球摊边找着了正在兴致勃勃看别人玩球的他……不知道是惊吓过度，还是事后越想越怕，爷爷当着他的面教训了他的父母亲……以后只要稍不如意，他就大闹一番。</w:t>
        <w:br/>
        <w:t>渐渐地，就变成了现在的模样（只怕110）……他妈妈含泪说完，我张张嘴巴，想对她说点什么，可是我好像五雷轰顶，陷入了深深的沉思……</w:t>
        <w:br/>
        <w:br/>
        <w:t>分析：</w:t>
        <w:br/>
        <w:br/>
        <w:t>孩子在千般宠万般爱中，一天天长大了，会走了，顽皮了。</w:t>
        <w:br/>
        <w:t>起先优雅地阻止他，接着柔和地责骂他，再暴躁地吼他，当这些都不管用时，“啪嗒”一巴掌唤醒了沉睡的记忆！是，就是这个最管用！而且从此以后，小家伙似乎什么也不怕，只怕这个。</w:t>
        <w:br/>
        <w:t>如果你只是责骂，即便骂得再大声，他只当丝丝微风掠过耳边。</w:t>
        <w:br/>
        <w:t>起初轻轻打就能奏效，渐渐轻也不管用了。</w:t>
        <w:br/>
        <w:t>你不得不一次比一次出手重，最后连手都不管用了，就操起家伙海扁痛打……</w:t>
        <w:br/>
        <w:br/>
        <w:t>从此走上一条“不归路”！一旦动手就很难回头了。</w:t>
        <w:br/>
        <w:t>海扁痛打之后他改正的错误，是因为心服还是怕你再次“施暴”？父母比孩子个头大，他们没有还手之力。</w:t>
        <w:br/>
        <w:t>可是当你以暴力对他，他已经牢记暴力的重要性！因为你是父母他不还手，气愤的情绪慢慢积压在心里，是到外边对别人发作？是等再大些与你“PK”？还是等他自己也当了父母，就如同小媳妇终于熬成恶婆婆，用同样的方法对待他的孩子，让这种“陋习”一代代传承下去……</w:t>
        <w:br/>
        <w:br/>
        <w:t>奇怪啊！作为传承者的爷爷奶奶们总是特别疼爱孙子、孙女。</w:t>
        <w:br/>
        <w:t>一旦儿子碰到孙子、孙女的时候，老人家常常气得要痛扁儿子呢，赵××的爷爷只是其一罢了！幸好，赵××的父亲还没有回问：“我还不是这样被你打大的吗？”俗话说：“人必自侮然后人侮之”，同样的道理：“人必自重而后人重之”，“人重之乃知自重”。</w:t>
        <w:br/>
        <w:t>我以为:如今是一个理性的时代，我们要以理服人；如今也是一个应该懂得自制的时代，个人的自由不能影响到别人的自由；如今更是一个人权的时代，大人小孩都是人，要以人的平等来对待这些新新人类。</w:t>
        <w:br/>
        <w:t>如果他们一碰到事情就动辄发怒，一怒不可遏就动拳头，失去自制力，做出非理性的行为，我们如何是好？我们情以何堪？</w:t>
        <w:br/>
        <w:br/>
        <w:t>一、明确任务</w:t>
        <w:br/>
        <w:br/>
        <w:t>早读最主要的任务是朗读与背诵，读什么？读的内容包括两个方面，一个是学过的课文，一个就是将要学的课文。</w:t>
        <w:br/>
        <w:t>背什么？背书上要求的内容，背小学生古诗。</w:t>
        <w:br/>
        <w:t>要求完成多少任务？在每节早读课前，为学生布置任务，让学生有目的去开展早读。</w:t>
        <w:br/>
        <w:t>目的在于训练，使学生很快得到早读的益处，增强他们的学习信心，以消除对早读的畏难情绪。</w:t>
        <w:br/>
        <w:t>随着锻炼的进一步加强，学生的朗读水平的递增，我的要求也随之拔高。</w:t>
        <w:br/>
        <w:br/>
        <w:br/>
        <w:t>1、声情并茂</w:t>
        <w:br/>
        <w:br/>
        <w:t>感情是朗读的生命，只有饱含感情来读，才能准确地把握作者的情感基调，传达出作品的意境。</w:t>
        <w:br/>
        <w:t>在感情渲染的基础上，首先得大声地朗读，切不可低声敷衍了事。</w:t>
        <w:br/>
        <w:t>只有大声朗读，才能很好地培养语感，才能很好地认识到自己的语音错误。</w:t>
        <w:br/>
        <w:br/>
        <w:br/>
        <w:t>2、准确无误</w:t>
        <w:br/>
        <w:br/>
        <w:t>字上要做到：“六不”——不读错字，不添字减字，不重复，不颠倒，不拖腔拖调，不唱读。</w:t>
        <w:br/>
        <w:t>吐字清晰，咬字准确，停顿分明，轻</w:t>
        <w:br/>
        <w:br/>
        <w:t>重音突出。</w:t>
        <w:br/>
        <w:br/>
        <w:br/>
        <w:t>句上要做到：连贯流利，语句流畅，语气连贯，语速适当。</w:t>
        <w:br/>
        <w:br/>
        <w:br/>
        <w:t>二、方法多样</w:t>
        <w:br/>
        <w:br/>
        <w:t>根据学生的年龄特点和个性差异，并且给早读增添一点生机，一点气氛，一点情调。</w:t>
        <w:br/>
        <w:t>在早读课上我采取了读书的多样化，齐读，同桌读，分组读。</w:t>
        <w:br/>
        <w:t>四结合：领读和齐读相结合，老师范读与学生自读相结合，全篇通读和部分诵读相结合，熟读成诵与品位赏析相结合，</w:t>
        <w:br/>
        <w:br/>
        <w:t>三、选好领读</w:t>
        <w:br/>
        <w:br/>
        <w:t>“大雁飞得高，全靠头雁领得好。</w:t>
        <w:br/>
        <w:t>”学生的朗读水平参差不齐，在早读课上，有时放录音磁带让学生模仿磁带朗读；有时自己领读；有时让一些朗读能力强的学生领读，让大家读准、读好、读出美感，读出享受；有时让一些朗读能力差的学生读，边读边点拨，这样既可以提高学生的朗读水平，也可以培养学生的审美情趣，让学生在学习中得到美的享受。</w:t>
        <w:br/>
        <w:br/>
        <w:br/>
        <w:t>从周一至周五，每天都有不同的领读员，这都是从班上挑选出来的，领读得不好，随时撤消，再换上读书有进步的。</w:t>
        <w:br/>
        <w:t>从而，激发了学生读书的主动性和积极性。</w:t>
        <w:br/>
        <w:br/>
        <w:br/>
        <w:t>四、奖惩制度</w:t>
        <w:br/>
        <w:br/>
        <w:t>每天早读结束，及时评比，做适当的鼓励。</w:t>
        <w:br/>
        <w:t>对于哪些自控能力差的，读书不认真的学生，及时指导，检查，不给他们任何偷懒的机会。</w:t>
        <w:br/>
        <w:t>每周班会上对早读表现好的个人、小组加以表扬，对读得不够好的同学提出批评。</w:t>
        <w:br/>
        <w:t>每月评出：“书香学子”、“博览之星”、“诵读大王”，加以精神鼓励和物质奖励。</w:t>
        <w:br/>
        <w:t>五、创造竞赛</w:t>
        <w:br/>
        <w:br/>
        <w:t>没有竞争就没有活力。</w:t>
        <w:br/>
        <w:t>每月开展一次竞争性的早读比赛，如“比一比、赛一赛，看哪一组背得快”活动，每一组通过背诵的，依次到黑板上插红旗，看哪一组红旗多，一节课下来完成任务情况出人意料，那些平时拖拉的学生为了本组集体的荣誉，竟然也不甘落后。</w:t>
        <w:br/>
        <w:t>个人与个人，一小组与一小组，展开多种形式的朗读比赛，比谁读得好，比谁读得快，比谁读得有感染力，诗歌朗诵，分角色朗读。</w:t>
        <w:br/>
        <w:t>。</w:t>
        <w:br/>
        <w:t>。</w:t>
        <w:br/>
        <w:t>。</w:t>
        <w:br/>
        <w:t>。</w:t>
        <w:br/>
        <w:t>。</w:t>
        <w:br/>
        <w:t>事实证明，在早读课上引入竞争机制，能大大提高学生的积极性。</w:t>
        <w:br/>
        <w:br/>
        <w:br/>
        <w:t>早读课一天天的精彩起来，学生在兴趣的海洋里快乐地掌握了知识，培养了能力。</w:t>
        <w:br/>
        <w:t>琅琅的读书声始终成为第一小学校园一道美丽的风景线！</w:t>
        <w:br/>
        <w:br/>
        <w:t>培养学生主动意识之——劳动意识</w:t>
        <w:br/>
        <w:br/>
        <w:t>高邮市第一小学钟子铨</w:t>
        <w:br/>
        <w:br/>
        <w:t>二（5）班是我教师生涯的第一个班级，在前辈们的帮助和建议下，无论教学还是管理方面都有新的认识和提高。</w:t>
        <w:br/>
        <w:br/>
        <w:br/>
        <w:t>根据二年级学生低年龄化的各个特点，班主任要着重培养他们各种良好习惯的养成，其中生活习惯的好坏会对学生的学习习惯的好坏有很深的影响，甚至会影响到以后的价值观和人生观，低年级在这方面尤为重要。</w:t>
        <w:br/>
        <w:br/>
        <w:br/>
        <w:t>在平时与学生相处中，观察到学生经常制造垃圾而很少主动去清扫垃圾的现象时有发生。</w:t>
        <w:br/>
        <w:t>陶行知曾说过：“在劳力上劳心，是一切发明之母。</w:t>
        <w:br/>
        <w:t>事事在劳力上劳心，变可得事物之真理。</w:t>
        <w:br/>
        <w:t>”可以看出劳动对于人类社会的重要性。</w:t>
        <w:br/>
        <w:t>所以我从这小的方面培养学生主动劳动的意识。</w:t>
        <w:br/>
        <w:br/>
        <w:br/>
        <w:t>在晨会课上，我都会讲到，乱丢垃圾是个坏习惯，不光影响环境的美观，还会带来很多病菌。</w:t>
        <w:br/>
        <w:t>如果自己的位置上有废纸或笔屑要及时的丢进垃圾篓里，还要及时的洗手。</w:t>
        <w:br/>
        <w:t>一开始学生做的不是很好，有的学生的位置上仍有垃圾，我意识到说的太空洞，必须对那些学生要有点小惩罚，于是在晨会课上强调：“老师将随时到班上来检查你们的位置，如果不干净或者垃圾很多的话，将会放学后值日，打扫你的这个小组……”</w:t>
        <w:br/>
        <w:br/>
        <w:t>“言必行，行必果”第二天，我就在第二节课下的时候到班上去检查，果真发现有三四个学生位置上纸屑很多，第三节课前，我就把这事情告诉了全班学生，学生一致认为，他们要留下值日。</w:t>
        <w:br/>
        <w:t>除了要让学生自己不乱丢垃圾外，还要安排学生提醒别人一样不乱丢垃圾。</w:t>
        <w:br/>
        <w:br/>
        <w:br/>
        <w:t>考虑到学生在自身的体质和在家里的百般宠爱，而不会劳动的事实，我在《生活和实践》课上，给他们做示范，怎样握扫帚柄，怎样把垃圾扫进畚斗，怎样才能在倒垃圾的时候不会把垃圾撒的到处都是，用完扫帚后怎样摆好扫帚的位置，等到地面打扫完后还要排齐桌子和凳子……</w:t>
        <w:br/>
        <w:br/>
        <w:t>等这些工作都做好了，我开始安排学生值日表，让那些会劳动的学生作为当天的值日组长，负责当天的卫生打扫检查。</w:t>
        <w:br/>
        <w:t>我作为评判，给每天的值日生打分，最后两个星期一公布成绩，一般我都给值日生表扬和奖励。</w:t>
        <w:br/>
        <w:t>当然其中也有有意或无意偷懒不值日的学生，我对他们进行全班性的批评，让他们知道对别人劳动的尊重。</w:t>
        <w:br/>
        <w:br/>
        <w:br/>
        <w:t>经过几个星期的刺激强化，学生们主动劳动的意识明显加强，但其中我也会发现：有时有些家长急着回家，替孩子打扫，完成值日任务……我感觉到:在教育孩子方面，无论是学校、家庭还是社会都要站在统一的思想战线上，不然让孩子会产生心理冲突和混乱，从而影响健全人格的形成。</w:t>
        <w:br/>
        <w:br/>
        <w:br/>
        <w:t>新新人类，我们如何共处？</w:t>
        <w:br/>
        <w:br/>
        <w:t>案例：</w:t>
        <w:br/>
        <w:br/>
        <w:t>“五一”假期后，颇为顽皮的的赵××拿了家里的部分玩具和零用钱，和“哥们”一有空闲就聚在一起打卡，特别讲义气地分享辣条等等“美食”……得知此事，我连忙对他晓之以理，动之以情，分析了其中的厉害关系。</w:t>
        <w:br/>
        <w:t>他立即爽气、诚恳表示：坚决马上改正错误。</w:t>
        <w:br/>
        <w:t>小家伙一转身变本加厉，竟然在课堂上玩卡，还与任课老师对打。</w:t>
        <w:br/>
        <w:t>一怒之下，我不仅严厉地批评他，还迅速和他母亲取得联系。</w:t>
        <w:br/>
        <w:t>赵××的母亲一听情况，当场就给了赵××两个耳光。</w:t>
        <w:br/>
        <w:t>赵××不甘示弱，与母亲纠结在一块儿。</w:t>
        <w:br/>
        <w:t>我立马上前阻止，可是小家伙的劲真大，没拉开不说，还被他踢了一脚。</w:t>
        <w:br/>
        <w:t>赵××母亲一边使出全身力气，一边嚷嚷着要把他送往110。</w:t>
        <w:br/>
        <w:t>小家伙一边往后赖，一边还不停地嘀咕着！情急之下，我掏出手机，假装拨通110，小家伙才撒开手，他妈妈险些跌下来。</w:t>
        <w:br/>
        <w:t>他往前走了几步，突然停下来，回头用充满敌意的眼睛恶狠狠地瞪着我。</w:t>
        <w:br/>
        <w:t>我迎上去想和他谈一谈，他猛地把头扭向一边理都不理我。</w:t>
        <w:br/>
        <w:t>我陷入了无奈和沉思中，一个10岁不到的小家伙怎么会这样？</w:t>
        <w:br/>
        <w:br/>
        <w:t>我现在面对的究竟是未来世界的“主人翁”还是现在世界的“小霸王”？这种“新新人类啊！以往完全有效的方法，今天怎么无济于事了？</w:t>
        <w:br/>
        <w:br/>
        <w:t>怎么办？思量过后，决定先和妈妈聊一聊。</w:t>
        <w:br/>
        <w:t>我向赵××母亲详细了解了小家伙的成长经历，家庭情况……原来3岁的一天，被父母打了一顿，他竟然闹得“离家出走”。</w:t>
        <w:br/>
        <w:t>吓得全员出动，满世界找，一直到晚上八点多钟，爷爷在一个球摊边找着了正在兴致勃勃看别人玩球的他……不知道是惊吓过度，还是事后越想越怕，爷爷当着他的面教训了他的父母亲……以后只要稍不如意，他就大闹一番。</w:t>
        <w:br/>
        <w:t>渐渐地，就变成了现在的模样（只怕110）……他妈妈含泪说完，我张张嘴巴，想对她说点什么，可是我好像五雷轰顶，陷入了深深的沉思……</w:t>
        <w:br/>
        <w:br/>
        <w:t>分析：</w:t>
        <w:br/>
        <w:br/>
        <w:t>孩子在千般宠万般爱中，一天天长大了，会走了，顽皮了。</w:t>
        <w:br/>
        <w:t>起先优雅地阻止他，接着柔和地责骂他，再暴躁地吼他，当这些都不管用时，“啪嗒”一巴掌唤醒了沉睡的记忆！是，就是这个最管用！而且从此以后，小家伙似乎什么也不怕，只怕这个。</w:t>
        <w:br/>
        <w:t>如果你只是责骂，即便骂得再大声，他只当丝丝微风掠过耳边。</w:t>
        <w:br/>
        <w:t>起初轻轻打就能奏效，渐渐轻也不管用了。</w:t>
        <w:br/>
        <w:t>你不得不一次比一次出手重，最后连手都不管用了，就操起家伙海扁痛打……</w:t>
        <w:br/>
        <w:br/>
        <w:t>从此走上一条“不归路”！一旦动手就很难回头了。</w:t>
        <w:br/>
        <w:t>海扁痛打之后他改正的错误，是因为心服还是怕你再次“施暴”？父母比孩子个头大，他们没有还手之力。</w:t>
        <w:br/>
        <w:t>可是当你以暴力对他，他已经牢记暴力的重要性！因为你是父母他不还手，气愤的情绪慢慢积压在心里，是到外边对别人发作？是等再大些与你“PK”？还是等他自己也当了父母，就如同小媳妇终于熬成恶婆婆，用同样的方法对待他的孩子，让这种“陋习”一代代传承下去……</w:t>
        <w:br/>
        <w:br/>
        <w:t>奇怪啊！作为传承者的爷爷奶奶们总是特别疼爱孙子、孙女。</w:t>
        <w:br/>
        <w:t>一旦儿子碰到孙子、孙女的时候，老人家常常气得要痛扁儿子呢，赵××的爷爷只是其一罢了！幸好，赵××的父亲还没有回问：“我还不是这样被你打大的吗？”俗话说：“人必自侮然后人侮之”，同样的道理：“人必自重而后人重之”，“人重之乃知自重”。</w:t>
        <w:br/>
        <w:t>我以为:如今是一个理性的时代，我们要以理服人；如今也是一个应该懂得自制的时代，个人的自由不能影响到别人的自由；如今更是一个人权的时代，大人小孩都是人，要以人的平等来对待这些新新人类。</w:t>
        <w:br/>
        <w:t>如果他们一碰到事情就动辄发怒，一怒不可遏就动拳头，失去自制力，做出非理性的行为，我们如何是好？我们情以何堪？</w:t>
        <w:br/>
        <w:br/>
        <w:t>少年智则国智，少年富则国富，少年强则国强，少年独立则国独立，少年自由则国自由，少年进步则国进步，少年胜于欧洲则国胜于欧洲，少年雄于地球则国雄于地球！我们的新新人类，他们面对人类历史上知识最爆炸、变化最快速的时代。</w:t>
        <w:br/>
        <w:t>纷繁的尝试，疾速的变化中，他们可能动作不快，起床也不快，但是他们的思想快、反应快，霹雳啪啦打起电脑也快。</w:t>
        <w:br/>
        <w:t>他们的观念灵活，转变得快，适应得快……如果只凭传统的教育方式，自己成长的经验，不够持久的耐性，恐怕难以让他们这些新新人类信服。</w:t>
        <w:br/>
        <w:t>我以为：教育得从他们的角度思考，在他们未来漫长的生命旅途中，和他们一起再学习、再探索、再感悟、再沟通、再磨合、再交流……</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