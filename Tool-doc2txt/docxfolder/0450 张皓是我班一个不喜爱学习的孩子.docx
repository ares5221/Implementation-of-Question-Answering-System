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﻿张皓是我班一个不喜爱学习的孩子。</w:t>
        <w:br/>
        <w:t>在上学前班时他每天都来上课一坐就是一天但是从来不学习，而且纪律很差。</w:t>
        <w:br/>
        <w:t>家长也不把学习当回事从不重视，如今上了一年级这个孩子在学习上照旧，从不进取，每次考试失败，他的各科成绩都徘徊在及格分数线上下。</w:t>
        <w:br/>
        <w:t>由于成绩差每位认课教师都不太喜欢他，也包括我在内，说实话哪个老师不喜欢有上进心，有进取心的好孩子。</w:t>
        <w:br/>
        <w:t>他曾不断受到过老师的批评，学习上的略势他失去了信心。</w:t>
        <w:br/>
        <w:t>后来，我就想不能总让他在批评声中长大，我要让他建立起自信。</w:t>
        <w:br/>
        <w:t>于是我就开始行动关注他的个性和特长，关注他的爱好和才能，关注他的家庭和他自己的精神世界，并且从此尊重他的人格，尊重他的言语，任何一名学生都不是特殊的群体，是一个完全的独一无二的世界，他就像一支掉了队的羔羊，如何把他找寻回来这需要下很大的功夫。</w:t>
        <w:br/>
        <w:t>于是，我每天课间为他辅导从读拼音到写汉字到读课文，每天抓住一点点闪光的亮点使劲地进行表扬和鼓励他的脸上有了一丝笑容。</w:t>
        <w:br/>
        <w:t>有一天上语文课我让他读课文他很有信心的站了起来虽然有些磕巴但我发现他读得有感情了，表情也有了他会读课文了，这时我抓住时机拉着他的小手走到讲台上对全班同学说：“张皓你真是太棒了！你迈出了第一步，你会读课文了.”这时底下一片掌声，这是为他喝彩的掌声他笑了，笑的是那样的甜。</w:t>
        <w:br/>
        <w:t>他比以前有自信了是他自己不断努力获得了成功。</w:t>
        <w:br/>
        <w:t>我露出了阳溢的笑容，那是从心底里发出的笑，郁郁告别了“一问三不知”的日子，他从此笑得更甜了，他沉寂在受人尊重，受人赞扬的气氛中，他尝到了成功的喜悦。</w:t>
        <w:br/>
        <w:t>潜在的智能得到了发挥，他感到自己并非不如别人，自信从此虽然这只是平常的一点点小事，但只要老师用心关注每一位学生给他们爱的教育让他们的生活充满自信，我们的生活就会天天见彩虹。</w:t>
        <w:br/>
        <w:br/>
        <w:br/>
        <w:t>正如苏霍林斯基说：“成功的欢乐是一种巨大的情绪力量，它可以促进儿童学习的愿望。</w:t>
        <w:br/>
        <w:t>”作为今天的教师我们要为学生发现或培养创造条件，让孩子们在尝试中得到自己的潜能，看到自己的成功从而树立自信心，让每个学生都从中尝试到成功的滋味，在成功中他们觉得自己在集体中长了本领。</w:t>
        <w:br/>
        <w:t>自信是一种乐观的胸怀，是一种积极的精神，是一种执着的信念，自信，不仅影响学生目前的学习更是关系到学生一生的发展。</w:t>
        <w:br/>
        <w:t>有了自信，学生就有了一定目标进取，实现自己远大理想。</w:t>
        <w:br/>
        <w:t>有了自信，学生就有了克服困难的动力。</w:t>
        <w:br/>
        <w:t>我们作为教育工作者，要让每一位学生树立自信，让他们在自信中学习，在自信中生活，在自信中走向成功和未来。</w:t>
        <w:br/>
        <w:br/>
        <w:br/>
        <w:t>正如苏霍林斯基说：“成功的欢乐是一种巨大的情绪力量，它可以促进儿童学习的愿望。</w:t>
        <w:br/>
        <w:t>”作为今天的教师我们要为学生发现或培养创造条件，让孩子们在尝试中得到自己的潜能，看到自己的成功从而树立自信心，让每个学生都从中尝试到成功的滋味，在成功中他们觉得自己在集体中长了本领。</w:t>
        <w:br/>
        <w:t>自信是一种乐观的胸怀，是一种积极的精神，是一种执着的信念，自信，不仅影响学生目前的学习更是关系到学生一生的发展。</w:t>
        <w:br/>
        <w:t>有了自信，学生就有了一定目标进取，实现自己远大理想。</w:t>
        <w:br/>
        <w:t>有了自信，学生就有了克服困难的动力。</w:t>
        <w:br/>
        <w:t>我们作为教育工作者，要让每一位学生树立自信，让他们在自信中学习，在自信中生活，在自信中走向成功和未来。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