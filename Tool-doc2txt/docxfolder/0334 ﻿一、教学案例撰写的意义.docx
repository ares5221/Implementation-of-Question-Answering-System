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1．教师撰写教学案例，是教师不断反思、改进自己教学的一种方法，能促使教师更为深刻地认识到自己工作中的重点和难点，这个过程就是教师自我教育和成长的过程。</w:t>
        <w:br/>
        <w:t>2．教师撰写教学案例的过程是将来自外部的教育理论与指导自己教学实践的内在教学理论相互转化的过程，可以为新教师和在职教师的教学提供比较丰富的实际情境，有利于教学中理论联系实际，培养分析问题和解决问题的能力。</w:t>
        <w:br/>
        <w:t>3．教学案例是教师教学行为的真实、典型记录，也是教师教学理念和教学思想的真实体现，因此是教育教学研究的宝贵资源，是教师之间交流的重要媒介。</w:t>
        <w:br/>
        <w:t>二、什么是教学案例四种说法:1.案例是一个实际情境的描述，在这个情境中，包含有一个或多个疑难问题，同时也可能包含有解决这些的方法。</w:t>
        <w:br/>
        <w:t>2.“教学案例描述的是教学实践。</w:t>
        <w:br/>
        <w:t>它以丰富的叙述形式，向人们展示了一些包含有教师和学生的典型行为、思想、感情在内的故事。</w:t>
        <w:br/>
        <w:t>”3.教学案例是指包含有某些决策或疑难问题的教学情境故事，这些故事反映了典型的教学思考力水平及其保持、下降或达成等现象。</w:t>
        <w:br/>
        <w:t>这类案例的搜集必须事先实地作业，并从教学任务分析的目标出发，有意识地择取有关信息，在这里研究者自身的洞察力是关键。</w:t>
        <w:br/>
        <w:t>4.教学案例是指“由教师撰写，或由研究人员与教师共同撰写的叙述性的教学实践记录。</w:t>
        <w:br/>
        <w:t>”学校教育教学中有许多典型事例和疑难问题，案例可以从不同角度反映教师在处理这些问题时的行为、态度和思想感情，提出解决问题的思路和例证。</w:t>
        <w:br/>
        <w:t>教学案例是教师在教学过程中，对教学的重点、难点、偶发事件、有意义的、典型的教学事例处理的过程、方法和具体的教学行为与艺术的记叙，以及对该个案记录的剖析、反思、总结。</w:t>
        <w:br/>
        <w:t>案例不仅记叙教学行为，还记录伴随行为而产生的思想，情感及灵感，反映教师在教学活动中遇到的问题、矛盾、困惑，以及由此而产生的想法、思路、对策等。</w:t>
        <w:br/>
        <w:t>它既有具体的情节，过程，真实感人，又从教育理论、教学方法、教学艺术的高度进行归纳、总结，悟出其中的育人真谛，予人以启迪。</w:t>
        <w:br/>
        <w:t>可以说，教学案例就是一个具体教学情景的故事。</w:t>
        <w:br/>
        <w:t>在叙述这个故事的同时，人们常常还发表一些自己的看法</w:t>
        <w:br/>
        <w:br/>
        <w:t>--点评。</w:t>
        <w:br/>
        <w:t>所以，一个好的案例，就是一个生动、真实的故事加上精彩的点评。</w:t>
        <w:br/>
        <w:t>三、教学案例的特点1、案例与论文的区别从文体和表述方式上看，论文是以说理为目的，以议论为主；案例则以记录为目的，以记叙为主，兼有议论和说明。</w:t>
        <w:br/>
        <w:t>也就是说，案例是讲一个故事，是通过故事说明道理.从写作的思路和思维方式来看，论文写作一般是一种演绎思维，思维的方式是从抽象到具体；案例写作是一种归纳思维，思维的方式是从具体到抽象。</w:t>
        <w:br/>
        <w:t>2、案例与教案、教学设计、教学实录的区别教案和教学设计都是事先设想的教学思路，是对准备实施的教学措施的简要说明；教学案例则是对已经发生的教学过程的反映。</w:t>
        <w:br/>
        <w:t>一个写在教之前，一个写在教之后；一个是预期，一个是结果。</w:t>
        <w:br/>
        <w:t>案例与教学实录的体例比较接近，它们都是对教学情景的描述，但教学实录是有闻必录，而案例则是有所选择的。</w:t>
        <w:br/>
        <w:t>四、教学案例的一般要素1．背景所谓背景，即是向读者交待清楚："故事"发生的时间、地点、人物、事情的起因等。</w:t>
        <w:br/>
        <w:t>背景介绍也不必面面俱到，重要的是说明"故事"的发生是否有什么特别的原因和条件。</w:t>
        <w:br/>
        <w:t>背景是案例很重要的环节，描述的是事件的大致场景，是提供给读者了解“事件”有用的背景资料，如所在学校的情况、个人的工作背景、事件发生的起因等。</w:t>
        <w:br/>
        <w:t>2．主题每篇案例要有一个鲜明的主题，即这个案例要说明的某个问题，是反映对某个新理念的认识、理解和实践，还是说明教师角色如何转变，教的方式、学的方式怎样变化，或是介绍对新教材重点、难点的把握和处理，等等。</w:t>
        <w:br/>
        <w:br/>
        <w:br/>
        <w:t>3．细节有了主题，就要对原始材料进行筛选，有针对性地选择最能反映主题的特定的内容，把关键性的细节写清楚。</w:t>
        <w:br/>
        <w:t>要特别注意提示人物的心理。</w:t>
        <w:br/>
        <w:t>因为人物的行为是故事的表面现象，人物的心理则是故事发展的内在依据。</w:t>
        <w:br/>
        <w:t>面对同一个情景，不同的教师可能有不同的处理方式。</w:t>
        <w:br/>
        <w:t>为什么会有各种不同的做法？这些教学行为的内在逻辑是什么？执教者是怎么想的？揭示这些，能让读者既知其然又知其所以然。</w:t>
        <w:br/>
        <w:t>在这个环节中，要讲明问题是如何发生的，问题是什么，问题可以和事实材料交织在一起。</w:t>
        <w:br/>
        <w:t>这是整个案例的主体，要详尽地描述，展现问题解决的过程、步骤以及问题解决中出现的反复挫折，也可以涉及问题初步解决成效的描述。</w:t>
        <w:br/>
        <w:t>4．结果案例不仅要说明教学的思路，描述教学的过程，还要交待教学的结果--某种教学措施的即时效果，包括学生的反应和教师的感受，解决了哪些问题，未解决哪些问题，有何遗憾、打算、设想等。</w:t>
        <w:br/>
        <w:t>以“问题”为主线，有矛盾、冲突甚至“悬念”，能引起读者兴趣和深入思考。</w:t>
        <w:br/>
        <w:t>5．评析评析是在记叙基础上的议论，表明对案例所反映的主题和内容的看法和分析，以进一步揭示事件的意义和价值。</w:t>
        <w:br/>
        <w:t>评析可以是自评，就事论事，有感而发，也可请专家点评、深化。</w:t>
        <w:br/>
        <w:t>通过对背景、问题、解决问题方法的描述，反思自身的教育教学行为，总结利弊得失和启示。</w:t>
        <w:br/>
        <w:t>五、?教学案例的特点和撰写要求1．教师要写自己认为有重要意义的教学经历或教学故事，即要有选择性，典型性，不要事无巨细都罗列进去，要围绕中心问题进行选择。</w:t>
        <w:br/>
        <w:t>并不是说所有的事件都可以成为案例，要善于捕捉教学过程中的“亮点”。</w:t>
        <w:br/>
        <w:br/>
        <w:br/>
        <w:t>2．应根据以往的经历撰写案例，尽量保持案例中资料的真实性，使读者有身临其境的感觉。</w:t>
        <w:br/>
        <w:t>可以到案例的主体即学生那是去询问、调查他们的真实感受。</w:t>
        <w:br/>
        <w:t>3．教学案例与其它的教学作品有区别性。</w:t>
        <w:br/>
        <w:t>与教学论文相比，教学案例在文体和表达方式上以记录为目的，以记叙为主，兼有议论和说明；在思维方式上，是一个从具体到抽象的过程，通过对生动的教学“故事”的描述，通过对具体的学生、老师心理感受的描述，反思、总结教学的利弊得失。</w:t>
        <w:br/>
        <w:t>与教案和教学设计相比，教学案例是课后教师对教学过程的反应，写的是结果。</w:t>
        <w:br/>
        <w:t>而教案和教学设计是教师在课前完成的实施教学过程的“蓝本”。</w:t>
        <w:br/>
        <w:t>与教学实录相比，教学实录是对教学过程的完整描述，而教学案例是对教学情境作有选择的描述、记录和点评。</w:t>
        <w:br/>
        <w:t>4．撰写的教学案例要有价值性。</w:t>
        <w:br/>
        <w:t>通过对教学情境的描述、反思，既能提升自己教学工作的专业化水平，又能为其它教师分享教学经验、加强沟通提供一种有效方式。</w:t>
        <w:br/>
        <w:t>定义：案例是一个实际情境的描述，包括有一个或多个疑难问题，同时也能包含有解决这些问题的方法；教学案例描述的教学实践，它以丰富的叙述形式向人们展示了一些包含有教师和学生的典型行为、思想、情感在内的故事；教育案例是一个教育情境的故事，在叙述一个故事的同时人们常常还发表一些自己的看法，也就是点评。</w:t>
        <w:br/>
        <w:t>所以一个好的案例就是一个生动的故事加上精彩的点评。</w:t>
        <w:br/>
        <w:t>作用：案例性事件在教师教学生涯中是层出不穷的，从清晨跨进校门到傍晚离开学校，都会有一些值得回味的事例。</w:t>
        <w:br/>
        <w:t>这些事件或事例完全可能以案例的形式表现出来，教师把事件转变为案例的过程就是一个重新认识这个事例、整理自己思维的过程。</w:t>
        <w:br/>
        <w:t>其作用其体表现为：①案例研究（写作）为教师提供了一个记录自己教育教学经历的机会；②案例研究（写作）可能促使老师更为深刻地认识到自己工作中的重点和难点；③案例研究（写作）可以促使教师对自身行为的反思，提升教学工作的专业化水平；</w:t>
        <w:br/>
        <w:br/>
        <w:t>④案例研究（写作）为教师之间分享经验、加强沟通提供有效的方式。</w:t>
        <w:br/>
        <w:t>特征：①真实性——案例必须是真实发生的事件；②疑难性——案例含有问题或疑难情境在内的事件；③典型性——案例必须是包括特殊和典型案例问题的故事；④浓缩性——案例必须多角度地呈现问题，提供足够的信息；⑤启发性——案例必须是经过研究，能够引起讨论，提供分析和反思。</w:t>
        <w:br/>
        <w:t>区分：教学案例、教学设计、教学实录、教学叙事的区别：①教学案例与教案：教案（教学设计）是事先设想的教育教学思路，是对准备实施的教育措施的简要说明，反映的是教学预期；而教学案例则是对已发生的教育教学过程的描述，反映的是教学结果。</w:t>
        <w:br/>
        <w:t>②教学案例与教学实录：它们同样是对教育教学情境的描述，但教学实录是有闻必录（事实判断），而教学案例是根据目的和功能选择内容，并且必须有作者的反思（价值判断）。</w:t>
        <w:br/>
        <w:t>③教学案例与叙事研究的联系与区别：从“情景故事”的意义上讲，教育叙事研究报告也是一种“教育案例”，但“教学案例”特指有典型意义的、包含疑难问题的、多角度描述的经过研究并加上作者反思（或自我点评）的教学叙事；教学案例必须从教学任务分析的目标出发，有意识地选择有关信息，必须事先进行实地作业，因此日常教育叙事日志可以作为写作教学案例的素材积累。</w:t>
        <w:br/>
        <w:t>教育叙事涉及的内容比较广泛，有研究统计，在老师反思的叙事研究中涉及的内容包括有：读书感想、社会问题、学生教育问题、宏观教育、现实生活、教育理念、教学模式等，而教学案例所叙述的故事主要应定位在教学研究上，包括教学理念、教学模式、教学策略、教学技能等，其案例问题则集中在教学、教学法、认知水平、情感与态度、教学背景等方面。</w:t>
        <w:br/>
        <w:br/>
        <w:br/>
        <w:t>如何撰写教学案例</w:t>
        <w:br/>
        <w:br/>
        <w:t>一、教学案例撰写的意义</w:t>
        <w:br/>
        <w:br/>
        <w:t>1．教师撰写教学案例，是教师不断反思、改进自己教学的一种方法，能促使教师更为深刻地认识到自己工作中的重点和难点，这个过程就是教师自我教育和成长的过程。</w:t>
        <w:br/>
        <w:br/>
        <w:br/>
        <w:t>2．教师撰写教学案例的过程是将来自外部的教育理论与指导自己教学实践的内在教学理论相互转化的过程，可以为新教师和在职教师的教学提供比较丰富的实际情境，有利于教学中理论联系实际，培养分析问题和解决问题的能力。</w:t>
        <w:br/>
        <w:br/>
        <w:br/>
        <w:t>3．教学案例是教师教学行为的真实、典型记录，也是教师教学理念和教学思想的真实体现，因此是教育教学研究的宝贵资源，是教师之间交流的重要媒介。</w:t>
        <w:br/>
        <w:br/>
        <w:br/>
        <w:t>●案例是教学问题解决的源泉。</w:t>
        <w:br/>
        <w:t>通过案例学习，可以促进每个教师研究自己，分享别人成长的经验，积累反思素材，在实践中自觉调整教与学的行为，提高课堂教学的效能。</w:t>
        <w:br/>
        <w:br/>
        <w:br/>
        <w:t>●案例是教师专业成长的阶梯。</w:t>
        <w:br/>
        <w:t>运用案例教学，可以将听讲式培训导向参与式培训，在搜集案例、分析案例、交互式讨论、开放式探究和多角度解读的过程中，提高教师培训的针对性和实效性。</w:t>
        <w:br/>
        <w:br/>
        <w:br/>
        <w:t>●案例是教学理论的故乡。</w:t>
        <w:br/>
        <w:t>一个典型的案例有时也能反映人类认识实践上的真理，从众多的案例中，可以寻找到理论假设的支持性或反驳性论据，并避免纯粹从理论的研究过程中的偏差。</w:t>
        <w:br/>
        <w:br/>
        <w:br/>
        <w:t>二、什么是教学案例</w:t>
        <w:br/>
        <w:br/>
        <w:t>几种说法:</w:t>
        <w:br/>
        <w:br/>
        <w:t>1.案例是一个实际情境的描述，在这个情境中，包含有一个或多个疑难问题，同时也可能包含有解决这些的方法。</w:t>
        <w:br/>
        <w:t>（郑金洲，2000）</w:t>
        <w:br/>
        <w:br/>
        <w:t>2.“教学案例描述的是教学实践。</w:t>
        <w:br/>
        <w:t>它以丰富的叙述形式，向人们展示了一些包含有教师和学生的典型行为、思想、感情在内的故事。</w:t>
        <w:br/>
        <w:t>”（Ricahert,A.E.,1991）</w:t>
        <w:br/>
        <w:br/>
        <w:t>3.教学案例是指包含有某些决策或疑难问题的教学情境故事，这些故事反映了典型的教学思考力水平及其保持、下降或达成等现象。</w:t>
        <w:br/>
        <w:t>这类案例的搜集必须事先实地作业，并从教学任务分析的目标出发，有意识地择取有关信息，在这里研究者自身的洞察力是关键。</w:t>
        <w:br/>
        <w:t>（上海市教育科学研究院顾泠沅《教学任务与案例分析》)</w:t>
        <w:br/>
        <w:br/>
        <w:t>4.教学案例是指“由教师撰写，或由研究人员与教师共同撰写的叙述性的教学实践记录。</w:t>
        <w:br/>
        <w:t>”</w:t>
        <w:br/>
        <w:br/>
        <w:t>学校教育教学中有许多典型事例和疑难问题，案例可以从不同角度反映教师在处理这些问题时的行为、态度和思想感情，提出解决问题的思路和例证。</w:t>
        <w:br/>
        <w:t>教学案例是教师在教学过程中，对教学的重点、难点、偶发事件、有意义的、典型的教学事例处理的过程、方法和具体的教学行为与艺术的记叙，以及对该个案记录的剖析、反思、总结。</w:t>
        <w:br/>
        <w:t>案例不仅记叙教学行为，还记录伴随行为而产生的思想，情感及灵感，反映教师在教学活动中遇到的问题、矛盾、困惑，以及由此而产生的想法、思路、对策等。</w:t>
        <w:br/>
        <w:t>它既有具体的情节，过程，真实感人，又从教育理论、教学方法、教学艺术的高度进行归纳、总结，悟出其中的育人真谛，予人以启迪。</w:t>
        <w:br/>
        <w:t>可以说，教学案例就是一个具体教学情景的故事。</w:t>
        <w:br/>
        <w:t>在叙述这个故事的同时，人们常常还发表一些自己的看法--点评。</w:t>
        <w:br/>
        <w:t>所以，一个好的案例，就是一个生动、真实的故事加上精彩的点评。</w:t>
        <w:br/>
        <w:br/>
        <w:br/>
        <w:t>--点评。</w:t>
        <w:br/>
        <w:t>所以，一个好的案例，就是一个生动、真实的故事加上精彩的点评。</w:t>
        <w:br/>
        <w:t>三、教学案例的特点1、案例与论文的区别从文体和表述方式上看，论文是以说理为目的，以议论为主；案例则以记录为目的，以记叙为主，兼有议论和说明。</w:t>
        <w:br/>
        <w:t>也就是说，案例是讲一个故事，是通过故事说明道理.从写作的思路和思维方式来看，论文写作一般是一种演绎思维，思维的方式是从抽象到具体；案例写作是一种归纳思维，思维的方式是从具体到抽象。</w:t>
        <w:br/>
        <w:t>2、案例与教案、教学设计、教学实录的区别教案和教学设计都是事先设想的教学思路，是对准备实施的教学措施的简要说明；教学案例则是对已经发生的教学过程的反映。</w:t>
        <w:br/>
        <w:t>一个写在教之前，一个写在教之后；一个是预期，一个是结果。</w:t>
        <w:br/>
        <w:t>案例与教学实录的体例比较接近，它们都是对教学情景的描述，但教学实录是有闻必录，而案例则是有所选择的。</w:t>
        <w:br/>
        <w:t>四、教学案例的一般要素1．背景所谓背景，即是向读者交待清楚："故事"发生的时间、地点、人物、事情的起因等。</w:t>
        <w:br/>
        <w:t>背景介绍也不必面面俱到，重要的是说明"故事"的发生是否有什么特别的原因和条件。</w:t>
        <w:br/>
        <w:t>背景是案例很重要的环节，描述的是事件的大致场景，是提供给读者了解“事件”有用的背景资料，如所在学校的情况、个人的工作背景、事件发生的起因等。</w:t>
        <w:br/>
        <w:t>2．主题每篇案例要有一个鲜明的主题，即这个案例要说明的某个问题，是反映对某个新理念的认识、理解和实践，还是说明教师角色如何转变，教的方式、学的方式怎样变化，或是介绍对新教材重点、难点的把握和处理，等等。</w:t>
        <w:br/>
        <w:br/>
        <w:br/>
        <w:t>3．细节有了主题，就要对原始材料进行筛选，有针对性地选择最能反映主题的特定的内容，把关键性的细节写清楚。</w:t>
        <w:br/>
        <w:t>要特别注意提示人物的心理。</w:t>
        <w:br/>
        <w:t>因为人物的行为是故事的表面现象，人物的心理则是故事发展的内在依据。</w:t>
        <w:br/>
        <w:t>面对同一个情景，不同的教师可能有不同的处理方式。</w:t>
        <w:br/>
        <w:t>为什么会有各种不同的做法？这些教学行为的内在逻辑是什么？执教者是怎么想的？揭示这些，能让读者既知其然又知其所以然。</w:t>
        <w:br/>
        <w:t>在这个环节中，要讲明问题是如何发生的，问题是什么，问题可以和事实材料交织在一起。</w:t>
        <w:br/>
        <w:t>这是整个案例的主体，要详尽地描述，展现问题解决的过程、步骤以及问题解决中出现的反复挫折，也可以涉及问题初步解决成效的描述。</w:t>
        <w:br/>
        <w:t>4．结果案例不仅要说明教学的思路，描述教学的过程，还要交待教学的结果--某种教学措施的即时效果，包括学生的反应和教师的感受，解决了哪些问题，未解决哪些问题，有何遗憾、打算、设想等。</w:t>
        <w:br/>
        <w:t>以“问题”为主线，有矛盾、冲突甚至“悬念”，能引起读者兴趣和深入思考。</w:t>
        <w:br/>
        <w:t>5．评析评析是在记叙基础上的议论，表明对案例所反映的主题和内容的看法和分析，以进一步揭示事件的意义和价值。</w:t>
        <w:br/>
        <w:t>评析可以是自评，就事论事，有感而发，也可请专家点评、深化。</w:t>
        <w:br/>
        <w:t>通过对背景、问题、解决问题方法的描述，反思自身的教育教学行为，总结利弊得失和启示。</w:t>
        <w:br/>
        <w:t>五、?教学案例的特点和撰写要求1．教师要写自己认为有重要意义的教学经历或教学故事，即要有选择性，典型性，不要事无巨细都罗列进去，要围绕中心问题进行选择。</w:t>
        <w:br/>
        <w:t>并不是说所有的事件都可以成为案例，要善于捕捉教学过程中的“亮点”。</w:t>
        <w:br/>
        <w:br/>
        <w:br/>
        <w:t>2．应根据以往的经历撰写案例，尽量保持案例中资料的真实性，使读者有身临其境的感觉。</w:t>
        <w:br/>
        <w:t>可以到案例的主体即学生那是去询问、调查他们的真实感受。</w:t>
        <w:br/>
        <w:t>3．教学案例与其它的教学作品有区别性。</w:t>
        <w:br/>
        <w:t>与教学论文相比，教学案例在文体和表达方式上以记录为目的，以记叙为主，兼有议论和说明；在思维方式上，是一个从具体到抽象的过程，通过对生动的教学“故事”的描述，通过对具体的学生、老师心理感受的描述，反思、总结教学的利弊得失。</w:t>
        <w:br/>
        <w:t>与教案和教学设计相比，教学案例是课后教师对教学过程的反应，写的是结果。</w:t>
        <w:br/>
        <w:t>而教案和教学设计是教师在课前完成的实施教学过程的“蓝本”。</w:t>
        <w:br/>
        <w:t>与教学实录相比，教学实录是对教学过程的完整描述，而教学案例是对教学情境作有选择的描述、记录和点评。</w:t>
        <w:br/>
        <w:t>4．撰写的教学案例要有价值性。</w:t>
        <w:br/>
        <w:t>通过对教学情境的描述、反思，既能提升自己教学工作的专业化水平，又能为其它教师分享教学经验、加强沟通提供一种有效方式。</w:t>
        <w:br/>
        <w:t>定义：案例是一个实际情境的描述，包括有一个或多个疑难问题，同时也能包含有解决这些问题的方法；教学案例描述的教学实践，它以丰富的叙述形式向人们展示了一些包含有教师和学生的典型行为、思想、情感在内的故事；教育案例是一个教育情境的故事，在叙述一个故事的同时人们常常还发表一些自己的看法，也就是点评。</w:t>
        <w:br/>
        <w:t>所以一个好的案例就是一个生动的故事加上精彩的点评。</w:t>
        <w:br/>
        <w:t>作用：案例性事件在教师教学生涯中是层出不穷的，从清晨跨进校门到傍晚离开学校，都会有一些值得回味的事例。</w:t>
        <w:br/>
        <w:t>这些事件或事例完全可能以案例的形式表现出来，教师把事件转变为案例的过程就是一个重新认识这个事例、整理自己思维的过程。</w:t>
        <w:br/>
        <w:t>其作用其体表现为：①案例研究（写作）为教师提供了一个记录自己教育教学经历的机会；②案例研究（写作）可能促使老师更为深刻地认识到自己工作中的重点和难点；③案例研究（写作）可以促使教师对自身行为的反思，提升教学工作的专业化水平；</w:t>
        <w:br/>
        <w:br/>
        <w:t>④案例研究（写作）为教师之间分享经验、加强沟通提供有效的方式。</w:t>
        <w:br/>
        <w:t>特征：①真实性——案例必须是真实发生的事件；②疑难性——案例含有问题或疑难情境在内的事件；③典型性——案例必须是包括特殊和典型案例问题的故事；④浓缩性——案例必须多角度地呈现问题，提供足够的信息；⑤启发性——案例必须是经过研究，能够引起讨论，提供分析和反思。</w:t>
        <w:br/>
        <w:t>区分：教学案例、教学设计、教学实录、教学叙事的区别：①教学案例与教案：教案（教学设计）是事先设想的教育教学思路，是对准备实施的教育措施的简要说明，反映的是教学预期；而教学案例则是对已发生的教育教学过程的描述，反映的是教学结果。</w:t>
        <w:br/>
        <w:t>②教学案例与教学实录：它们同样是对教育教学情境的描述，但教学实录是有闻必录（事实判断），而教学案例是根据目的和功能选择内容，并且必须有作者的反思（价值判断）。</w:t>
        <w:br/>
        <w:t>③教学案例与叙事研究的联系与区别：从“情景故事”的意义上讲，教育叙事研究报告也是一种“教育案例”，但“教学案例”特指有典型意义的、包含疑难问题的、多角度描述的经过研究并加上作者反思（或自我点评）的教学叙事；教学案例必须从教学任务分析的目标出发，有意识地选择有关信息，必须事先进行实地作业，因此日常教育叙事日志可以作为写作教学案例的素材积累。</w:t>
        <w:br/>
        <w:t>教育叙事涉及的内容比较广泛，有研究统计，在老师反思的叙事研究中涉及的内容包括有：读书感想、社会问题、学生教育问题、宏观教育、现实生活、教育理念、教学模式等，而教学案例所叙述的故事主要应定位在教学研究上，包括教学理念、教学模式、教学策略、教学技能等，其案例问题则集中在教学、教学法、认知水平、情感与态度、教学背景等方面。</w:t>
        <w:br/>
        <w:br/>
        <w:br/>
        <w:t>如何撰写教学案例</w:t>
        <w:br/>
        <w:br/>
        <w:t>一、教学案例撰写的意义</w:t>
        <w:br/>
        <w:br/>
        <w:t>1．教师撰写教学案例，是教师不断反思、改进自己教学的一种方法，能促使教师更为深刻地认识到自己工作中的重点和难点，这个过程就是教师自我教育和成长的过程。</w:t>
        <w:br/>
        <w:br/>
        <w:br/>
        <w:t>2．教师撰写教学案例的过程是将来自外部的教育理论与指导自己教学实践的内在教学理论相互转化的过程，可以为新教师和在职教师的教学提供比较丰富的实际情境，有利于教学中理论联系实际，培养分析问题和解决问题的能力。</w:t>
        <w:br/>
        <w:br/>
        <w:br/>
        <w:t>3．教学案例是教师教学行为的真实、典型记录，也是教师教学理念和教学思想的真实体现，因此是教育教学研究的宝贵资源，是教师之间交流的重要媒介。</w:t>
        <w:br/>
        <w:br/>
        <w:br/>
        <w:t>●案例是教学问题解决的源泉。</w:t>
        <w:br/>
        <w:t>通过案例学习，可以促进每个教师研究自己，分享别人成长的经验，积累反思素材，在实践中自觉调整教与学的行为，提高课堂教学的效能。</w:t>
        <w:br/>
        <w:br/>
        <w:br/>
        <w:t>●案例是教师专业成长的阶梯。</w:t>
        <w:br/>
        <w:t>运用案例教学，可以将听讲式培训导向参与式培训，在搜集案例、分析案例、交互式讨论、开放式探究和多角度解读的过程中，提高教师培训的针对性和实效性。</w:t>
        <w:br/>
        <w:br/>
        <w:br/>
        <w:t>●案例是教学理论的故乡。</w:t>
        <w:br/>
        <w:t>一个典型的案例有时也能反映人类认识实践上的真理，从众多的案例中，可以寻找到理论假设的支持性或反驳性论据，并避免纯粹从理论的研究过程中的偏差。</w:t>
        <w:br/>
        <w:br/>
        <w:br/>
        <w:t>二、什么是教学案例</w:t>
        <w:br/>
        <w:br/>
        <w:t>几种说法:</w:t>
        <w:br/>
        <w:br/>
        <w:t>1.案例是一个实际情境的描述，在这个情境中，包含有一个或多个疑难问题，同时也可能包含有解决这些的方法。</w:t>
        <w:br/>
        <w:t>（郑金洲，2000）</w:t>
        <w:br/>
        <w:br/>
        <w:t>2.“教学案例描述的是教学实践。</w:t>
        <w:br/>
        <w:t>它以丰富的叙述形式，向人们展示了一些包含有教师和学生的典型行为、思想、感情在内的故事。</w:t>
        <w:br/>
        <w:t>”（Ricahert,A.E.,1991）</w:t>
        <w:br/>
        <w:br/>
        <w:t>3.教学案例是指包含有某些决策或疑难问题的教学情境故事，这些故事反映了典型的教学思考力水平及其保持、下降或达成等现象。</w:t>
        <w:br/>
        <w:t>这类案例的搜集必须事先实地作业，并从教学任务分析的目标出发，有意识地择取有关信息，在这里研究者自身的洞察力是关键。</w:t>
        <w:br/>
        <w:t>（上海市教育科学研究院顾泠沅《教学任务与案例分析》)</w:t>
        <w:br/>
        <w:br/>
        <w:t>4.教学案例是指“由教师撰写，或由研究人员与教师共同撰写的叙述性的教学实践记录。</w:t>
        <w:br/>
        <w:t>”</w:t>
        <w:br/>
        <w:br/>
        <w:t>学校教育教学中有许多典型事例和疑难问题，案例可以从不同角度反映教师在处理这些问题时的行为、态度和思想感情，提出解决问题的思路和例证。</w:t>
        <w:br/>
        <w:t>教学案例是教师在教学过程中，对教学的重点、难点、偶发事件、有意义的、典型的教学事例处理的过程、方法和具体的教学行为与艺术的记叙，以及对该个案记录的剖析、反思、总结。</w:t>
        <w:br/>
        <w:t>案例不仅记叙教学行为，还记录伴随行为而产生的思想，情感及灵感，反映教师在教学活动中遇到的问题、矛盾、困惑，以及由此而产生的想法、思路、对策等。</w:t>
        <w:br/>
        <w:t>它既有具体的情节，过程，真实感人，又从教育理论、教学方法、教学艺术的高度进行归纳、总结，悟出其中的育人真谛，予人以启迪。</w:t>
        <w:br/>
        <w:t>可以说，教学案例就是一个具体教学情景的故事。</w:t>
        <w:br/>
        <w:t>在叙述这个故事的同时，人们常常还发表一些自己的看法--点评。</w:t>
        <w:br/>
        <w:t>所以，一个好的案例，就是一个生动、真实的故事加上精彩的点评。</w:t>
        <w:br/>
        <w:br/>
        <w:br/>
        <w:t>三、教学案例的特点</w:t>
        <w:br/>
        <w:br/>
        <w:t>1、案例与论文的区别</w:t>
        <w:br/>
        <w:br/>
        <w:t>从文体和表述方式上看，论文是以说理为目的，以议论为主；案例则以记录为目的，以记叙为主，兼有议论和说明。</w:t>
        <w:br/>
        <w:t>也就是说，案例是讲一个故事，是通过故事说明道理.</w:t>
        <w:br/>
        <w:br/>
        <w:t>从写作的思路和思维方式来看，论文写作一般是一种演绎思维，思维的方式是从抽象到具体；案例写作是一种归纳思维，思维的方式是从具体到抽象。</w:t>
        <w:br/>
        <w:br/>
        <w:br/>
        <w:t>2、案例与教案、教学设计、教学实录的区别</w:t>
        <w:br/>
        <w:br/>
        <w:t>教案和教学设计都是事先设想的教学思路，是对准备实施的教学措施的简要说明；教学案例则是对已经发生的教学过程的反映。</w:t>
        <w:br/>
        <w:t>一个写在教之前，一个写在教之后；一个是预期，一个是结果。</w:t>
        <w:br/>
        <w:br/>
        <w:br/>
        <w:t>案例与教学实录的体例比较接近，它们都是对教学情景的描述，但教学实录是有闻必录，而案例则是有所选择的。</w:t>
        <w:br/>
        <w:br/>
        <w:br/>
        <w:t>四、课堂教学案例的类型</w:t>
        <w:br/>
        <w:br/>
        <w:t>1、从事件的发生方式上分有“意外式”和“专题式”。</w:t>
        <w:br/>
        <w:br/>
        <w:br/>
        <w:t>2、从内容的容量上分有“片断式”、“全程式”和“组合式”。</w:t>
        <w:br/>
        <w:br/>
        <w:br/>
        <w:t>3、从目前杂志、资料上常见的，我们平时撰写的案例看主要有：</w:t>
        <w:br/>
        <w:br/>
        <w:t>①意外式</w:t>
        <w:br/>
        <w:br/>
        <w:t>②专题式：主题式　综合式（课时式）　课题研究式</w:t>
        <w:br/>
        <w:br/>
        <w:t>五、意外式和专题式类型</w:t>
        <w:br/>
        <w:br/>
        <w:t>（一）内涵</w:t>
        <w:br/>
        <w:br/>
        <w:t>1、意外式案例：</w:t>
        <w:br/>
        <w:br/>
        <w:t>是反映师生巧妙处理教学中发生的出人意料，而又合乎情理的偶发事件的案例。</w:t>
        <w:br/>
        <w:br/>
        <w:br/>
        <w:t>特点：意料之外，情理之中，问题集中，矛盾突出，故事情节不复杂，但能使人深受启发。</w:t>
        <w:br/>
        <w:br/>
        <w:br/>
        <w:t>2、主题式案例：</w:t>
        <w:br/>
        <w:br/>
        <w:t>是师生围绕一定的主题而展开教学活动的典型案例。</w:t>
        <w:br/>
        <w:br/>
        <w:br/>
        <w:t>特点：主题鲜明，内容新颖，注重专题研究，富有学习价值。</w:t>
        <w:br/>
        <w:br/>
        <w:br/>
        <w:t>3、课题式案例：</w:t>
        <w:br/>
        <w:br/>
        <w:t>是师生运用教材中的一课或一节内容进行教学的典型案例。</w:t>
        <w:br/>
        <w:br/>
        <w:br/>
        <w:t>特点：体现教学活动的整体性，强化教学中的精彩场面。</w:t>
        <w:br/>
        <w:br/>
        <w:br/>
        <w:t>4、课题研究式案例：</w:t>
        <w:br/>
        <w:br/>
        <w:t>是学生在教师的引导下，按课题展示的自主研究的典型案例。</w:t>
        <w:br/>
        <w:br/>
        <w:br/>
        <w:t>特点：学生的学习以研究为主，学生的学习活动与社会生活紧密结合，时间跨度较大。</w:t>
        <w:br/>
        <w:br/>
        <w:br/>
        <w:t>（二）结构</w:t>
        <w:br/>
        <w:br/>
        <w:t>1、案例的内在结构</w:t>
        <w:br/>
        <w:br/>
        <w:t>无论是意外式案例还是专题案例都应具备的内在结构。</w:t>
        <w:br/>
        <w:br/>
        <w:br/>
        <w:t>⑴案例的核心内容</w:t>
        <w:br/>
        <w:br/>
        <w:t>是师生在教学活动中亲临的主要问题或主要任务。</w:t>
        <w:br/>
        <w:br/>
        <w:br/>
        <w:t>2．应根据以往的经历撰写案例，尽量保持案例中资料的真实性，使读者有身临其境的感觉。</w:t>
        <w:br/>
        <w:t>可以到案例的主体即学生那是去询问、调查他们的真实感受。</w:t>
        <w:br/>
        <w:t>3．教学案例与其它的教学作品有区别性。</w:t>
        <w:br/>
        <w:t>与教学论文相比，教学案例在文体和表达方式上以记录为目的，以记叙为主，兼有议论和说明；在思维方式上，是一个从具体到抽象的过程，通过对生动的教学“故事”的描述，通过对具体的学生、老师心理感受的描述，反思、总结教学的利弊得失。</w:t>
        <w:br/>
        <w:t>与教案和教学设计相比，教学案例是课后教师对教学过程的反应，写的是结果。</w:t>
        <w:br/>
        <w:t>而教案和教学设计是教师在课前完成的实施教学过程的“蓝本”。</w:t>
        <w:br/>
        <w:t>与教学实录相比，教学实录是对教学过程的完整描述，而教学案例是对教学情境作有选择的描述、记录和点评。</w:t>
        <w:br/>
        <w:t>4．撰写的教学案例要有价值性。</w:t>
        <w:br/>
        <w:t>通过对教学情境的描述、反思，既能提升自己教学工作的专业化水平，又能为其它教师分享教学经验、加强沟通提供一种有效方式。</w:t>
        <w:br/>
        <w:t>定义：案例是一个实际情境的描述，包括有一个或多个疑难问题，同时也能包含有解决这些问题的方法；教学案例描述的教学实践，它以丰富的叙述形式向人们展示了一些包含有教师和学生的典型行为、思想、情感在内的故事；教育案例是一个教育情境的故事，在叙述一个故事的同时人们常常还发表一些自己的看法，也就是点评。</w:t>
        <w:br/>
        <w:t>所以一个好的案例就是一个生动的故事加上精彩的点评。</w:t>
        <w:br/>
        <w:t>作用：案例性事件在教师教学生涯中是层出不穷的，从清晨跨进校门到傍晚离开学校，都会有一些值得回味的事例。</w:t>
        <w:br/>
        <w:t>这些事件或事例完全可能以案例的形式表现出来，教师把事件转变为案例的过程就是一个重新认识这个事例、整理自己思维的过程。</w:t>
        <w:br/>
        <w:t>其作用其体表现为：①案例研究（写作）为教师提供了一个记录自己教育教学经历的机会；②案例研究（写作）可能促使老师更为深刻地认识到自己工作中的重点和难点；③案例研究（写作）可以促使教师对自身行为的反思，提升教学工作的专业化水平；</w:t>
        <w:br/>
        <w:br/>
        <w:t>④案例研究（写作）为教师之间分享经验、加强沟通提供有效的方式。</w:t>
        <w:br/>
        <w:t>特征：①真实性——案例必须是真实发生的事件；②疑难性——案例含有问题或疑难情境在内的事件；③典型性——案例必须是包括特殊和典型案例问题的故事；④浓缩性——案例必须多角度地呈现问题，提供足够的信息；⑤启发性——案例必须是经过研究，能够引起讨论，提供分析和反思。</w:t>
        <w:br/>
        <w:t>区分：教学案例、教学设计、教学实录、教学叙事的区别：①教学案例与教案：教案（教学设计）是事先设想的教育教学思路，是对准备实施的教育措施的简要说明，反映的是教学预期；而教学案例则是对已发生的教育教学过程的描述，反映的是教学结果。</w:t>
        <w:br/>
        <w:t>②教学案例与教学实录：它们同样是对教育教学情境的描述，但教学实录是有闻必录（事实判断），而教学案例是根据目的和功能选择内容，并且必须有作者的反思（价值判断）。</w:t>
        <w:br/>
        <w:t>③教学案例与叙事研究的联系与区别：从“情景故事”的意义上讲，教育叙事研究报告也是一种“教育案例”，但“教学案例”特指有典型意义的、包含疑难问题的、多角度描述的经过研究并加上作者反思（或自我点评）的教学叙事；教学案例必须从教学任务分析的目标出发，有意识地选择有关信息，必须事先进行实地作业，因此日常教育叙事日志可以作为写作教学案例的素材积累。</w:t>
        <w:br/>
        <w:t>教育叙事涉及的内容比较广泛，有研究统计，在老师反思的叙事研究中涉及的内容包括有：读书感想、社会问题、学生教育问题、宏观教育、现实生活、教育理念、教学模式等，而教学案例所叙述的故事主要应定位在教学研究上，包括教学理念、教学模式、教学策略、教学技能等，其案例问题则集中在教学、教学法、认知水平、情感与态度、教学背景等方面。</w:t>
        <w:br/>
        <w:br/>
        <w:br/>
        <w:t>如何撰写教学案例</w:t>
        <w:br/>
        <w:br/>
        <w:t>一、教学案例撰写的意义</w:t>
        <w:br/>
        <w:br/>
        <w:t>1．教师撰写教学案例，是教师不断反思、改进自己教学的一种方法，能促使教师更为深刻地认识到自己工作中的重点和难点，这个过程就是教师自我教育和成长的过程。</w:t>
        <w:br/>
        <w:br/>
        <w:br/>
        <w:t>2．教师撰写教学案例的过程是将来自外部的教育理论与指导自己教学实践的内在教学理论相互转化的过程，可以为新教师和在职教师的教学提供比较丰富的实际情境，有利于教学中理论联系实际，培养分析问题和解决问题的能力。</w:t>
        <w:br/>
        <w:br/>
        <w:br/>
        <w:t>3．教学案例是教师教学行为的真实、典型记录，也是教师教学理念和教学思想的真实体现，因此是教育教学研究的宝贵资源，是教师之间交流的重要媒介。</w:t>
        <w:br/>
        <w:br/>
        <w:br/>
        <w:t>●案例是教学问题解决的源泉。</w:t>
        <w:br/>
        <w:t>通过案例学习，可以促进每个教师研究自己，分享别人成长的经验，积累反思素材，在实践中自觉调整教与学的行为，提高课堂教学的效能。</w:t>
        <w:br/>
        <w:br/>
        <w:br/>
        <w:t>●案例是教师专业成长的阶梯。</w:t>
        <w:br/>
        <w:t>运用案例教学，可以将听讲式培训导向参与式培训，在搜集案例、分析案例、交互式讨论、开放式探究和多角度解读的过程中，提高教师培训的针对性和实效性。</w:t>
        <w:br/>
        <w:br/>
        <w:br/>
        <w:t>●案例是教学理论的故乡。</w:t>
        <w:br/>
        <w:t>一个典型的案例有时也能反映人类认识实践上的真理，从众多的案例中，可以寻找到理论假设的支持性或反驳性论据，并避免纯粹从理论的研究过程中的偏差。</w:t>
        <w:br/>
        <w:br/>
        <w:br/>
        <w:t>二、什么是教学案例</w:t>
        <w:br/>
        <w:br/>
        <w:t>几种说法:</w:t>
        <w:br/>
        <w:br/>
        <w:t>1.案例是一个实际情境的描述，在这个情境中，包含有一个或多个疑难问题，同时也可能包含有解决这些的方法。</w:t>
        <w:br/>
        <w:t>（郑金洲，2000）</w:t>
        <w:br/>
        <w:br/>
        <w:t>2.“教学案例描述的是教学实践。</w:t>
        <w:br/>
        <w:t>它以丰富的叙述形式，向人们展示了一些包含有教师和学生的典型行为、思想、感情在内的故事。</w:t>
        <w:br/>
        <w:t>”（Ricahert,A.E.,1991）</w:t>
        <w:br/>
        <w:br/>
        <w:t>3.教学案例是指包含有某些决策或疑难问题的教学情境故事，这些故事反映了典型的教学思考力水平及其保持、下降或达成等现象。</w:t>
        <w:br/>
        <w:t>这类案例的搜集必须事先实地作业，并从教学任务分析的目标出发，有意识地择取有关信息，在这里研究者自身的洞察力是关键。</w:t>
        <w:br/>
        <w:t>（上海市教育科学研究院顾泠沅《教学任务与案例分析》)</w:t>
        <w:br/>
        <w:br/>
        <w:t>4.教学案例是指“由教师撰写，或由研究人员与教师共同撰写的叙述性的教学实践记录。</w:t>
        <w:br/>
        <w:t>”</w:t>
        <w:br/>
        <w:br/>
        <w:t>学校教育教学中有许多典型事例和疑难问题，案例可以从不同角度反映教师在处理这些问题时的行为、态度和思想感情，提出解决问题的思路和例证。</w:t>
        <w:br/>
        <w:t>教学案例是教师在教学过程中，对教学的重点、难点、偶发事件、有意义的、典型的教学事例处理的过程、方法和具体的教学行为与艺术的记叙，以及对该个案记录的剖析、反思、总结。</w:t>
        <w:br/>
        <w:t>案例不仅记叙教学行为，还记录伴随行为而产生的思想，情感及灵感，反映教师在教学活动中遇到的问题、矛盾、困惑，以及由此而产生的想法、思路、对策等。</w:t>
        <w:br/>
        <w:t>它既有具体的情节，过程，真实感人，又从教育理论、教学方法、教学艺术的高度进行归纳、总结，悟出其中的育人真谛，予人以启迪。</w:t>
        <w:br/>
        <w:t>可以说，教学案例就是一个具体教学情景的故事。</w:t>
        <w:br/>
        <w:t>在叙述这个故事的同时，人们常常还发表一些自己的看法--点评。</w:t>
        <w:br/>
        <w:t>所以，一个好的案例，就是一个生动、真实的故事加上精彩的点评。</w:t>
        <w:br/>
        <w:br/>
        <w:br/>
        <w:t>三、教学案例的特点</w:t>
        <w:br/>
        <w:br/>
        <w:t>1、案例与论文的区别</w:t>
        <w:br/>
        <w:br/>
        <w:t>从文体和表述方式上看，论文是以说理为目的，以议论为主；案例则以记录为目的，以记叙为主，兼有议论和说明。</w:t>
        <w:br/>
        <w:t>也就是说，案例是讲一个故事，是通过故事说明道理.</w:t>
        <w:br/>
        <w:br/>
        <w:t>从写作的思路和思维方式来看，论文写作一般是一种演绎思维，思维的方式是从抽象到具体；案例写作是一种归纳思维，思维的方式是从具体到抽象。</w:t>
        <w:br/>
        <w:br/>
        <w:br/>
        <w:t>2、案例与教案、教学设计、教学实录的区别</w:t>
        <w:br/>
        <w:br/>
        <w:t>教案和教学设计都是事先设想的教学思路，是对准备实施的教学措施的简要说明；教学案例则是对已经发生的教学过程的反映。</w:t>
        <w:br/>
        <w:t>一个写在教之前，一个写在教之后；一个是预期，一个是结果。</w:t>
        <w:br/>
        <w:br/>
        <w:br/>
        <w:t>案例与教学实录的体例比较接近，它们都是对教学情景的描述，但教学实录是有闻必录，而案例则是有所选择的。</w:t>
        <w:br/>
        <w:br/>
        <w:br/>
        <w:t>四、课堂教学案例的类型</w:t>
        <w:br/>
        <w:br/>
        <w:t>1、从事件的发生方式上分有“意外式”和“专题式”。</w:t>
        <w:br/>
        <w:br/>
        <w:br/>
        <w:t>2、从内容的容量上分有“片断式”、“全程式”和“组合式”。</w:t>
        <w:br/>
        <w:br/>
        <w:br/>
        <w:t>3、从目前杂志、资料上常见的，我们平时撰写的案例看主要有：</w:t>
        <w:br/>
        <w:br/>
        <w:t>①意外式</w:t>
        <w:br/>
        <w:br/>
        <w:t>②专题式：主题式　综合式（课时式）　课题研究式</w:t>
        <w:br/>
        <w:br/>
        <w:t>五、意外式和专题式类型</w:t>
        <w:br/>
        <w:br/>
        <w:t>（一）内涵</w:t>
        <w:br/>
        <w:br/>
        <w:t>1、意外式案例：</w:t>
        <w:br/>
        <w:br/>
        <w:t>是反映师生巧妙处理教学中发生的出人意料，而又合乎情理的偶发事件的案例。</w:t>
        <w:br/>
        <w:br/>
        <w:br/>
        <w:t>特点：意料之外，情理之中，问题集中，矛盾突出，故事情节不复杂，但能使人深受启发。</w:t>
        <w:br/>
        <w:br/>
        <w:br/>
        <w:t>2、主题式案例：</w:t>
        <w:br/>
        <w:br/>
        <w:t>是师生围绕一定的主题而展开教学活动的典型案例。</w:t>
        <w:br/>
        <w:br/>
        <w:br/>
        <w:t>特点：主题鲜明，内容新颖，注重专题研究，富有学习价值。</w:t>
        <w:br/>
        <w:br/>
        <w:br/>
        <w:t>3、课题式案例：</w:t>
        <w:br/>
        <w:br/>
        <w:t>是师生运用教材中的一课或一节内容进行教学的典型案例。</w:t>
        <w:br/>
        <w:br/>
        <w:br/>
        <w:t>特点：体现教学活动的整体性，强化教学中的精彩场面。</w:t>
        <w:br/>
        <w:br/>
        <w:br/>
        <w:t>4、课题研究式案例：</w:t>
        <w:br/>
        <w:br/>
        <w:t>是学生在教师的引导下，按课题展示的自主研究的典型案例。</w:t>
        <w:br/>
        <w:br/>
        <w:br/>
        <w:t>特点：学生的学习以研究为主，学生的学习活动与社会生活紧密结合，时间跨度较大。</w:t>
        <w:br/>
        <w:br/>
        <w:br/>
        <w:t>（二）结构</w:t>
        <w:br/>
        <w:br/>
        <w:t>1、案例的内在结构</w:t>
        <w:br/>
        <w:br/>
        <w:t>无论是意外式案例还是专题案例都应具备的内在结构。</w:t>
        <w:br/>
        <w:br/>
        <w:br/>
        <w:t>⑴案例的核心内容</w:t>
        <w:br/>
        <w:br/>
        <w:t>是师生在教学活动中亲临的主要问题或主要任务。</w:t>
        <w:br/>
        <w:br/>
        <w:br/>
        <w:t>⑵案例的主体</w:t>
        <w:br/>
        <w:br/>
        <w:t>是教师和学生。</w:t>
        <w:br/>
        <w:br/>
        <w:br/>
        <w:t>⑶案例运行的过程</w:t>
        <w:br/>
        <w:br/>
        <w:t>是学生作为学习的主体，在同客体（学习材料与学习环境）相互作用之中产生矛盾、解决矛盾的进程。</w:t>
        <w:br/>
        <w:br/>
        <w:br/>
        <w:t>是学生在教师引导下直接参与教学实践从而得到自身发展的过程。</w:t>
        <w:br/>
        <w:br/>
        <w:br/>
        <w:t>⑷案例的结果</w:t>
        <w:br/>
        <w:br/>
        <w:t>一方面是学生在学习活动中得到的感受、体验、发现和见解；另一方面是任课教师的教学理念的提升和经验教训的总结。</w:t>
        <w:br/>
        <w:br/>
        <w:br/>
        <w:t>2、案例的外部形态</w:t>
        <w:br/>
        <w:br/>
        <w:t>⑴案例背景的概述</w:t>
        <w:br/>
        <w:br/>
        <w:t>⑵案例运行过程的描述</w:t>
        <w:br/>
        <w:br/>
        <w:t>⑶案例运行结果的总结</w:t>
        <w:br/>
        <w:br/>
        <w:t>六、教学案例的一般要素</w:t>
        <w:br/>
        <w:br/>
        <w:t>1．主题</w:t>
        <w:br/>
        <w:br/>
        <w:t>案例要有一个主题。</w:t>
        <w:br/>
        <w:t>写案例首先要考虑我这个案例想反映什么问题，是想说明怎样转变差生，还是强调怎样启发思维，或者是介绍如何组织小组讨论，是反映对某个新理念的认识、理解和实践，还是说明教师角色如何转变，教的方式、学的方式怎样变化，或是介绍对新教材重点、难点的把握和处理，等等，动笔前都要有一个比较明确的想法。</w:t>
        <w:br/>
        <w:t>比如学校开展研究性学习活动，不同的研究课题、研究小组、研究阶段，会面临不同的问题、情境、经历，都有自己的独特性。</w:t>
        <w:br/>
        <w:t>写作时应该从最有收获、最有启发的角度切入，选择并确立主题。</w:t>
        <w:br/>
        <w:br/>
        <w:br/>
        <w:t>2．背景</w:t>
        <w:br/>
        <w:br/>
        <w:t>案例需要向读者交代案例发生的有关情况：时间、地点、人物、事情的起因等，即说明故事发生的环境和条件。</w:t>
        <w:br/>
        <w:t>如介绍一堂课，就有必要说明这堂课是在什么背景下进行的，是一所重点学校还是普通学校，是普通班级还是实验班级，是经过准备的“公开课”还是平时的“家常课”，等等。</w:t>
        <w:br/>
        <w:t>背景介绍并不需要面面俱到，重要的是说明故事的发生是否有什么特别的原因或条件。</w:t>
        <w:br/>
        <w:t>背景可分为直接背景和间接背景，一般间接背景在前，略写；直接背景在后，详写。</w:t>
        <w:br/>
        <w:br/>
        <w:br/>
        <w:t>间接背景如学校、班级、学生情况等；直接背景如感兴趣的特殊领域或对教学或学生学习产生重要作用的学生的文化、种族背景等。</w:t>
        <w:br/>
        <w:br/>
        <w:br/>
        <w:t>3．细节</w:t>
        <w:br/>
        <w:br/>
        <w:t>有了主题，就要对原始材料进行筛选，突出重点，有针对性地选择最能反映主题的特定的内容，把关键性的细节写清楚。</w:t>
        <w:br/>
        <w:t>要特别注意提示人物的心理。</w:t>
        <w:br/>
        <w:t>因为人物的行为是故事的表面现象，人物的心理则是故事发展的内在依据。</w:t>
        <w:br/>
        <w:t>面对同一个情景，不同的教师可能有不同的处理方式。</w:t>
        <w:br/>
        <w:t>为什么会有各种不同的做法？这些教学行为的内在逻辑是什么？执教者是怎么想的？揭示这些，能让读者既知其然又知其所以然。</w:t>
        <w:br/>
        <w:t>在这个环节中，要讲明问题是如何发生的，问题是什么，问题可以和事实材料交织在一起。</w:t>
        <w:br/>
        <w:t>这是整个案例的主体，要详尽地描述，展现问题解决的过程、步骤以及问题解决中出现的反复挫折，也可以涉及问题初步解决成效的描述。</w:t>
        <w:br/>
        <w:br/>
        <w:br/>
        <w:t>④案例研究（写作）为教师之间分享经验、加强沟通提供有效的方式。</w:t>
        <w:br/>
        <w:t>特征：①真实性——案例必须是真实发生的事件；②疑难性——案例含有问题或疑难情境在内的事件；③典型性——案例必须是包括特殊和典型案例问题的故事；④浓缩性——案例必须多角度地呈现问题，提供足够的信息；⑤启发性——案例必须是经过研究，能够引起讨论，提供分析和反思。</w:t>
        <w:br/>
        <w:t>区分：教学案例、教学设计、教学实录、教学叙事的区别：①教学案例与教案：教案（教学设计）是事先设想的教育教学思路，是对准备实施的教育措施的简要说明，反映的是教学预期；而教学案例则是对已发生的教育教学过程的描述，反映的是教学结果。</w:t>
        <w:br/>
        <w:t>②教学案例与教学实录：它们同样是对教育教学情境的描述，但教学实录是有闻必录（事实判断），而教学案例是根据目的和功能选择内容，并且必须有作者的反思（价值判断）。</w:t>
        <w:br/>
        <w:t>③教学案例与叙事研究的联系与区别：从“情景故事”的意义上讲，教育叙事研究报告也是一种“教育案例”，但“教学案例”特指有典型意义的、包含疑难问题的、多角度描述的经过研究并加上作者反思（或自我点评）的教学叙事；教学案例必须从教学任务分析的目标出发，有意识地选择有关信息，必须事先进行实地作业，因此日常教育叙事日志可以作为写作教学案例的素材积累。</w:t>
        <w:br/>
        <w:t>教育叙事涉及的内容比较广泛，有研究统计，在老师反思的叙事研究中涉及的内容包括有：读书感想、社会问题、学生教育问题、宏观教育、现实生活、教育理念、教学模式等，而教学案例所叙述的故事主要应定位在教学研究上，包括教学理念、教学模式、教学策略、教学技能等，其案例问题则集中在教学、教学法、认知水平、情感与态度、教学背景等方面。</w:t>
        <w:br/>
        <w:br/>
        <w:br/>
        <w:t>如何撰写教学案例</w:t>
        <w:br/>
        <w:br/>
        <w:t>一、教学案例撰写的意义</w:t>
        <w:br/>
        <w:br/>
        <w:t>1．教师撰写教学案例，是教师不断反思、改进自己教学的一种方法，能促使教师更为深刻地认识到自己工作中的重点和难点，这个过程就是教师自我教育和成长的过程。</w:t>
        <w:br/>
        <w:br/>
        <w:br/>
        <w:t>2．教师撰写教学案例的过程是将来自外部的教育理论与指导自己教学实践的内在教学理论相互转化的过程，可以为新教师和在职教师的教学提供比较丰富的实际情境，有利于教学中理论联系实际，培养分析问题和解决问题的能力。</w:t>
        <w:br/>
        <w:br/>
        <w:br/>
        <w:t>3．教学案例是教师教学行为的真实、典型记录，也是教师教学理念和教学思想的真实体现，因此是教育教学研究的宝贵资源，是教师之间交流的重要媒介。</w:t>
        <w:br/>
        <w:br/>
        <w:br/>
        <w:t>●案例是教学问题解决的源泉。</w:t>
        <w:br/>
        <w:t>通过案例学习，可以促进每个教师研究自己，分享别人成长的经验，积累反思素材，在实践中自觉调整教与学的行为，提高课堂教学的效能。</w:t>
        <w:br/>
        <w:br/>
        <w:br/>
        <w:t>●案例是教师专业成长的阶梯。</w:t>
        <w:br/>
        <w:t>运用案例教学，可以将听讲式培训导向参与式培训，在搜集案例、分析案例、交互式讨论、开放式探究和多角度解读的过程中，提高教师培训的针对性和实效性。</w:t>
        <w:br/>
        <w:br/>
        <w:br/>
        <w:t>●案例是教学理论的故乡。</w:t>
        <w:br/>
        <w:t>一个典型的案例有时也能反映人类认识实践上的真理，从众多的案例中，可以寻找到理论假设的支持性或反驳性论据，并避免纯粹从理论的研究过程中的偏差。</w:t>
        <w:br/>
        <w:br/>
        <w:br/>
        <w:t>二、什么是教学案例</w:t>
        <w:br/>
        <w:br/>
        <w:t>几种说法:</w:t>
        <w:br/>
        <w:br/>
        <w:t>1.案例是一个实际情境的描述，在这个情境中，包含有一个或多个疑难问题，同时也可能包含有解决这些的方法。</w:t>
        <w:br/>
        <w:t>（郑金洲，2000）</w:t>
        <w:br/>
        <w:br/>
        <w:t>2.“教学案例描述的是教学实践。</w:t>
        <w:br/>
        <w:t>它以丰富的叙述形式，向人们展示了一些包含有教师和学生的典型行为、思想、感情在内的故事。</w:t>
        <w:br/>
        <w:t>”（Ricahert,A.E.,1991）</w:t>
        <w:br/>
        <w:br/>
        <w:t>3.教学案例是指包含有某些决策或疑难问题的教学情境故事，这些故事反映了典型的教学思考力水平及其保持、下降或达成等现象。</w:t>
        <w:br/>
        <w:t>这类案例的搜集必须事先实地作业，并从教学任务分析的目标出发，有意识地择取有关信息，在这里研究者自身的洞察力是关键。</w:t>
        <w:br/>
        <w:t>（上海市教育科学研究院顾泠沅《教学任务与案例分析》)</w:t>
        <w:br/>
        <w:br/>
        <w:t>4.教学案例是指“由教师撰写，或由研究人员与教师共同撰写的叙述性的教学实践记录。</w:t>
        <w:br/>
        <w:t>”</w:t>
        <w:br/>
        <w:br/>
        <w:t>学校教育教学中有许多典型事例和疑难问题，案例可以从不同角度反映教师在处理这些问题时的行为、态度和思想感情，提出解决问题的思路和例证。</w:t>
        <w:br/>
        <w:t>教学案例是教师在教学过程中，对教学的重点、难点、偶发事件、有意义的、典型的教学事例处理的过程、方法和具体的教学行为与艺术的记叙，以及对该个案记录的剖析、反思、总结。</w:t>
        <w:br/>
        <w:t>案例不仅记叙教学行为，还记录伴随行为而产生的思想，情感及灵感，反映教师在教学活动中遇到的问题、矛盾、困惑，以及由此而产生的想法、思路、对策等。</w:t>
        <w:br/>
        <w:t>它既有具体的情节，过程，真实感人，又从教育理论、教学方法、教学艺术的高度进行归纳、总结，悟出其中的育人真谛，予人以启迪。</w:t>
        <w:br/>
        <w:t>可以说，教学案例就是一个具体教学情景的故事。</w:t>
        <w:br/>
        <w:t>在叙述这个故事的同时，人们常常还发表一些自己的看法--点评。</w:t>
        <w:br/>
        <w:t>所以，一个好的案例，就是一个生动、真实的故事加上精彩的点评。</w:t>
        <w:br/>
        <w:br/>
        <w:br/>
        <w:t>三、教学案例的特点</w:t>
        <w:br/>
        <w:br/>
        <w:t>1、案例与论文的区别</w:t>
        <w:br/>
        <w:br/>
        <w:t>从文体和表述方式上看，论文是以说理为目的，以议论为主；案例则以记录为目的，以记叙为主，兼有议论和说明。</w:t>
        <w:br/>
        <w:t>也就是说，案例是讲一个故事，是通过故事说明道理.</w:t>
        <w:br/>
        <w:br/>
        <w:t>从写作的思路和思维方式来看，论文写作一般是一种演绎思维，思维的方式是从抽象到具体；案例写作是一种归纳思维，思维的方式是从具体到抽象。</w:t>
        <w:br/>
        <w:br/>
        <w:br/>
        <w:t>2、案例与教案、教学设计、教学实录的区别</w:t>
        <w:br/>
        <w:br/>
        <w:t>教案和教学设计都是事先设想的教学思路，是对准备实施的教学措施的简要说明；教学案例则是对已经发生的教学过程的反映。</w:t>
        <w:br/>
        <w:t>一个写在教之前，一个写在教之后；一个是预期，一个是结果。</w:t>
        <w:br/>
        <w:br/>
        <w:br/>
        <w:t>案例与教学实录的体例比较接近，它们都是对教学情景的描述，但教学实录是有闻必录，而案例则是有所选择的。</w:t>
        <w:br/>
        <w:br/>
        <w:br/>
        <w:t>四、课堂教学案例的类型</w:t>
        <w:br/>
        <w:br/>
        <w:t>1、从事件的发生方式上分有“意外式”和“专题式”。</w:t>
        <w:br/>
        <w:br/>
        <w:br/>
        <w:t>2、从内容的容量上分有“片断式”、“全程式”和“组合式”。</w:t>
        <w:br/>
        <w:br/>
        <w:br/>
        <w:t>3、从目前杂志、资料上常见的，我们平时撰写的案例看主要有：</w:t>
        <w:br/>
        <w:br/>
        <w:t>①意外式</w:t>
        <w:br/>
        <w:br/>
        <w:t>②专题式：主题式　综合式（课时式）　课题研究式</w:t>
        <w:br/>
        <w:br/>
        <w:t>五、意外式和专题式类型</w:t>
        <w:br/>
        <w:br/>
        <w:t>（一）内涵</w:t>
        <w:br/>
        <w:br/>
        <w:t>1、意外式案例：</w:t>
        <w:br/>
        <w:br/>
        <w:t>是反映师生巧妙处理教学中发生的出人意料，而又合乎情理的偶发事件的案例。</w:t>
        <w:br/>
        <w:br/>
        <w:br/>
        <w:t>特点：意料之外，情理之中，问题集中，矛盾突出，故事情节不复杂，但能使人深受启发。</w:t>
        <w:br/>
        <w:br/>
        <w:br/>
        <w:t>2、主题式案例：</w:t>
        <w:br/>
        <w:br/>
        <w:t>是师生围绕一定的主题而展开教学活动的典型案例。</w:t>
        <w:br/>
        <w:br/>
        <w:br/>
        <w:t>特点：主题鲜明，内容新颖，注重专题研究，富有学习价值。</w:t>
        <w:br/>
        <w:br/>
        <w:br/>
        <w:t>3、课题式案例：</w:t>
        <w:br/>
        <w:br/>
        <w:t>是师生运用教材中的一课或一节内容进行教学的典型案例。</w:t>
        <w:br/>
        <w:br/>
        <w:br/>
        <w:t>特点：体现教学活动的整体性，强化教学中的精彩场面。</w:t>
        <w:br/>
        <w:br/>
        <w:br/>
        <w:t>4、课题研究式案例：</w:t>
        <w:br/>
        <w:br/>
        <w:t>是学生在教师的引导下，按课题展示的自主研究的典型案例。</w:t>
        <w:br/>
        <w:br/>
        <w:br/>
        <w:t>特点：学生的学习以研究为主，学生的学习活动与社会生活紧密结合，时间跨度较大。</w:t>
        <w:br/>
        <w:br/>
        <w:br/>
        <w:t>（二）结构</w:t>
        <w:br/>
        <w:br/>
        <w:t>1、案例的内在结构</w:t>
        <w:br/>
        <w:br/>
        <w:t>无论是意外式案例还是专题案例都应具备的内在结构。</w:t>
        <w:br/>
        <w:br/>
        <w:br/>
        <w:t>⑴案例的核心内容</w:t>
        <w:br/>
        <w:br/>
        <w:t>是师生在教学活动中亲临的主要问题或主要任务。</w:t>
        <w:br/>
        <w:br/>
        <w:br/>
        <w:t>⑵案例的主体</w:t>
        <w:br/>
        <w:br/>
        <w:t>是教师和学生。</w:t>
        <w:br/>
        <w:br/>
        <w:br/>
        <w:t>⑶案例运行的过程</w:t>
        <w:br/>
        <w:br/>
        <w:t>是学生作为学习的主体，在同客体（学习材料与学习环境）相互作用之中产生矛盾、解决矛盾的进程。</w:t>
        <w:br/>
        <w:br/>
        <w:br/>
        <w:t>是学生在教师引导下直接参与教学实践从而得到自身发展的过程。</w:t>
        <w:br/>
        <w:br/>
        <w:br/>
        <w:t>⑷案例的结果</w:t>
        <w:br/>
        <w:br/>
        <w:t>一方面是学生在学习活动中得到的感受、体验、发现和见解；另一方面是任课教师的教学理念的提升和经验教训的总结。</w:t>
        <w:br/>
        <w:br/>
        <w:br/>
        <w:t>2、案例的外部形态</w:t>
        <w:br/>
        <w:br/>
        <w:t>⑴案例背景的概述</w:t>
        <w:br/>
        <w:br/>
        <w:t>⑵案例运行过程的描述</w:t>
        <w:br/>
        <w:br/>
        <w:t>⑶案例运行结果的总结</w:t>
        <w:br/>
        <w:br/>
        <w:t>六、教学案例的一般要素</w:t>
        <w:br/>
        <w:br/>
        <w:t>1．主题</w:t>
        <w:br/>
        <w:br/>
        <w:t>案例要有一个主题。</w:t>
        <w:br/>
        <w:t>写案例首先要考虑我这个案例想反映什么问题，是想说明怎样转变差生，还是强调怎样启发思维，或者是介绍如何组织小组讨论，是反映对某个新理念的认识、理解和实践，还是说明教师角色如何转变，教的方式、学的方式怎样变化，或是介绍对新教材重点、难点的把握和处理，等等，动笔前都要有一个比较明确的想法。</w:t>
        <w:br/>
        <w:t>比如学校开展研究性学习活动，不同的研究课题、研究小组、研究阶段，会面临不同的问题、情境、经历，都有自己的独特性。</w:t>
        <w:br/>
        <w:t>写作时应该从最有收获、最有启发的角度切入，选择并确立主题。</w:t>
        <w:br/>
        <w:br/>
        <w:br/>
        <w:t>2．背景</w:t>
        <w:br/>
        <w:br/>
        <w:t>案例需要向读者交代案例发生的有关情况：时间、地点、人物、事情的起因等，即说明故事发生的环境和条件。</w:t>
        <w:br/>
        <w:t>如介绍一堂课，就有必要说明这堂课是在什么背景下进行的，是一所重点学校还是普通学校，是普通班级还是实验班级，是经过准备的“公开课”还是平时的“家常课”，等等。</w:t>
        <w:br/>
        <w:t>背景介绍并不需要面面俱到，重要的是说明故事的发生是否有什么特别的原因或条件。</w:t>
        <w:br/>
        <w:t>背景可分为直接背景和间接背景，一般间接背景在前，略写；直接背景在后，详写。</w:t>
        <w:br/>
        <w:br/>
        <w:br/>
        <w:t>间接背景如学校、班级、学生情况等；直接背景如感兴趣的特殊领域或对教学或学生学习产生重要作用的学生的文化、种族背景等。</w:t>
        <w:br/>
        <w:br/>
        <w:br/>
        <w:t>3．细节</w:t>
        <w:br/>
        <w:br/>
        <w:t>有了主题，就要对原始材料进行筛选，突出重点，有针对性地选择最能反映主题的特定的内容，把关键性的细节写清楚。</w:t>
        <w:br/>
        <w:t>要特别注意提示人物的心理。</w:t>
        <w:br/>
        <w:t>因为人物的行为是故事的表面现象，人物的心理则是故事发展的内在依据。</w:t>
        <w:br/>
        <w:t>面对同一个情景，不同的教师可能有不同的处理方式。</w:t>
        <w:br/>
        <w:t>为什么会有各种不同的做法？这些教学行为的内在逻辑是什么？执教者是怎么想的？揭示这些，能让读者既知其然又知其所以然。</w:t>
        <w:br/>
        <w:t>在这个环节中，要讲明问题是如何发生的，问题是什么，问题可以和事实材料交织在一起。</w:t>
        <w:br/>
        <w:t>这是整个案例的主体，要详尽地描述，展现问题解决的过程、步骤以及问题解决中出现的反复挫折，也可以涉及问题初步解决成效的描述。</w:t>
        <w:br/>
        <w:br/>
        <w:br/>
        <w:t>4．结果</w:t>
        <w:br/>
        <w:br/>
        <w:t>一般来说，教案和教学设计只有设想的措施而没有实施的结果，教学实录通常也只记录教学的过程而不介绍教学效果；而案例则不仅要说明教学的思路、描述教学的过程，还要交代教学的结果，即这种教学措施的即时效果，包括学生的反映和教师的感受，解决了哪些问题，未解决哪些问题，有何遗憾、打算、设想等。</w:t>
        <w:br/>
        <w:t>以“问题”为主线，有矛盾、冲突甚至“悬念”，能引起读者兴趣和深入思考。</w:t>
        <w:br/>
        <w:t>读者知道了结果，将有助于加深对整个过程的内涵的了解。</w:t>
        <w:br/>
        <w:br/>
        <w:br/>
        <w:t>5．评析</w:t>
        <w:br/>
        <w:br/>
        <w:t>评析是在记叙基础上的议论，表明对案例所反映的主题和内容的看法和分析，以进一步揭示事件的意义和价值。</w:t>
        <w:br/>
        <w:t>评析可以是自评，就事论事，有感而发，也可请专家点评、深化。</w:t>
        <w:br/>
        <w:t>通过对背景、问题、解决问题方法的描述，反思自身的教育教学行为，总结利弊得失和启示。</w:t>
        <w:br/>
        <w:br/>
        <w:br/>
        <w:t>对于案例反映的主题和内容，包括教育教学的指导思想、过程、结果，对其利弊得失，作者要有一定的看法和分析。</w:t>
        <w:br/>
        <w:t>评析是在记叙基础上议论，可以进一步揭示事件的意义和价值。</w:t>
        <w:br/>
        <w:t>比如同样一个“差生”转化事例，我们可以从教育学、心理学、社会学等不同的理论角度切入，揭示成功的原因和科学的规律。</w:t>
        <w:br/>
        <w:t>评析不一定是理论阐述，也可以是就事论事、有感而发，引起人的共鸣，给人启发。</w:t>
        <w:br/>
        <w:br/>
        <w:br/>
        <w:t>七、教学案例的特点和撰写要求</w:t>
        <w:br/>
        <w:br/>
        <w:t>1、案例的基本特征</w:t>
        <w:br/>
        <w:br/>
        <w:t>（1）故事性——是事件，可以是一个或多个事件。</w:t>
        <w:br/>
        <w:t>事件即故事。</w:t>
        <w:br/>
        <w:br/>
        <w:br/>
        <w:t>（2）问题性——是包含问题或疑难情景在内的故事</w:t>
        <w:br/>
        <w:br/>
        <w:t>（3）典型性——是典型的故事</w:t>
        <w:br/>
        <w:br/>
        <w:t>（4）真实性——是真实发生的故事</w:t>
        <w:br/>
        <w:br/>
        <w:t>由此可见，案例所展示的是一个饶有趣味的故事，案例要与故事一样生动有趣。</w:t>
        <w:br/>
        <w:t>案例与故事根本性的区别：故事——可以杜撰；案例——不可以杜撰，是真实发生的故事，是事件的真实再现。</w:t>
        <w:br/>
        <w:br/>
        <w:br/>
        <w:t>2、案例的撰写要求</w:t>
        <w:br/>
        <w:br/>
        <w:t>(1)教师要写自己认为有重要意义的教学经历或教学故事，即要有选择性，典型性，不要事无巨细都罗列进去，要围绕中心问题进行选择。</w:t>
        <w:br/>
        <w:t>并不是说所有的事件都可以成为案例，要善于捕捉教学过程中的“亮点”。</w:t>
        <w:br/>
        <w:br/>
        <w:br/>
        <w:t>(2)应根据以往的经历撰写案例，尽量保持案例中资料的真实性，使读者有身临其境的感觉。</w:t>
        <w:br/>
        <w:t>可以到案例的主体即学生那是去询问、调查他们的真实感受。</w:t>
        <w:br/>
        <w:br/>
        <w:br/>
        <w:t>3．教学案例是教师教学行为的真实、典型记录，也是教师教学理念和教学思想的真实体现，因此是教育教学研究的宝贵资源，是教师之间交流的重要媒介。</w:t>
        <w:br/>
        <w:br/>
        <w:br/>
        <w:t>●案例是教学问题解决的源泉。</w:t>
        <w:br/>
        <w:t>通过案例学习，可以促进每个教师研究自己，分享别人成长的经验，积累反思素材，在实践中自觉调整教与学的行为，提高课堂教学的效能。</w:t>
        <w:br/>
        <w:br/>
        <w:br/>
        <w:t>●案例是教师专业成长的阶梯。</w:t>
        <w:br/>
        <w:t>运用案例教学，可以将听讲式培训导向参与式培训，在搜集案例、分析案例、交互式讨论、开放式探究和多角度解读的过程中，提高教师培训的针对性和实效性。</w:t>
        <w:br/>
        <w:br/>
        <w:br/>
        <w:t>●案例是教学理论的故乡。</w:t>
        <w:br/>
        <w:t>一个典型的案例有时也能反映人类认识实践上的真理，从众多的案例中，可以寻找到理论假设的支持性或反驳性论据，并避免纯粹从理论的研究过程中的偏差。</w:t>
        <w:br/>
        <w:br/>
        <w:br/>
        <w:t>二、什么是教学案例</w:t>
        <w:br/>
        <w:br/>
        <w:t>几种说法:</w:t>
        <w:br/>
        <w:br/>
        <w:t>1.案例是一个实际情境的描述，在这个情境中，包含有一个或多个疑难问题，同时也可能包含有解决这些的方法。</w:t>
        <w:br/>
        <w:t>（郑金洲，2000）</w:t>
        <w:br/>
        <w:br/>
        <w:t>2.“教学案例描述的是教学实践。</w:t>
        <w:br/>
        <w:t>它以丰富的叙述形式，向人们展示了一些包含有教师和学生的典型行为、思想、感情在内的故事。</w:t>
        <w:br/>
        <w:t>”（Ricahert,A.E.,1991）</w:t>
        <w:br/>
        <w:br/>
        <w:t>3.教学案例是指包含有某些决策或疑难问题的教学情境故事，这些故事反映了典型的教学思考力水平及其保持、下降或达成等现象。</w:t>
        <w:br/>
        <w:t>这类案例的搜集必须事先实地作业，并从教学任务分析的目标出发，有意识地择取有关信息，在这里研究者自身的洞察力是关键。</w:t>
        <w:br/>
        <w:t>（上海市教育科学研究院顾泠沅《教学任务与案例分析》)</w:t>
        <w:br/>
        <w:br/>
        <w:t>4.教学案例是指“由教师撰写，或由研究人员与教师共同撰写的叙述性的教学实践记录。</w:t>
        <w:br/>
        <w:t>”</w:t>
        <w:br/>
        <w:br/>
        <w:t>学校教育教学中有许多典型事例和疑难问题，案例可以从不同角度反映教师在处理这些问题时的行为、态度和思想感情，提出解决问题的思路和例证。</w:t>
        <w:br/>
        <w:t>教学案例是教师在教学过程中，对教学的重点、难点、偶发事件、有意义的、典型的教学事例处理的过程、方法和具体的教学行为与艺术的记叙，以及对该个案记录的剖析、反思、总结。</w:t>
        <w:br/>
        <w:t>案例不仅记叙教学行为，还记录伴随行为而产生的思想，情感及灵感，反映教师在教学活动中遇到的问题、矛盾、困惑，以及由此而产生的想法、思路、对策等。</w:t>
        <w:br/>
        <w:t>它既有具体的情节，过程，真实感人，又从教育理论、教学方法、教学艺术的高度进行归纳、总结，悟出其中的育人真谛，予人以启迪。</w:t>
        <w:br/>
        <w:t>可以说，教学案例就是一个具体教学情景的故事。</w:t>
        <w:br/>
        <w:t>在叙述这个故事的同时，人们常常还发表一些自己的看法--点评。</w:t>
        <w:br/>
        <w:t>所以，一个好的案例，就是一个生动、真实的故事加上精彩的点评。</w:t>
        <w:br/>
        <w:br/>
        <w:br/>
        <w:t>三、教学案例的特点</w:t>
        <w:br/>
        <w:br/>
        <w:t>1、案例与论文的区别</w:t>
        <w:br/>
        <w:br/>
        <w:t>从文体和表述方式上看，论文是以说理为目的，以议论为主；案例则以记录为目的，以记叙为主，兼有议论和说明。</w:t>
        <w:br/>
        <w:t>也就是说，案例是讲一个故事，是通过故事说明道理.</w:t>
        <w:br/>
        <w:br/>
        <w:t>从写作的思路和思维方式来看，论文写作一般是一种演绎思维，思维的方式是从抽象到具体；案例写作是一种归纳思维，思维的方式是从具体到抽象。</w:t>
        <w:br/>
        <w:br/>
        <w:br/>
        <w:t>2、案例与教案、教学设计、教学实录的区别</w:t>
        <w:br/>
        <w:br/>
        <w:t>教案和教学设计都是事先设想的教学思路，是对准备实施的教学措施的简要说明；教学案例则是对已经发生的教学过程的反映。</w:t>
        <w:br/>
        <w:t>一个写在教之前，一个写在教之后；一个是预期，一个是结果。</w:t>
        <w:br/>
        <w:br/>
        <w:br/>
        <w:t>案例与教学实录的体例比较接近，它们都是对教学情景的描述，但教学实录是有闻必录，而案例则是有所选择的。</w:t>
        <w:br/>
        <w:br/>
        <w:br/>
        <w:t>四、课堂教学案例的类型</w:t>
        <w:br/>
        <w:br/>
        <w:t>1、从事件的发生方式上分有“意外式”和“专题式”。</w:t>
        <w:br/>
        <w:br/>
        <w:br/>
        <w:t>2、从内容的容量上分有“片断式”、“全程式”和“组合式”。</w:t>
        <w:br/>
        <w:br/>
        <w:br/>
        <w:t>3、从目前杂志、资料上常见的，我们平时撰写的案例看主要有：</w:t>
        <w:br/>
        <w:br/>
        <w:t>①意外式</w:t>
        <w:br/>
        <w:br/>
        <w:t>②专题式：主题式　综合式（课时式）　课题研究式</w:t>
        <w:br/>
        <w:br/>
        <w:t>五、意外式和专题式类型</w:t>
        <w:br/>
        <w:br/>
        <w:t>（一）内涵</w:t>
        <w:br/>
        <w:br/>
        <w:t>1、意外式案例：</w:t>
        <w:br/>
        <w:br/>
        <w:t>是反映师生巧妙处理教学中发生的出人意料，而又合乎情理的偶发事件的案例。</w:t>
        <w:br/>
        <w:br/>
        <w:br/>
        <w:t>特点：意料之外，情理之中，问题集中，矛盾突出，故事情节不复杂，但能使人深受启发。</w:t>
        <w:br/>
        <w:br/>
        <w:br/>
        <w:t>2、主题式案例：</w:t>
        <w:br/>
        <w:br/>
        <w:t>是师生围绕一定的主题而展开教学活动的典型案例。</w:t>
        <w:br/>
        <w:br/>
        <w:br/>
        <w:t>特点：主题鲜明，内容新颖，注重专题研究，富有学习价值。</w:t>
        <w:br/>
        <w:br/>
        <w:br/>
        <w:t>3、课题式案例：</w:t>
        <w:br/>
        <w:br/>
        <w:t>是师生运用教材中的一课或一节内容进行教学的典型案例。</w:t>
        <w:br/>
        <w:br/>
        <w:br/>
        <w:t>特点：体现教学活动的整体性，强化教学中的精彩场面。</w:t>
        <w:br/>
        <w:br/>
        <w:br/>
        <w:t>4、课题研究式案例：</w:t>
        <w:br/>
        <w:br/>
        <w:t>是学生在教师的引导下，按课题展示的自主研究的典型案例。</w:t>
        <w:br/>
        <w:br/>
        <w:br/>
        <w:t>特点：学生的学习以研究为主，学生的学习活动与社会生活紧密结合，时间跨度较大。</w:t>
        <w:br/>
        <w:br/>
        <w:br/>
        <w:t>（二）结构</w:t>
        <w:br/>
        <w:br/>
        <w:t>1、案例的内在结构</w:t>
        <w:br/>
        <w:br/>
        <w:t>无论是意外式案例还是专题案例都应具备的内在结构。</w:t>
        <w:br/>
        <w:br/>
        <w:br/>
        <w:t>⑴案例的核心内容</w:t>
        <w:br/>
        <w:br/>
        <w:t>是师生在教学活动中亲临的主要问题或主要任务。</w:t>
        <w:br/>
        <w:br/>
        <w:br/>
        <w:t>⑵案例的主体</w:t>
        <w:br/>
        <w:br/>
        <w:t>是教师和学生。</w:t>
        <w:br/>
        <w:br/>
        <w:br/>
        <w:t>⑶案例运行的过程</w:t>
        <w:br/>
        <w:br/>
        <w:t>是学生作为学习的主体，在同客体（学习材料与学习环境）相互作用之中产生矛盾、解决矛盾的进程。</w:t>
        <w:br/>
        <w:br/>
        <w:br/>
        <w:t>是学生在教师引导下直接参与教学实践从而得到自身发展的过程。</w:t>
        <w:br/>
        <w:br/>
        <w:br/>
        <w:t>⑷案例的结果</w:t>
        <w:br/>
        <w:br/>
        <w:t>一方面是学生在学习活动中得到的感受、体验、发现和见解；另一方面是任课教师的教学理念的提升和经验教训的总结。</w:t>
        <w:br/>
        <w:br/>
        <w:br/>
        <w:t>2、案例的外部形态</w:t>
        <w:br/>
        <w:br/>
        <w:t>⑴案例背景的概述</w:t>
        <w:br/>
        <w:br/>
        <w:t>⑵案例运行过程的描述</w:t>
        <w:br/>
        <w:br/>
        <w:t>⑶案例运行结果的总结</w:t>
        <w:br/>
        <w:br/>
        <w:t>六、教学案例的一般要素</w:t>
        <w:br/>
        <w:br/>
        <w:t>1．主题</w:t>
        <w:br/>
        <w:br/>
        <w:t>案例要有一个主题。</w:t>
        <w:br/>
        <w:t>写案例首先要考虑我这个案例想反映什么问题，是想说明怎样转变差生，还是强调怎样启发思维，或者是介绍如何组织小组讨论，是反映对某个新理念的认识、理解和实践，还是说明教师角色如何转变，教的方式、学的方式怎样变化，或是介绍对新教材重点、难点的把握和处理，等等，动笔前都要有一个比较明确的想法。</w:t>
        <w:br/>
        <w:t>比如学校开展研究性学习活动，不同的研究课题、研究小组、研究阶段，会面临不同的问题、情境、经历，都有自己的独特性。</w:t>
        <w:br/>
        <w:t>写作时应该从最有收获、最有启发的角度切入，选择并确立主题。</w:t>
        <w:br/>
        <w:br/>
        <w:br/>
        <w:t>2．背景</w:t>
        <w:br/>
        <w:br/>
        <w:t>案例需要向读者交代案例发生的有关情况：时间、地点、人物、事情的起因等，即说明故事发生的环境和条件。</w:t>
        <w:br/>
        <w:t>如介绍一堂课，就有必要说明这堂课是在什么背景下进行的，是一所重点学校还是普通学校，是普通班级还是实验班级，是经过准备的“公开课”还是平时的“家常课”，等等。</w:t>
        <w:br/>
        <w:t>背景介绍并不需要面面俱到，重要的是说明故事的发生是否有什么特别的原因或条件。</w:t>
        <w:br/>
        <w:t>背景可分为直接背景和间接背景，一般间接背景在前，略写；直接背景在后，详写。</w:t>
        <w:br/>
        <w:br/>
        <w:br/>
        <w:t>间接背景如学校、班级、学生情况等；直接背景如感兴趣的特殊领域或对教学或学生学习产生重要作用的学生的文化、种族背景等。</w:t>
        <w:br/>
        <w:br/>
        <w:br/>
        <w:t>3．细节</w:t>
        <w:br/>
        <w:br/>
        <w:t>有了主题，就要对原始材料进行筛选，突出重点，有针对性地选择最能反映主题的特定的内容，把关键性的细节写清楚。</w:t>
        <w:br/>
        <w:t>要特别注意提示人物的心理。</w:t>
        <w:br/>
        <w:t>因为人物的行为是故事的表面现象，人物的心理则是故事发展的内在依据。</w:t>
        <w:br/>
        <w:t>面对同一个情景，不同的教师可能有不同的处理方式。</w:t>
        <w:br/>
        <w:t>为什么会有各种不同的做法？这些教学行为的内在逻辑是什么？执教者是怎么想的？揭示这些，能让读者既知其然又知其所以然。</w:t>
        <w:br/>
        <w:t>在这个环节中，要讲明问题是如何发生的，问题是什么，问题可以和事实材料交织在一起。</w:t>
        <w:br/>
        <w:t>这是整个案例的主体，要详尽地描述，展现问题解决的过程、步骤以及问题解决中出现的反复挫折，也可以涉及问题初步解决成效的描述。</w:t>
        <w:br/>
        <w:br/>
        <w:br/>
        <w:t>4．结果</w:t>
        <w:br/>
        <w:br/>
        <w:t>一般来说，教案和教学设计只有设想的措施而没有实施的结果，教学实录通常也只记录教学的过程而不介绍教学效果；而案例则不仅要说明教学的思路、描述教学的过程，还要交代教学的结果，即这种教学措施的即时效果，包括学生的反映和教师的感受，解决了哪些问题，未解决哪些问题，有何遗憾、打算、设想等。</w:t>
        <w:br/>
        <w:t>以“问题”为主线，有矛盾、冲突甚至“悬念”，能引起读者兴趣和深入思考。</w:t>
        <w:br/>
        <w:t>读者知道了结果，将有助于加深对整个过程的内涵的了解。</w:t>
        <w:br/>
        <w:br/>
        <w:br/>
        <w:t>5．评析</w:t>
        <w:br/>
        <w:br/>
        <w:t>评析是在记叙基础上的议论，表明对案例所反映的主题和内容的看法和分析，以进一步揭示事件的意义和价值。</w:t>
        <w:br/>
        <w:t>评析可以是自评，就事论事，有感而发，也可请专家点评、深化。</w:t>
        <w:br/>
        <w:t>通过对背景、问题、解决问题方法的描述，反思自身的教育教学行为，总结利弊得失和启示。</w:t>
        <w:br/>
        <w:br/>
        <w:br/>
        <w:t>对于案例反映的主题和内容，包括教育教学的指导思想、过程、结果，对其利弊得失，作者要有一定的看法和分析。</w:t>
        <w:br/>
        <w:t>评析是在记叙基础上议论，可以进一步揭示事件的意义和价值。</w:t>
        <w:br/>
        <w:t>比如同样一个“差生”转化事例，我们可以从教育学、心理学、社会学等不同的理论角度切入，揭示成功的原因和科学的规律。</w:t>
        <w:br/>
        <w:t>评析不一定是理论阐述，也可以是就事论事、有感而发，引起人的共鸣，给人启发。</w:t>
        <w:br/>
        <w:br/>
        <w:br/>
        <w:t>七、教学案例的特点和撰写要求</w:t>
        <w:br/>
        <w:br/>
        <w:t>1、案例的基本特征</w:t>
        <w:br/>
        <w:br/>
        <w:t>（1）故事性——是事件，可以是一个或多个事件。</w:t>
        <w:br/>
        <w:t>事件即故事。</w:t>
        <w:br/>
        <w:br/>
        <w:br/>
        <w:t>（2）问题性——是包含问题或疑难情景在内的故事</w:t>
        <w:br/>
        <w:br/>
        <w:t>（3）典型性——是典型的故事</w:t>
        <w:br/>
        <w:br/>
        <w:t>（4）真实性——是真实发生的故事</w:t>
        <w:br/>
        <w:br/>
        <w:t>由此可见，案例所展示的是一个饶有趣味的故事，案例要与故事一样生动有趣。</w:t>
        <w:br/>
        <w:t>案例与故事根本性的区别：故事——可以杜撰；案例——不可以杜撰，是真实发生的故事，是事件的真实再现。</w:t>
        <w:br/>
        <w:br/>
        <w:br/>
        <w:t>2、案例的撰写要求</w:t>
        <w:br/>
        <w:br/>
        <w:t>(1)教师要写自己认为有重要意义的教学经历或教学故事，即要有选择性，典型性，不要事无巨细都罗列进去，要围绕中心问题进行选择。</w:t>
        <w:br/>
        <w:t>并不是说所有的事件都可以成为案例，要善于捕捉教学过程中的“亮点”。</w:t>
        <w:br/>
        <w:br/>
        <w:br/>
        <w:t>(2)应根据以往的经历撰写案例，尽量保持案例中资料的真实性，使读者有身临其境的感觉。</w:t>
        <w:br/>
        <w:t>可以到案例的主体即学生那是去询问、调查他们的真实感受。</w:t>
        <w:br/>
        <w:br/>
        <w:br/>
        <w:t>(3)教学案例与其它的教学作品有区别性。</w:t>
        <w:br/>
        <w:br/>
        <w:br/>
        <w:t>与教学论文相比，教学案例在文体和表达方式上以记录为目的，以记叙为主，兼有议论和说明；在思维方式上，是一个从具体到抽象的过程，通过对生动的教学“故事”的描述，通过对具体的学生、老师心理感受的描述，反思、总结教学的利弊得失。</w:t>
        <w:br/>
        <w:br/>
        <w:br/>
        <w:t>与教案和教学设计相比，教学案例是课后教师对教学过程的反应，写的是结果。</w:t>
        <w:br/>
        <w:t>而教案和教学设计是教师在课前完成的实施教学过程的“蓝本”。</w:t>
        <w:br/>
        <w:br/>
        <w:br/>
        <w:t>与教学实录相比，教学实录是对教学过程的完整描述，而教学案例是对教学情境作有选择的描述、记录和点评。</w:t>
        <w:br/>
        <w:br/>
        <w:br/>
        <w:t>(4)撰写的教学案例要有价值性。</w:t>
        <w:br/>
        <w:br/>
        <w:br/>
        <w:t>通过对教学情境的描述、反思，既能提升自己教学工作的专业化水平，又能为其它教师分享教学经验、加强沟通提供一种有效方式。</w:t>
        <w:br/>
        <w:br/>
        <w:br/>
        <w:t>八、写好案例的关键</w:t>
        <w:br/>
        <w:br/>
        <w:t>写文章要考虑方法，但有了完整的故事结构，并不等于有了好的案例。</w:t>
        <w:br/>
        <w:t>写好个教育案例，有三个关键问题需要注意。</w:t>
        <w:br/>
        <w:br/>
        <w:br/>
        <w:t>（1）选择复杂的情境。</w:t>
        <w:br/>
        <w:t>所谓复杂的情境，是指故事的发生、发展具有多种可能性。</w:t>
        <w:br/>
        <w:t>教师在教育教学活动中面临着各种各样的问题情境，需要进行判断、选择、决定。</w:t>
        <w:br/>
        <w:t>复杂的情境提供了更多的选择、思考和想象的余地，因而给人以更多的启迪。</w:t>
        <w:br/>
        <w:t>学校教育教学中有许多典型事例和两难问题，应该怎样处理，案例可以从不同角度反映教师的行为、态度和思想感情，提出解决的思路和例证。</w:t>
        <w:br/>
        <w:t>所谓复杂，也是相对的。</w:t>
        <w:br/>
        <w:t>是因人、因时、因地而异的。</w:t>
        <w:br/>
        <w:t>选择什么样的情境和材料，要有针对性。</w:t>
        <w:br/>
        <w:t>一是要符合当前教改实践的需要，提出人们所关心的、想了解的事情和问题；二是考虑案例交流的范围，是公开发表，还是校内交流，或者仅供个人参考。</w:t>
        <w:br/>
        <w:t>总之，撰写案例不能只顾讲述一个生动的故事，还要注意为什么讲、向谁讲这个故事。</w:t>
        <w:br/>
        <w:br/>
        <w:br/>
        <w:t>（2）揭示人物的心理。</w:t>
        <w:br/>
        <w:t>人物的行为是故事的表面现象，人物的心理则是故事发展的内在依据。</w:t>
        <w:br/>
        <w:t>面对同一个情境，不同的教师可能有不同的处理方式。</w:t>
        <w:br/>
        <w:t>为什么会有各种不同的做法，这些教育行为的内在逻辑是什么，执教者是怎么想的？案例能够深入人的内心世界，让读者“知其所以然”。</w:t>
        <w:br/>
        <w:t>这也是案例不同于教案和教学实录的地方，好的案例应该能够发挥这个特点和优势。</w:t>
        <w:br/>
        <w:t>人物心理的另一个重要方面是学生的心理活动。</w:t>
        <w:br/>
        <w:t>由于案例一般是教师撰写的，注意力容易偏重于教师这一方。</w:t>
        <w:br/>
        <w:t>自己怎么想的，怎么教的，效果如何，可以娓娓道来，自我感觉良好；但学生的心里是怎么想的，对教学效果的看法是否与教师一致，往往被忽略了。</w:t>
        <w:br/>
        <w:t>人们常说“备课要备两头”：备教材，备学生。</w:t>
        <w:br/>
        <w:t>真实地反映学生在教育过程中的想法、感受，是写好案例的重要一环。</w:t>
        <w:br/>
        <w:br/>
        <w:br/>
        <w:t>三、教学案例的特点</w:t>
        <w:br/>
        <w:br/>
        <w:t>1、案例与论文的区别</w:t>
        <w:br/>
        <w:br/>
        <w:t>从文体和表述方式上看，论文是以说理为目的，以议论为主；案例则以记录为目的，以记叙为主，兼有议论和说明。</w:t>
        <w:br/>
        <w:t>也就是说，案例是讲一个故事，是通过故事说明道理.</w:t>
        <w:br/>
        <w:br/>
        <w:t>从写作的思路和思维方式来看，论文写作一般是一种演绎思维，思维的方式是从抽象到具体；案例写作是一种归纳思维，思维的方式是从具体到抽象。</w:t>
        <w:br/>
        <w:br/>
        <w:br/>
        <w:t>2、案例与教案、教学设计、教学实录的区别</w:t>
        <w:br/>
        <w:br/>
        <w:t>教案和教学设计都是事先设想的教学思路，是对准备实施的教学措施的简要说明；教学案例则是对已经发生的教学过程的反映。</w:t>
        <w:br/>
        <w:t>一个写在教之前，一个写在教之后；一个是预期，一个是结果。</w:t>
        <w:br/>
        <w:br/>
        <w:br/>
        <w:t>案例与教学实录的体例比较接近，它们都是对教学情景的描述，但教学实录是有闻必录，而案例则是有所选择的。</w:t>
        <w:br/>
        <w:br/>
        <w:br/>
        <w:t>四、课堂教学案例的类型</w:t>
        <w:br/>
        <w:br/>
        <w:t>1、从事件的发生方式上分有“意外式”和“专题式”。</w:t>
        <w:br/>
        <w:br/>
        <w:br/>
        <w:t>2、从内容的容量上分有“片断式”、“全程式”和“组合式”。</w:t>
        <w:br/>
        <w:br/>
        <w:br/>
        <w:t>3、从目前杂志、资料上常见的，我们平时撰写的案例看主要有：</w:t>
        <w:br/>
        <w:br/>
        <w:t>①意外式</w:t>
        <w:br/>
        <w:br/>
        <w:t>②专题式：主题式　综合式（课时式）　课题研究式</w:t>
        <w:br/>
        <w:br/>
        <w:t>五、意外式和专题式类型</w:t>
        <w:br/>
        <w:br/>
        <w:t>（一）内涵</w:t>
        <w:br/>
        <w:br/>
        <w:t>1、意外式案例：</w:t>
        <w:br/>
        <w:br/>
        <w:t>是反映师生巧妙处理教学中发生的出人意料，而又合乎情理的偶发事件的案例。</w:t>
        <w:br/>
        <w:br/>
        <w:br/>
        <w:t>特点：意料之外，情理之中，问题集中，矛盾突出，故事情节不复杂，但能使人深受启发。</w:t>
        <w:br/>
        <w:br/>
        <w:br/>
        <w:t>2、主题式案例：</w:t>
        <w:br/>
        <w:br/>
        <w:t>是师生围绕一定的主题而展开教学活动的典型案例。</w:t>
        <w:br/>
        <w:br/>
        <w:br/>
        <w:t>特点：主题鲜明，内容新颖，注重专题研究，富有学习价值。</w:t>
        <w:br/>
        <w:br/>
        <w:br/>
        <w:t>3、课题式案例：</w:t>
        <w:br/>
        <w:br/>
        <w:t>是师生运用教材中的一课或一节内容进行教学的典型案例。</w:t>
        <w:br/>
        <w:br/>
        <w:br/>
        <w:t>特点：体现教学活动的整体性，强化教学中的精彩场面。</w:t>
        <w:br/>
        <w:br/>
        <w:br/>
        <w:t>4、课题研究式案例：</w:t>
        <w:br/>
        <w:br/>
        <w:t>是学生在教师的引导下，按课题展示的自主研究的典型案例。</w:t>
        <w:br/>
        <w:br/>
        <w:br/>
        <w:t>特点：学生的学习以研究为主，学生的学习活动与社会生活紧密结合，时间跨度较大。</w:t>
        <w:br/>
        <w:br/>
        <w:br/>
        <w:t>（二）结构</w:t>
        <w:br/>
        <w:br/>
        <w:t>1、案例的内在结构</w:t>
        <w:br/>
        <w:br/>
        <w:t>无论是意外式案例还是专题案例都应具备的内在结构。</w:t>
        <w:br/>
        <w:br/>
        <w:br/>
        <w:t>⑴案例的核心内容</w:t>
        <w:br/>
        <w:br/>
        <w:t>是师生在教学活动中亲临的主要问题或主要任务。</w:t>
        <w:br/>
        <w:br/>
        <w:br/>
        <w:t>⑵案例的主体</w:t>
        <w:br/>
        <w:br/>
        <w:t>是教师和学生。</w:t>
        <w:br/>
        <w:br/>
        <w:br/>
        <w:t>⑶案例运行的过程</w:t>
        <w:br/>
        <w:br/>
        <w:t>是学生作为学习的主体，在同客体（学习材料与学习环境）相互作用之中产生矛盾、解决矛盾的进程。</w:t>
        <w:br/>
        <w:br/>
        <w:br/>
        <w:t>是学生在教师引导下直接参与教学实践从而得到自身发展的过程。</w:t>
        <w:br/>
        <w:br/>
        <w:br/>
        <w:t>⑷案例的结果</w:t>
        <w:br/>
        <w:br/>
        <w:t>一方面是学生在学习活动中得到的感受、体验、发现和见解；另一方面是任课教师的教学理念的提升和经验教训的总结。</w:t>
        <w:br/>
        <w:br/>
        <w:br/>
        <w:t>2、案例的外部形态</w:t>
        <w:br/>
        <w:br/>
        <w:t>⑴案例背景的概述</w:t>
        <w:br/>
        <w:br/>
        <w:t>⑵案例运行过程的描述</w:t>
        <w:br/>
        <w:br/>
        <w:t>⑶案例运行结果的总结</w:t>
        <w:br/>
        <w:br/>
        <w:t>六、教学案例的一般要素</w:t>
        <w:br/>
        <w:br/>
        <w:t>1．主题</w:t>
        <w:br/>
        <w:br/>
        <w:t>案例要有一个主题。</w:t>
        <w:br/>
        <w:t>写案例首先要考虑我这个案例想反映什么问题，是想说明怎样转变差生，还是强调怎样启发思维，或者是介绍如何组织小组讨论，是反映对某个新理念的认识、理解和实践，还是说明教师角色如何转变，教的方式、学的方式怎样变化，或是介绍对新教材重点、难点的把握和处理，等等，动笔前都要有一个比较明确的想法。</w:t>
        <w:br/>
        <w:t>比如学校开展研究性学习活动，不同的研究课题、研究小组、研究阶段，会面临不同的问题、情境、经历，都有自己的独特性。</w:t>
        <w:br/>
        <w:t>写作时应该从最有收获、最有启发的角度切入，选择并确立主题。</w:t>
        <w:br/>
        <w:br/>
        <w:br/>
        <w:t>2．背景</w:t>
        <w:br/>
        <w:br/>
        <w:t>案例需要向读者交代案例发生的有关情况：时间、地点、人物、事情的起因等，即说明故事发生的环境和条件。</w:t>
        <w:br/>
        <w:t>如介绍一堂课，就有必要说明这堂课是在什么背景下进行的，是一所重点学校还是普通学校，是普通班级还是实验班级，是经过准备的“公开课”还是平时的“家常课”，等等。</w:t>
        <w:br/>
        <w:t>背景介绍并不需要面面俱到，重要的是说明故事的发生是否有什么特别的原因或条件。</w:t>
        <w:br/>
        <w:t>背景可分为直接背景和间接背景，一般间接背景在前，略写；直接背景在后，详写。</w:t>
        <w:br/>
        <w:br/>
        <w:br/>
        <w:t>间接背景如学校、班级、学生情况等；直接背景如感兴趣的特殊领域或对教学或学生学习产生重要作用的学生的文化、种族背景等。</w:t>
        <w:br/>
        <w:br/>
        <w:br/>
        <w:t>3．细节</w:t>
        <w:br/>
        <w:br/>
        <w:t>有了主题，就要对原始材料进行筛选，突出重点，有针对性地选择最能反映主题的特定的内容，把关键性的细节写清楚。</w:t>
        <w:br/>
        <w:t>要特别注意提示人物的心理。</w:t>
        <w:br/>
        <w:t>因为人物的行为是故事的表面现象，人物的心理则是故事发展的内在依据。</w:t>
        <w:br/>
        <w:t>面对同一个情景，不同的教师可能有不同的处理方式。</w:t>
        <w:br/>
        <w:t>为什么会有各种不同的做法？这些教学行为的内在逻辑是什么？执教者是怎么想的？揭示这些，能让读者既知其然又知其所以然。</w:t>
        <w:br/>
        <w:t>在这个环节中，要讲明问题是如何发生的，问题是什么，问题可以和事实材料交织在一起。</w:t>
        <w:br/>
        <w:t>这是整个案例的主体，要详尽地描述，展现问题解决的过程、步骤以及问题解决中出现的反复挫折，也可以涉及问题初步解决成效的描述。</w:t>
        <w:br/>
        <w:br/>
        <w:br/>
        <w:t>4．结果</w:t>
        <w:br/>
        <w:br/>
        <w:t>一般来说，教案和教学设计只有设想的措施而没有实施的结果，教学实录通常也只记录教学的过程而不介绍教学效果；而案例则不仅要说明教学的思路、描述教学的过程，还要交代教学的结果，即这种教学措施的即时效果，包括学生的反映和教师的感受，解决了哪些问题，未解决哪些问题，有何遗憾、打算、设想等。</w:t>
        <w:br/>
        <w:t>以“问题”为主线，有矛盾、冲突甚至“悬念”，能引起读者兴趣和深入思考。</w:t>
        <w:br/>
        <w:t>读者知道了结果，将有助于加深对整个过程的内涵的了解。</w:t>
        <w:br/>
        <w:br/>
        <w:br/>
        <w:t>5．评析</w:t>
        <w:br/>
        <w:br/>
        <w:t>评析是在记叙基础上的议论，表明对案例所反映的主题和内容的看法和分析，以进一步揭示事件的意义和价值。</w:t>
        <w:br/>
        <w:t>评析可以是自评，就事论事，有感而发，也可请专家点评、深化。</w:t>
        <w:br/>
        <w:t>通过对背景、问题、解决问题方法的描述，反思自身的教育教学行为，总结利弊得失和启示。</w:t>
        <w:br/>
        <w:br/>
        <w:br/>
        <w:t>对于案例反映的主题和内容，包括教育教学的指导思想、过程、结果，对其利弊得失，作者要有一定的看法和分析。</w:t>
        <w:br/>
        <w:t>评析是在记叙基础上议论，可以进一步揭示事件的意义和价值。</w:t>
        <w:br/>
        <w:t>比如同样一个“差生”转化事例，我们可以从教育学、心理学、社会学等不同的理论角度切入，揭示成功的原因和科学的规律。</w:t>
        <w:br/>
        <w:t>评析不一定是理论阐述，也可以是就事论事、有感而发，引起人的共鸣，给人启发。</w:t>
        <w:br/>
        <w:br/>
        <w:br/>
        <w:t>七、教学案例的特点和撰写要求</w:t>
        <w:br/>
        <w:br/>
        <w:t>1、案例的基本特征</w:t>
        <w:br/>
        <w:br/>
        <w:t>（1）故事性——是事件，可以是一个或多个事件。</w:t>
        <w:br/>
        <w:t>事件即故事。</w:t>
        <w:br/>
        <w:br/>
        <w:br/>
        <w:t>（2）问题性——是包含问题或疑难情景在内的故事</w:t>
        <w:br/>
        <w:br/>
        <w:t>（3）典型性——是典型的故事</w:t>
        <w:br/>
        <w:br/>
        <w:t>（4）真实性——是真实发生的故事</w:t>
        <w:br/>
        <w:br/>
        <w:t>由此可见，案例所展示的是一个饶有趣味的故事，案例要与故事一样生动有趣。</w:t>
        <w:br/>
        <w:t>案例与故事根本性的区别：故事——可以杜撰；案例——不可以杜撰，是真实发生的故事，是事件的真实再现。</w:t>
        <w:br/>
        <w:br/>
        <w:br/>
        <w:t>2、案例的撰写要求</w:t>
        <w:br/>
        <w:br/>
        <w:t>(1)教师要写自己认为有重要意义的教学经历或教学故事，即要有选择性，典型性，不要事无巨细都罗列进去，要围绕中心问题进行选择。</w:t>
        <w:br/>
        <w:t>并不是说所有的事件都可以成为案例，要善于捕捉教学过程中的“亮点”。</w:t>
        <w:br/>
        <w:br/>
        <w:br/>
        <w:t>(2)应根据以往的经历撰写案例，尽量保持案例中资料的真实性，使读者有身临其境的感觉。</w:t>
        <w:br/>
        <w:t>可以到案例的主体即学生那是去询问、调查他们的真实感受。</w:t>
        <w:br/>
        <w:br/>
        <w:br/>
        <w:t>(3)教学案例与其它的教学作品有区别性。</w:t>
        <w:br/>
        <w:br/>
        <w:br/>
        <w:t>与教学论文相比，教学案例在文体和表达方式上以记录为目的，以记叙为主，兼有议论和说明；在思维方式上，是一个从具体到抽象的过程，通过对生动的教学“故事”的描述，通过对具体的学生、老师心理感受的描述，反思、总结教学的利弊得失。</w:t>
        <w:br/>
        <w:br/>
        <w:br/>
        <w:t>与教案和教学设计相比，教学案例是课后教师对教学过程的反应，写的是结果。</w:t>
        <w:br/>
        <w:t>而教案和教学设计是教师在课前完成的实施教学过程的“蓝本”。</w:t>
        <w:br/>
        <w:br/>
        <w:br/>
        <w:t>与教学实录相比，教学实录是对教学过程的完整描述，而教学案例是对教学情境作有选择的描述、记录和点评。</w:t>
        <w:br/>
        <w:br/>
        <w:br/>
        <w:t>(4)撰写的教学案例要有价值性。</w:t>
        <w:br/>
        <w:br/>
        <w:br/>
        <w:t>通过对教学情境的描述、反思，既能提升自己教学工作的专业化水平，又能为其它教师分享教学经验、加强沟通提供一种有效方式。</w:t>
        <w:br/>
        <w:br/>
        <w:br/>
        <w:t>八、写好案例的关键</w:t>
        <w:br/>
        <w:br/>
        <w:t>写文章要考虑方法，但有了完整的故事结构，并不等于有了好的案例。</w:t>
        <w:br/>
        <w:t>写好个教育案例，有三个关键问题需要注意。</w:t>
        <w:br/>
        <w:br/>
        <w:br/>
        <w:t>（1）选择复杂的情境。</w:t>
        <w:br/>
        <w:t>所谓复杂的情境，是指故事的发生、发展具有多种可能性。</w:t>
        <w:br/>
        <w:t>教师在教育教学活动中面临着各种各样的问题情境，需要进行判断、选择、决定。</w:t>
        <w:br/>
        <w:t>复杂的情境提供了更多的选择、思考和想象的余地，因而给人以更多的启迪。</w:t>
        <w:br/>
        <w:t>学校教育教学中有许多典型事例和两难问题，应该怎样处理，案例可以从不同角度反映教师的行为、态度和思想感情，提出解决的思路和例证。</w:t>
        <w:br/>
        <w:t>所谓复杂，也是相对的。</w:t>
        <w:br/>
        <w:t>是因人、因时、因地而异的。</w:t>
        <w:br/>
        <w:t>选择什么样的情境和材料，要有针对性。</w:t>
        <w:br/>
        <w:t>一是要符合当前教改实践的需要，提出人们所关心的、想了解的事情和问题；二是考虑案例交流的范围，是公开发表，还是校内交流，或者仅供个人参考。</w:t>
        <w:br/>
        <w:t>总之，撰写案例不能只顾讲述一个生动的故事，还要注意为什么讲、向谁讲这个故事。</w:t>
        <w:br/>
        <w:br/>
        <w:br/>
        <w:t>（2）揭示人物的心理。</w:t>
        <w:br/>
        <w:t>人物的行为是故事的表面现象，人物的心理则是故事发展的内在依据。</w:t>
        <w:br/>
        <w:t>面对同一个情境，不同的教师可能有不同的处理方式。</w:t>
        <w:br/>
        <w:t>为什么会有各种不同的做法，这些教育行为的内在逻辑是什么，执教者是怎么想的？案例能够深入人的内心世界，让读者“知其所以然”。</w:t>
        <w:br/>
        <w:t>这也是案例不同于教案和教学实录的地方，好的案例应该能够发挥这个特点和优势。</w:t>
        <w:br/>
        <w:t>人物心理的另一个重要方面是学生的心理活动。</w:t>
        <w:br/>
        <w:t>由于案例一般是教师撰写的，注意力容易偏重于教师这一方。</w:t>
        <w:br/>
        <w:t>自己怎么想的，怎么教的，效果如何，可以娓娓道来，自我感觉良好；但学生的心里是怎么想的，对教学效果的看法是否与教师一致，往往被忽略了。</w:t>
        <w:br/>
        <w:t>人们常说“备课要备两头”：备教材，备学生。</w:t>
        <w:br/>
        <w:t>真实地反映学生在教育过程中的想法、感受，是写好案例的重要一环。</w:t>
        <w:br/>
        <w:br/>
        <w:br/>
        <w:t>（3）具有独到的思考。</w:t>
        <w:br/>
        <w:t>同一件事，可以引发不同的思考。</w:t>
        <w:br/>
        <w:t>从一定意义上来说，案例的质量是由思考水平的高低决定的。</w:t>
        <w:br/>
        <w:t>因为，选择复杂情境也好，揭示人物心理也好，把握各种结构要素也好，都是从一定的观察角度出发，在一定的思想观点的引导下进行的。</w:t>
        <w:br/>
        <w:t>要从纷繁复杂的教育现象中发现问题、提出问题、解决问题，道出人所欲知而不能言者，这需要一双“慧眼”。</w:t>
        <w:br/>
        <w:t>具备这样的功力没有什么秘诀和捷径，只有通过长期的独到的思考才能做到。</w:t>
        <w:br/>
        <w:br/>
        <w:br/>
        <w:t>案例能够直接地、形象地反映教育教学的具体过程，因而有很强的可读性和操作性，也非常适合于有丰富实践经验的第一线教师来写作。</w:t>
        <w:br/>
        <w:t>要写好案例，首先要有实践的基础和经验的积累，其次要有一定的写作技能，更重要的是加强理论学习，不断地进行实践探索。</w:t>
        <w:br/>
        <w:t>一篇好的案例，可以胜过许多论文的泛泛而谈。</w:t>
        <w:br/>
        <w:t>说到底，好文章不是“写”出来，而是“做”出来的。</w:t>
        <w:br/>
        <w:br/>
        <w:br/>
        <w:t>如何提高案例研究的实效？如何在今天的教学舞台中如鱼得水？这里有“四有”－－“要有一双发现的眼睛，要有一种自觉的行为，要有一种反思的习惯，要有一个实践共同体。</w:t>
        <w:br/>
        <w:t>”</w:t>
        <w:br/>
        <w:br/>
        <w:t>九、教学案例的一般格式</w:t>
        <w:br/>
        <w:br/>
        <w:t>（一）标题——醒目</w:t>
        <w:br/>
        <w:br/>
        <w:t>1、用事件定标题</w:t>
        <w:br/>
        <w:br/>
        <w:t>2、用主题定标题</w:t>
        <w:br/>
        <w:br/>
        <w:t>（二）背景（案例的背景）</w:t>
        <w:br/>
        <w:br/>
        <w:t>1、间接背景</w:t>
        <w:br/>
        <w:br/>
        <w:t>2、直接背景</w:t>
        <w:br/>
        <w:br/>
        <w:t>（三）展示（案例的描述）</w:t>
        <w:br/>
        <w:br/>
        <w:t>1、展示问题。</w:t>
        <w:br/>
        <w:t>案例区别于一般事例最大的特点在于明确的问题意识</w:t>
        <w:br/>
        <w:br/>
        <w:t>2、解决问题。</w:t>
        <w:br/>
        <w:t>这是案例的主题，对问题的解决过程应细致描述。</w:t>
        <w:br/>
        <w:br/>
        <w:br/>
        <w:t>（四）反思（案例总结）（案例反思）</w:t>
        <w:br/>
        <w:br/>
        <w:t>1、对问题解决利弊得失的分析</w:t>
        <w:br/>
        <w:br/>
        <w:t>2、自身启示与体会</w:t>
        <w:br/>
        <w:br/>
        <w:t>3、读后解决问题的设想</w:t>
        <w:br/>
        <w:br/>
        <w:t>十、一个成功的案例应有下列内涵</w:t>
        <w:br/>
        <w:br/>
        <w:t>（一）描述一个真实的故事（教学情景事件）</w:t>
        <w:br/>
        <w:br/>
        <w:t>1、以一个旁观者的角度去描述（少一点主观色彩）</w:t>
        <w:br/>
        <w:br/>
        <w:t>2、故事既要生动感人，又要能引人深思（富有启发性）</w:t>
        <w:br/>
        <w:br/>
        <w:t>（二）事件通过精选，有典型的思想、行为、感情的冲突</w:t>
        <w:br/>
        <w:br/>
        <w:t>1、故事要能引出问题情景</w:t>
        <w:br/>
        <w:br/>
        <w:t>2、充满矛盾，存在互相冲突，看来无法解决的事情</w:t>
        <w:br/>
        <w:br/>
        <w:t>（三）紧扣事件的主题，突出事件的重点</w:t>
        <w:br/>
        <w:br/>
        <w:t>1、在撰写时，不能面面俱到</w:t>
        <w:br/>
        <w:br/>
        <w:t>⑵案例的主体</w:t>
        <w:br/>
        <w:br/>
        <w:t>是教师和学生。</w:t>
        <w:br/>
        <w:br/>
        <w:br/>
        <w:t>⑶案例运行的过程</w:t>
        <w:br/>
        <w:br/>
        <w:t>是学生作为学习的主体，在同客体（学习材料与学习环境）相互作用之中产生矛盾、解决矛盾的进程。</w:t>
        <w:br/>
        <w:br/>
        <w:br/>
        <w:t>是学生在教师引导下直接参与教学实践从而得到自身发展的过程。</w:t>
        <w:br/>
        <w:br/>
        <w:br/>
        <w:t>⑷案例的结果</w:t>
        <w:br/>
        <w:br/>
        <w:t>一方面是学生在学习活动中得到的感受、体验、发现和见解；另一方面是任课教师的教学理念的提升和经验教训的总结。</w:t>
        <w:br/>
        <w:br/>
        <w:br/>
        <w:t>2、案例的外部形态</w:t>
        <w:br/>
        <w:br/>
        <w:t>⑴案例背景的概述</w:t>
        <w:br/>
        <w:br/>
        <w:t>⑵案例运行过程的描述</w:t>
        <w:br/>
        <w:br/>
        <w:t>⑶案例运行结果的总结</w:t>
        <w:br/>
        <w:br/>
        <w:t>六、教学案例的一般要素</w:t>
        <w:br/>
        <w:br/>
        <w:t>1．主题</w:t>
        <w:br/>
        <w:br/>
        <w:t>案例要有一个主题。</w:t>
        <w:br/>
        <w:t>写案例首先要考虑我这个案例想反映什么问题，是想说明怎样转变差生，还是强调怎样启发思维，或者是介绍如何组织小组讨论，是反映对某个新理念的认识、理解和实践，还是说明教师角色如何转变，教的方式、学的方式怎样变化，或是介绍对新教材重点、难点的把握和处理，等等，动笔前都要有一个比较明确的想法。</w:t>
        <w:br/>
        <w:t>比如学校开展研究性学习活动，不同的研究课题、研究小组、研究阶段，会面临不同的问题、情境、经历，都有自己的独特性。</w:t>
        <w:br/>
        <w:t>写作时应该从最有收获、最有启发的角度切入，选择并确立主题。</w:t>
        <w:br/>
        <w:br/>
        <w:br/>
        <w:t>2．背景</w:t>
        <w:br/>
        <w:br/>
        <w:t>案例需要向读者交代案例发生的有关情况：时间、地点、人物、事情的起因等，即说明故事发生的环境和条件。</w:t>
        <w:br/>
        <w:t>如介绍一堂课，就有必要说明这堂课是在什么背景下进行的，是一所重点学校还是普通学校，是普通班级还是实验班级，是经过准备的“公开课”还是平时的“家常课”，等等。</w:t>
        <w:br/>
        <w:t>背景介绍并不需要面面俱到，重要的是说明故事的发生是否有什么特别的原因或条件。</w:t>
        <w:br/>
        <w:t>背景可分为直接背景和间接背景，一般间接背景在前，略写；直接背景在后，详写。</w:t>
        <w:br/>
        <w:br/>
        <w:br/>
        <w:t>间接背景如学校、班级、学生情况等；直接背景如感兴趣的特殊领域或对教学或学生学习产生重要作用的学生的文化、种族背景等。</w:t>
        <w:br/>
        <w:br/>
        <w:br/>
        <w:t>3．细节</w:t>
        <w:br/>
        <w:br/>
        <w:t>有了主题，就要对原始材料进行筛选，突出重点，有针对性地选择最能反映主题的特定的内容，把关键性的细节写清楚。</w:t>
        <w:br/>
        <w:t>要特别注意提示人物的心理。</w:t>
        <w:br/>
        <w:t>因为人物的行为是故事的表面现象，人物的心理则是故事发展的内在依据。</w:t>
        <w:br/>
        <w:t>面对同一个情景，不同的教师可能有不同的处理方式。</w:t>
        <w:br/>
        <w:t>为什么会有各种不同的做法？这些教学行为的内在逻辑是什么？执教者是怎么想的？揭示这些，能让读者既知其然又知其所以然。</w:t>
        <w:br/>
        <w:t>在这个环节中，要讲明问题是如何发生的，问题是什么，问题可以和事实材料交织在一起。</w:t>
        <w:br/>
        <w:t>这是整个案例的主体，要详尽地描述，展现问题解决的过程、步骤以及问题解决中出现的反复挫折，也可以涉及问题初步解决成效的描述。</w:t>
        <w:br/>
        <w:br/>
        <w:br/>
        <w:t>4．结果</w:t>
        <w:br/>
        <w:br/>
        <w:t>一般来说，教案和教学设计只有设想的措施而没有实施的结果，教学实录通常也只记录教学的过程而不介绍教学效果；而案例则不仅要说明教学的思路、描述教学的过程，还要交代教学的结果，即这种教学措施的即时效果，包括学生的反映和教师的感受，解决了哪些问题，未解决哪些问题，有何遗憾、打算、设想等。</w:t>
        <w:br/>
        <w:t>以“问题”为主线，有矛盾、冲突甚至“悬念”，能引起读者兴趣和深入思考。</w:t>
        <w:br/>
        <w:t>读者知道了结果，将有助于加深对整个过程的内涵的了解。</w:t>
        <w:br/>
        <w:br/>
        <w:br/>
        <w:t>5．评析</w:t>
        <w:br/>
        <w:br/>
        <w:t>评析是在记叙基础上的议论，表明对案例所反映的主题和内容的看法和分析，以进一步揭示事件的意义和价值。</w:t>
        <w:br/>
        <w:t>评析可以是自评，就事论事，有感而发，也可请专家点评、深化。</w:t>
        <w:br/>
        <w:t>通过对背景、问题、解决问题方法的描述，反思自身的教育教学行为，总结利弊得失和启示。</w:t>
        <w:br/>
        <w:br/>
        <w:br/>
        <w:t>对于案例反映的主题和内容，包括教育教学的指导思想、过程、结果，对其利弊得失，作者要有一定的看法和分析。</w:t>
        <w:br/>
        <w:t>评析是在记叙基础上议论，可以进一步揭示事件的意义和价值。</w:t>
        <w:br/>
        <w:t>比如同样一个“差生”转化事例，我们可以从教育学、心理学、社会学等不同的理论角度切入，揭示成功的原因和科学的规律。</w:t>
        <w:br/>
        <w:t>评析不一定是理论阐述，也可以是就事论事、有感而发，引起人的共鸣，给人启发。</w:t>
        <w:br/>
        <w:br/>
        <w:br/>
        <w:t>七、教学案例的特点和撰写要求</w:t>
        <w:br/>
        <w:br/>
        <w:t>1、案例的基本特征</w:t>
        <w:br/>
        <w:br/>
        <w:t>（1）故事性——是事件，可以是一个或多个事件。</w:t>
        <w:br/>
        <w:t>事件即故事。</w:t>
        <w:br/>
        <w:br/>
        <w:br/>
        <w:t>（2）问题性——是包含问题或疑难情景在内的故事</w:t>
        <w:br/>
        <w:br/>
        <w:t>（3）典型性——是典型的故事</w:t>
        <w:br/>
        <w:br/>
        <w:t>（4）真实性——是真实发生的故事</w:t>
        <w:br/>
        <w:br/>
        <w:t>由此可见，案例所展示的是一个饶有趣味的故事，案例要与故事一样生动有趣。</w:t>
        <w:br/>
        <w:t>案例与故事根本性的区别：故事——可以杜撰；案例——不可以杜撰，是真实发生的故事，是事件的真实再现。</w:t>
        <w:br/>
        <w:br/>
        <w:br/>
        <w:t>2、案例的撰写要求</w:t>
        <w:br/>
        <w:br/>
        <w:t>(1)教师要写自己认为有重要意义的教学经历或教学故事，即要有选择性，典型性，不要事无巨细都罗列进去，要围绕中心问题进行选择。</w:t>
        <w:br/>
        <w:t>并不是说所有的事件都可以成为案例，要善于捕捉教学过程中的“亮点”。</w:t>
        <w:br/>
        <w:br/>
        <w:br/>
        <w:t>(2)应根据以往的经历撰写案例，尽量保持案例中资料的真实性，使读者有身临其境的感觉。</w:t>
        <w:br/>
        <w:t>可以到案例的主体即学生那是去询问、调查他们的真实感受。</w:t>
        <w:br/>
        <w:br/>
        <w:br/>
        <w:t>(3)教学案例与其它的教学作品有区别性。</w:t>
        <w:br/>
        <w:br/>
        <w:br/>
        <w:t>与教学论文相比，教学案例在文体和表达方式上以记录为目的，以记叙为主，兼有议论和说明；在思维方式上，是一个从具体到抽象的过程，通过对生动的教学“故事”的描述，通过对具体的学生、老师心理感受的描述，反思、总结教学的利弊得失。</w:t>
        <w:br/>
        <w:br/>
        <w:br/>
        <w:t>与教案和教学设计相比，教学案例是课后教师对教学过程的反应，写的是结果。</w:t>
        <w:br/>
        <w:t>而教案和教学设计是教师在课前完成的实施教学过程的“蓝本”。</w:t>
        <w:br/>
        <w:br/>
        <w:br/>
        <w:t>与教学实录相比，教学实录是对教学过程的完整描述，而教学案例是对教学情境作有选择的描述、记录和点评。</w:t>
        <w:br/>
        <w:br/>
        <w:br/>
        <w:t>(4)撰写的教学案例要有价值性。</w:t>
        <w:br/>
        <w:br/>
        <w:br/>
        <w:t>通过对教学情境的描述、反思，既能提升自己教学工作的专业化水平，又能为其它教师分享教学经验、加强沟通提供一种有效方式。</w:t>
        <w:br/>
        <w:br/>
        <w:br/>
        <w:t>八、写好案例的关键</w:t>
        <w:br/>
        <w:br/>
        <w:t>写文章要考虑方法，但有了完整的故事结构，并不等于有了好的案例。</w:t>
        <w:br/>
        <w:t>写好个教育案例，有三个关键问题需要注意。</w:t>
        <w:br/>
        <w:br/>
        <w:br/>
        <w:t>（1）选择复杂的情境。</w:t>
        <w:br/>
        <w:t>所谓复杂的情境，是指故事的发生、发展具有多种可能性。</w:t>
        <w:br/>
        <w:t>教师在教育教学活动中面临着各种各样的问题情境，需要进行判断、选择、决定。</w:t>
        <w:br/>
        <w:t>复杂的情境提供了更多的选择、思考和想象的余地，因而给人以更多的启迪。</w:t>
        <w:br/>
        <w:t>学校教育教学中有许多典型事例和两难问题，应该怎样处理，案例可以从不同角度反映教师的行为、态度和思想感情，提出解决的思路和例证。</w:t>
        <w:br/>
        <w:t>所谓复杂，也是相对的。</w:t>
        <w:br/>
        <w:t>是因人、因时、因地而异的。</w:t>
        <w:br/>
        <w:t>选择什么样的情境和材料，要有针对性。</w:t>
        <w:br/>
        <w:t>一是要符合当前教改实践的需要，提出人们所关心的、想了解的事情和问题；二是考虑案例交流的范围，是公开发表，还是校内交流，或者仅供个人参考。</w:t>
        <w:br/>
        <w:t>总之，撰写案例不能只顾讲述一个生动的故事，还要注意为什么讲、向谁讲这个故事。</w:t>
        <w:br/>
        <w:br/>
        <w:br/>
        <w:t>（2）揭示人物的心理。</w:t>
        <w:br/>
        <w:t>人物的行为是故事的表面现象，人物的心理则是故事发展的内在依据。</w:t>
        <w:br/>
        <w:t>面对同一个情境，不同的教师可能有不同的处理方式。</w:t>
        <w:br/>
        <w:t>为什么会有各种不同的做法，这些教育行为的内在逻辑是什么，执教者是怎么想的？案例能够深入人的内心世界，让读者“知其所以然”。</w:t>
        <w:br/>
        <w:t>这也是案例不同于教案和教学实录的地方，好的案例应该能够发挥这个特点和优势。</w:t>
        <w:br/>
        <w:t>人物心理的另一个重要方面是学生的心理活动。</w:t>
        <w:br/>
        <w:t>由于案例一般是教师撰写的，注意力容易偏重于教师这一方。</w:t>
        <w:br/>
        <w:t>自己怎么想的，怎么教的，效果如何，可以娓娓道来，自我感觉良好；但学生的心里是怎么想的，对教学效果的看法是否与教师一致，往往被忽略了。</w:t>
        <w:br/>
        <w:t>人们常说“备课要备两头”：备教材，备学生。</w:t>
        <w:br/>
        <w:t>真实地反映学生在教育过程中的想法、感受，是写好案例的重要一环。</w:t>
        <w:br/>
        <w:br/>
        <w:br/>
        <w:t>（3）具有独到的思考。</w:t>
        <w:br/>
        <w:t>同一件事，可以引发不同的思考。</w:t>
        <w:br/>
        <w:t>从一定意义上来说，案例的质量是由思考水平的高低决定的。</w:t>
        <w:br/>
        <w:t>因为，选择复杂情境也好，揭示人物心理也好，把握各种结构要素也好，都是从一定的观察角度出发，在一定的思想观点的引导下进行的。</w:t>
        <w:br/>
        <w:t>要从纷繁复杂的教育现象中发现问题、提出问题、解决问题，道出人所欲知而不能言者，这需要一双“慧眼”。</w:t>
        <w:br/>
        <w:t>具备这样的功力没有什么秘诀和捷径，只有通过长期的独到的思考才能做到。</w:t>
        <w:br/>
        <w:br/>
        <w:br/>
        <w:t>案例能够直接地、形象地反映教育教学的具体过程，因而有很强的可读性和操作性，也非常适合于有丰富实践经验的第一线教师来写作。</w:t>
        <w:br/>
        <w:t>要写好案例，首先要有实践的基础和经验的积累，其次要有一定的写作技能，更重要的是加强理论学习，不断地进行实践探索。</w:t>
        <w:br/>
        <w:t>一篇好的案例，可以胜过许多论文的泛泛而谈。</w:t>
        <w:br/>
        <w:t>说到底，好文章不是“写”出来，而是“做”出来的。</w:t>
        <w:br/>
        <w:br/>
        <w:br/>
        <w:t>如何提高案例研究的实效？如何在今天的教学舞台中如鱼得水？这里有“四有”－－“要有一双发现的眼睛，要有一种自觉的行为，要有一种反思的习惯，要有一个实践共同体。</w:t>
        <w:br/>
        <w:t>”</w:t>
        <w:br/>
        <w:br/>
        <w:t>九、教学案例的一般格式</w:t>
        <w:br/>
        <w:br/>
        <w:t>（一）标题——醒目</w:t>
        <w:br/>
        <w:br/>
        <w:t>1、用事件定标题</w:t>
        <w:br/>
        <w:br/>
        <w:t>2、用主题定标题</w:t>
        <w:br/>
        <w:br/>
        <w:t>（二）背景（案例的背景）</w:t>
        <w:br/>
        <w:br/>
        <w:t>1、间接背景</w:t>
        <w:br/>
        <w:br/>
        <w:t>2、直接背景</w:t>
        <w:br/>
        <w:br/>
        <w:t>（三）展示（案例的描述）</w:t>
        <w:br/>
        <w:br/>
        <w:t>1、展示问题。</w:t>
        <w:br/>
        <w:t>案例区别于一般事例最大的特点在于明确的问题意识</w:t>
        <w:br/>
        <w:br/>
        <w:t>2、解决问题。</w:t>
        <w:br/>
        <w:t>这是案例的主题，对问题的解决过程应细致描述。</w:t>
        <w:br/>
        <w:br/>
        <w:br/>
        <w:t>（四）反思（案例总结）（案例反思）</w:t>
        <w:br/>
        <w:br/>
        <w:t>1、对问题解决利弊得失的分析</w:t>
        <w:br/>
        <w:br/>
        <w:t>2、自身启示与体会</w:t>
        <w:br/>
        <w:br/>
        <w:t>3、读后解决问题的设想</w:t>
        <w:br/>
        <w:br/>
        <w:t>十、一个成功的案例应有下列内涵</w:t>
        <w:br/>
        <w:br/>
        <w:t>（一）描述一个真实的故事（教学情景事件）</w:t>
        <w:br/>
        <w:br/>
        <w:t>1、以一个旁观者的角度去描述（少一点主观色彩）</w:t>
        <w:br/>
        <w:br/>
        <w:t>2、故事既要生动感人，又要能引人深思（富有启发性）</w:t>
        <w:br/>
        <w:br/>
        <w:t>（二）事件通过精选，有典型的思想、行为、感情的冲突</w:t>
        <w:br/>
        <w:br/>
        <w:t>1、故事要能引出问题情景</w:t>
        <w:br/>
        <w:br/>
        <w:t>2、充满矛盾，存在互相冲突，看来无法解决的事情</w:t>
        <w:br/>
        <w:br/>
        <w:t>（三）紧扣事件的主题，突出事件的重点</w:t>
        <w:br/>
        <w:br/>
        <w:t>1、在撰写时，不能面面俱到</w:t>
        <w:br/>
        <w:br/>
        <w:t>2、突出重点的环节要具体、翔实</w:t>
        <w:br/>
        <w:br/>
        <w:t>（四）通过反思要揭示出事件背后的意义和价值</w:t>
        <w:br/>
        <w:br/>
        <w:t>1、合情合理的反思</w:t>
        <w:br/>
        <w:br/>
        <w:t>2、精练精到的评析</w:t>
        <w:br/>
        <w:br/>
        <w:t>（五）要与时俱进，体现时代感</w:t>
        <w:br/>
        <w:br/>
        <w:t>当前要充分体现新课改的理念和实践</w:t>
        <w:br/>
        <w:br/>
        <w:br/>
        <w:br/>
        <w:t>4．结果</w:t>
        <w:br/>
        <w:br/>
        <w:t>一般来说，教案和教学设计只有设想的措施而没有实施的结果，教学实录通常也只记录教学的过程而不介绍教学效果；而案例则不仅要说明教学的思路、描述教学的过程，还要交代教学的结果，即这种教学措施的即时效果，包括学生的反映和教师的感受，解决了哪些问题，未解决哪些问题，有何遗憾、打算、设想等。</w:t>
        <w:br/>
        <w:t>以“问题”为主线，有矛盾、冲突甚至“悬念”，能引起读者兴趣和深入思考。</w:t>
        <w:br/>
        <w:t>读者知道了结果，将有助于加深对整个过程的内涵的了解。</w:t>
        <w:br/>
        <w:br/>
        <w:br/>
        <w:t>5．评析</w:t>
        <w:br/>
        <w:br/>
        <w:t>评析是在记叙基础上的议论，表明对案例所反映的主题和内容的看法和分析，以进一步揭示事件的意义和价值。</w:t>
        <w:br/>
        <w:t>评析可以是自评，就事论事，有感而发，也可请专家点评、深化。</w:t>
        <w:br/>
        <w:t>通过对背景、问题、解决问题方法的描述，反思自身的教育教学行为，总结利弊得失和启示。</w:t>
        <w:br/>
        <w:br/>
        <w:br/>
        <w:t>对于案例反映的主题和内容，包括教育教学的指导思想、过程、结果，对其利弊得失，作者要有一定的看法和分析。</w:t>
        <w:br/>
        <w:t>评析是在记叙基础上议论，可以进一步揭示事件的意义和价值。</w:t>
        <w:br/>
        <w:t>比如同样一个“差生”转化事例，我们可以从教育学、心理学、社会学等不同的理论角度切入，揭示成功的原因和科学的规律。</w:t>
        <w:br/>
        <w:t>评析不一定是理论阐述，也可以是就事论事、有感而发，引起人的共鸣，给人启发。</w:t>
        <w:br/>
        <w:br/>
        <w:br/>
        <w:t>七、教学案例的特点和撰写要求</w:t>
        <w:br/>
        <w:br/>
        <w:t>1、案例的基本特征</w:t>
        <w:br/>
        <w:br/>
        <w:t>（1）故事性——是事件，可以是一个或多个事件。</w:t>
        <w:br/>
        <w:t>事件即故事。</w:t>
        <w:br/>
        <w:br/>
        <w:br/>
        <w:t>（2）问题性——是包含问题或疑难情景在内的故事</w:t>
        <w:br/>
        <w:br/>
        <w:t>（3）典型性——是典型的故事</w:t>
        <w:br/>
        <w:br/>
        <w:t>（4）真实性——是真实发生的故事</w:t>
        <w:br/>
        <w:br/>
        <w:t>由此可见，案例所展示的是一个饶有趣味的故事，案例要与故事一样生动有趣。</w:t>
        <w:br/>
        <w:t>案例与故事根本性的区别：故事——可以杜撰；案例——不可以杜撰，是真实发生的故事，是事件的真实再现。</w:t>
        <w:br/>
        <w:br/>
        <w:br/>
        <w:t>2、案例的撰写要求</w:t>
        <w:br/>
        <w:br/>
        <w:t>(1)教师要写自己认为有重要意义的教学经历或教学故事，即要有选择性，典型性，不要事无巨细都罗列进去，要围绕中心问题进行选择。</w:t>
        <w:br/>
        <w:t>并不是说所有的事件都可以成为案例，要善于捕捉教学过程中的“亮点”。</w:t>
        <w:br/>
        <w:br/>
        <w:br/>
        <w:t>(2)应根据以往的经历撰写案例，尽量保持案例中资料的真实性，使读者有身临其境的感觉。</w:t>
        <w:br/>
        <w:t>可以到案例的主体即学生那是去询问、调查他们的真实感受。</w:t>
        <w:br/>
        <w:br/>
        <w:br/>
        <w:t>(3)教学案例与其它的教学作品有区别性。</w:t>
        <w:br/>
        <w:br/>
        <w:br/>
        <w:t>与教学论文相比，教学案例在文体和表达方式上以记录为目的，以记叙为主，兼有议论和说明；在思维方式上，是一个从具体到抽象的过程，通过对生动的教学“故事”的描述，通过对具体的学生、老师心理感受的描述，反思、总结教学的利弊得失。</w:t>
        <w:br/>
        <w:br/>
        <w:br/>
        <w:t>与教案和教学设计相比，教学案例是课后教师对教学过程的反应，写的是结果。</w:t>
        <w:br/>
        <w:t>而教案和教学设计是教师在课前完成的实施教学过程的“蓝本”。</w:t>
        <w:br/>
        <w:br/>
        <w:br/>
        <w:t>与教学实录相比，教学实录是对教学过程的完整描述，而教学案例是对教学情境作有选择的描述、记录和点评。</w:t>
        <w:br/>
        <w:br/>
        <w:br/>
        <w:t>(4)撰写的教学案例要有价值性。</w:t>
        <w:br/>
        <w:br/>
        <w:br/>
        <w:t>通过对教学情境的描述、反思，既能提升自己教学工作的专业化水平，又能为其它教师分享教学经验、加强沟通提供一种有效方式。</w:t>
        <w:br/>
        <w:br/>
        <w:br/>
        <w:t>八、写好案例的关键</w:t>
        <w:br/>
        <w:br/>
        <w:t>写文章要考虑方法，但有了完整的故事结构，并不等于有了好的案例。</w:t>
        <w:br/>
        <w:t>写好个教育案例，有三个关键问题需要注意。</w:t>
        <w:br/>
        <w:br/>
        <w:br/>
        <w:t>（1）选择复杂的情境。</w:t>
        <w:br/>
        <w:t>所谓复杂的情境，是指故事的发生、发展具有多种可能性。</w:t>
        <w:br/>
        <w:t>教师在教育教学活动中面临着各种各样的问题情境，需要进行判断、选择、决定。</w:t>
        <w:br/>
        <w:t>复杂的情境提供了更多的选择、思考和想象的余地，因而给人以更多的启迪。</w:t>
        <w:br/>
        <w:t>学校教育教学中有许多典型事例和两难问题，应该怎样处理，案例可以从不同角度反映教师的行为、态度和思想感情，提出解决的思路和例证。</w:t>
        <w:br/>
        <w:t>所谓复杂，也是相对的。</w:t>
        <w:br/>
        <w:t>是因人、因时、因地而异的。</w:t>
        <w:br/>
        <w:t>选择什么样的情境和材料，要有针对性。</w:t>
        <w:br/>
        <w:t>一是要符合当前教改实践的需要，提出人们所关心的、想了解的事情和问题；二是考虑案例交流的范围，是公开发表，还是校内交流，或者仅供个人参考。</w:t>
        <w:br/>
        <w:t>总之，撰写案例不能只顾讲述一个生动的故事，还要注意为什么讲、向谁讲这个故事。</w:t>
        <w:br/>
        <w:br/>
        <w:br/>
        <w:t>（2）揭示人物的心理。</w:t>
        <w:br/>
        <w:t>人物的行为是故事的表面现象，人物的心理则是故事发展的内在依据。</w:t>
        <w:br/>
        <w:t>面对同一个情境，不同的教师可能有不同的处理方式。</w:t>
        <w:br/>
        <w:t>为什么会有各种不同的做法，这些教育行为的内在逻辑是什么，执教者是怎么想的？案例能够深入人的内心世界，让读者“知其所以然”。</w:t>
        <w:br/>
        <w:t>这也是案例不同于教案和教学实录的地方，好的案例应该能够发挥这个特点和优势。</w:t>
        <w:br/>
        <w:t>人物心理的另一个重要方面是学生的心理活动。</w:t>
        <w:br/>
        <w:t>由于案例一般是教师撰写的，注意力容易偏重于教师这一方。</w:t>
        <w:br/>
        <w:t>自己怎么想的，怎么教的，效果如何，可以娓娓道来，自我感觉良好；但学生的心里是怎么想的，对教学效果的看法是否与教师一致，往往被忽略了。</w:t>
        <w:br/>
        <w:t>人们常说“备课要备两头”：备教材，备学生。</w:t>
        <w:br/>
        <w:t>真实地反映学生在教育过程中的想法、感受，是写好案例的重要一环。</w:t>
        <w:br/>
        <w:br/>
        <w:br/>
        <w:t>（3）具有独到的思考。</w:t>
        <w:br/>
        <w:t>同一件事，可以引发不同的思考。</w:t>
        <w:br/>
        <w:t>从一定意义上来说，案例的质量是由思考水平的高低决定的。</w:t>
        <w:br/>
        <w:t>因为，选择复杂情境也好，揭示人物心理也好，把握各种结构要素也好，都是从一定的观察角度出发，在一定的思想观点的引导下进行的。</w:t>
        <w:br/>
        <w:t>要从纷繁复杂的教育现象中发现问题、提出问题、解决问题，道出人所欲知而不能言者，这需要一双“慧眼”。</w:t>
        <w:br/>
        <w:t>具备这样的功力没有什么秘诀和捷径，只有通过长期的独到的思考才能做到。</w:t>
        <w:br/>
        <w:br/>
        <w:br/>
        <w:t>案例能够直接地、形象地反映教育教学的具体过程，因而有很强的可读性和操作性，也非常适合于有丰富实践经验的第一线教师来写作。</w:t>
        <w:br/>
        <w:t>要写好案例，首先要有实践的基础和经验的积累，其次要有一定的写作技能，更重要的是加强理论学习，不断地进行实践探索。</w:t>
        <w:br/>
        <w:t>一篇好的案例，可以胜过许多论文的泛泛而谈。</w:t>
        <w:br/>
        <w:t>说到底，好文章不是“写”出来，而是“做”出来的。</w:t>
        <w:br/>
        <w:br/>
        <w:br/>
        <w:t>如何提高案例研究的实效？如何在今天的教学舞台中如鱼得水？这里有“四有”－－“要有一双发现的眼睛，要有一种自觉的行为，要有一种反思的习惯，要有一个实践共同体。</w:t>
        <w:br/>
        <w:t>”</w:t>
        <w:br/>
        <w:br/>
        <w:t>九、教学案例的一般格式</w:t>
        <w:br/>
        <w:br/>
        <w:t>（一）标题——醒目</w:t>
        <w:br/>
        <w:br/>
        <w:t>1、用事件定标题</w:t>
        <w:br/>
        <w:br/>
        <w:t>2、用主题定标题</w:t>
        <w:br/>
        <w:br/>
        <w:t>（二）背景（案例的背景）</w:t>
        <w:br/>
        <w:br/>
        <w:t>1、间接背景</w:t>
        <w:br/>
        <w:br/>
        <w:t>2、直接背景</w:t>
        <w:br/>
        <w:br/>
        <w:t>（三）展示（案例的描述）</w:t>
        <w:br/>
        <w:br/>
        <w:t>1、展示问题。</w:t>
        <w:br/>
        <w:t>案例区别于一般事例最大的特点在于明确的问题意识</w:t>
        <w:br/>
        <w:br/>
        <w:t>2、解决问题。</w:t>
        <w:br/>
        <w:t>这是案例的主题，对问题的解决过程应细致描述。</w:t>
        <w:br/>
        <w:br/>
        <w:br/>
        <w:t>（四）反思（案例总结）（案例反思）</w:t>
        <w:br/>
        <w:br/>
        <w:t>1、对问题解决利弊得失的分析</w:t>
        <w:br/>
        <w:br/>
        <w:t>2、自身启示与体会</w:t>
        <w:br/>
        <w:br/>
        <w:t>3、读后解决问题的设想</w:t>
        <w:br/>
        <w:br/>
        <w:t>十、一个成功的案例应有下列内涵</w:t>
        <w:br/>
        <w:br/>
        <w:t>（一）描述一个真实的故事（教学情景事件）</w:t>
        <w:br/>
        <w:br/>
        <w:t>1、以一个旁观者的角度去描述（少一点主观色彩）</w:t>
        <w:br/>
        <w:br/>
        <w:t>2、故事既要生动感人，又要能引人深思（富有启发性）</w:t>
        <w:br/>
        <w:br/>
        <w:t>（二）事件通过精选，有典型的思想、行为、感情的冲突</w:t>
        <w:br/>
        <w:br/>
        <w:t>1、故事要能引出问题情景</w:t>
        <w:br/>
        <w:br/>
        <w:t>2、充满矛盾，存在互相冲突，看来无法解决的事情</w:t>
        <w:br/>
        <w:br/>
        <w:t>（三）紧扣事件的主题，突出事件的重点</w:t>
        <w:br/>
        <w:br/>
        <w:t>1、在撰写时，不能面面俱到</w:t>
        <w:br/>
        <w:br/>
        <w:t>2、突出重点的环节要具体、翔实</w:t>
        <w:br/>
        <w:br/>
        <w:t>（四）通过反思要揭示出事件背后的意义和价值</w:t>
        <w:br/>
        <w:br/>
        <w:t>1、合情合理的反思</w:t>
        <w:br/>
        <w:br/>
        <w:t>2、精练精到的评析</w:t>
        <w:br/>
        <w:br/>
        <w:t>（五）要与时俱进，体现时代感</w:t>
        <w:br/>
        <w:br/>
        <w:t>当前要充分体现新课改的理念和实践</w:t>
        <w:br/>
        <w:br/>
        <w:br/>
        <w:br/>
        <w:t>(3)教学案例与其它的教学作品有区别性。</w:t>
        <w:br/>
        <w:br/>
        <w:br/>
        <w:t>与教学论文相比，教学案例在文体和表达方式上以记录为目的，以记叙为主，兼有议论和说明；在思维方式上，是一个从具体到抽象的过程，通过对生动的教学“故事”的描述，通过对具体的学生、老师心理感受的描述，反思、总结教学的利弊得失。</w:t>
        <w:br/>
        <w:br/>
        <w:br/>
        <w:t>与教案和教学设计相比，教学案例是课后教师对教学过程的反应，写的是结果。</w:t>
        <w:br/>
        <w:t>而教案和教学设计是教师在课前完成的实施教学过程的“蓝本”。</w:t>
        <w:br/>
        <w:br/>
        <w:br/>
        <w:t>与教学实录相比，教学实录是对教学过程的完整描述，而教学案例是对教学情境作有选择的描述、记录和点评。</w:t>
        <w:br/>
        <w:br/>
        <w:br/>
        <w:t>(4)撰写的教学案例要有价值性。</w:t>
        <w:br/>
        <w:br/>
        <w:br/>
        <w:t>通过对教学情境的描述、反思，既能提升自己教学工作的专业化水平，又能为其它教师分享教学经验、加强沟通提供一种有效方式。</w:t>
        <w:br/>
        <w:br/>
        <w:br/>
        <w:t>八、写好案例的关键</w:t>
        <w:br/>
        <w:br/>
        <w:t>写文章要考虑方法，但有了完整的故事结构，并不等于有了好的案例。</w:t>
        <w:br/>
        <w:t>写好个教育案例，有三个关键问题需要注意。</w:t>
        <w:br/>
        <w:br/>
        <w:br/>
        <w:t>（1）选择复杂的情境。</w:t>
        <w:br/>
        <w:t>所谓复杂的情境，是指故事的发生、发展具有多种可能性。</w:t>
        <w:br/>
        <w:t>教师在教育教学活动中面临着各种各样的问题情境，需要进行判断、选择、决定。</w:t>
        <w:br/>
        <w:t>复杂的情境提供了更多的选择、思考和想象的余地，因而给人以更多的启迪。</w:t>
        <w:br/>
        <w:t>学校教育教学中有许多典型事例和两难问题，应该怎样处理，案例可以从不同角度反映教师的行为、态度和思想感情，提出解决的思路和例证。</w:t>
        <w:br/>
        <w:t>所谓复杂，也是相对的。</w:t>
        <w:br/>
        <w:t>是因人、因时、因地而异的。</w:t>
        <w:br/>
        <w:t>选择什么样的情境和材料，要有针对性。</w:t>
        <w:br/>
        <w:t>一是要符合当前教改实践的需要，提出人们所关心的、想了解的事情和问题；二是考虑案例交流的范围，是公开发表，还是校内交流，或者仅供个人参考。</w:t>
        <w:br/>
        <w:t>总之，撰写案例不能只顾讲述一个生动的故事，还要注意为什么讲、向谁讲这个故事。</w:t>
        <w:br/>
        <w:br/>
        <w:br/>
        <w:t>（2）揭示人物的心理。</w:t>
        <w:br/>
        <w:t>人物的行为是故事的表面现象，人物的心理则是故事发展的内在依据。</w:t>
        <w:br/>
        <w:t>面对同一个情境，不同的教师可能有不同的处理方式。</w:t>
        <w:br/>
        <w:t>为什么会有各种不同的做法，这些教育行为的内在逻辑是什么，执教者是怎么想的？案例能够深入人的内心世界，让读者“知其所以然”。</w:t>
        <w:br/>
        <w:t>这也是案例不同于教案和教学实录的地方，好的案例应该能够发挥这个特点和优势。</w:t>
        <w:br/>
        <w:t>人物心理的另一个重要方面是学生的心理活动。</w:t>
        <w:br/>
        <w:t>由于案例一般是教师撰写的，注意力容易偏重于教师这一方。</w:t>
        <w:br/>
        <w:t>自己怎么想的，怎么教的，效果如何，可以娓娓道来，自我感觉良好；但学生的心里是怎么想的，对教学效果的看法是否与教师一致，往往被忽略了。</w:t>
        <w:br/>
        <w:t>人们常说“备课要备两头”：备教材，备学生。</w:t>
        <w:br/>
        <w:t>真实地反映学生在教育过程中的想法、感受，是写好案例的重要一环。</w:t>
        <w:br/>
        <w:br/>
        <w:br/>
        <w:t>（3）具有独到的思考。</w:t>
        <w:br/>
        <w:t>同一件事，可以引发不同的思考。</w:t>
        <w:br/>
        <w:t>从一定意义上来说，案例的质量是由思考水平的高低决定的。</w:t>
        <w:br/>
        <w:t>因为，选择复杂情境也好，揭示人物心理也好，把握各种结构要素也好，都是从一定的观察角度出发，在一定的思想观点的引导下进行的。</w:t>
        <w:br/>
        <w:t>要从纷繁复杂的教育现象中发现问题、提出问题、解决问题，道出人所欲知而不能言者，这需要一双“慧眼”。</w:t>
        <w:br/>
        <w:t>具备这样的功力没有什么秘诀和捷径，只有通过长期的独到的思考才能做到。</w:t>
        <w:br/>
        <w:br/>
        <w:br/>
        <w:t>案例能够直接地、形象地反映教育教学的具体过程，因而有很强的可读性和操作性，也非常适合于有丰富实践经验的第一线教师来写作。</w:t>
        <w:br/>
        <w:t>要写好案例，首先要有实践的基础和经验的积累，其次要有一定的写作技能，更重要的是加强理论学习，不断地进行实践探索。</w:t>
        <w:br/>
        <w:t>一篇好的案例，可以胜过许多论文的泛泛而谈。</w:t>
        <w:br/>
        <w:t>说到底，好文章不是“写”出来，而是“做”出来的。</w:t>
        <w:br/>
        <w:br/>
        <w:br/>
        <w:t>如何提高案例研究的实效？如何在今天的教学舞台中如鱼得水？这里有“四有”－－“要有一双发现的眼睛，要有一种自觉的行为，要有一种反思的习惯，要有一个实践共同体。</w:t>
        <w:br/>
        <w:t>”</w:t>
        <w:br/>
        <w:br/>
        <w:t>九、教学案例的一般格式</w:t>
        <w:br/>
        <w:br/>
        <w:t>（一）标题——醒目</w:t>
        <w:br/>
        <w:br/>
        <w:t>1、用事件定标题</w:t>
        <w:br/>
        <w:br/>
        <w:t>2、用主题定标题</w:t>
        <w:br/>
        <w:br/>
        <w:t>（二）背景（案例的背景）</w:t>
        <w:br/>
        <w:br/>
        <w:t>1、间接背景</w:t>
        <w:br/>
        <w:br/>
        <w:t>2、直接背景</w:t>
        <w:br/>
        <w:br/>
        <w:t>（三）展示（案例的描述）</w:t>
        <w:br/>
        <w:br/>
        <w:t>1、展示问题。</w:t>
        <w:br/>
        <w:t>案例区别于一般事例最大的特点在于明确的问题意识</w:t>
        <w:br/>
        <w:br/>
        <w:t>2、解决问题。</w:t>
        <w:br/>
        <w:t>这是案例的主题，对问题的解决过程应细致描述。</w:t>
        <w:br/>
        <w:br/>
        <w:br/>
        <w:t>（四）反思（案例总结）（案例反思）</w:t>
        <w:br/>
        <w:br/>
        <w:t>1、对问题解决利弊得失的分析</w:t>
        <w:br/>
        <w:br/>
        <w:t>2、自身启示与体会</w:t>
        <w:br/>
        <w:br/>
        <w:t>3、读后解决问题的设想</w:t>
        <w:br/>
        <w:br/>
        <w:t>十、一个成功的案例应有下列内涵</w:t>
        <w:br/>
        <w:br/>
        <w:t>（一）描述一个真实的故事（教学情景事件）</w:t>
        <w:br/>
        <w:br/>
        <w:t>1、以一个旁观者的角度去描述（少一点主观色彩）</w:t>
        <w:br/>
        <w:br/>
        <w:t>2、故事既要生动感人，又要能引人深思（富有启发性）</w:t>
        <w:br/>
        <w:br/>
        <w:t>（二）事件通过精选，有典型的思想、行为、感情的冲突</w:t>
        <w:br/>
        <w:br/>
        <w:t>1、故事要能引出问题情景</w:t>
        <w:br/>
        <w:br/>
        <w:t>2、充满矛盾，存在互相冲突，看来无法解决的事情</w:t>
        <w:br/>
        <w:br/>
        <w:t>（三）紧扣事件的主题，突出事件的重点</w:t>
        <w:br/>
        <w:br/>
        <w:t>1、在撰写时，不能面面俱到</w:t>
        <w:br/>
        <w:br/>
        <w:t>2、突出重点的环节要具体、翔实</w:t>
        <w:br/>
        <w:br/>
        <w:t>（四）通过反思要揭示出事件背后的意义和价值</w:t>
        <w:br/>
        <w:br/>
        <w:t>1、合情合理的反思</w:t>
        <w:br/>
        <w:br/>
        <w:t>2、精练精到的评析</w:t>
        <w:br/>
        <w:br/>
        <w:t>（五）要与时俱进，体现时代感</w:t>
        <w:br/>
        <w:br/>
        <w:t>当前要充分体现新课改的理念和实践</w:t>
        <w:br/>
        <w:br/>
        <w:br/>
        <w:br/>
        <w:t>（3）具有独到的思考。</w:t>
        <w:br/>
        <w:t>同一件事，可以引发不同的思考。</w:t>
        <w:br/>
        <w:t>从一定意义上来说，案例的质量是由思考水平的高低决定的。</w:t>
        <w:br/>
        <w:t>因为，选择复杂情境也好，揭示人物心理也好，把握各种结构要素也好，都是从一定的观察角度出发，在一定的思想观点的引导下进行的。</w:t>
        <w:br/>
        <w:t>要从纷繁复杂的教育现象中发现问题、提出问题、解决问题，道出人所欲知而不能言者，这需要一双“慧眼”。</w:t>
        <w:br/>
        <w:t>具备这样的功力没有什么秘诀和捷径，只有通过长期的独到的思考才能做到。</w:t>
        <w:br/>
        <w:br/>
        <w:br/>
        <w:t>案例能够直接地、形象地反映教育教学的具体过程，因而有很强的可读性和操作性，也非常适合于有丰富实践经验的第一线教师来写作。</w:t>
        <w:br/>
        <w:t>要写好案例，首先要有实践的基础和经验的积累，其次要有一定的写作技能，更重要的是加强理论学习，不断地进行实践探索。</w:t>
        <w:br/>
        <w:t>一篇好的案例，可以胜过许多论文的泛泛而谈。</w:t>
        <w:br/>
        <w:t>说到底，好文章不是“写”出来，而是“做”出来的。</w:t>
        <w:br/>
        <w:br/>
        <w:br/>
        <w:t>如何提高案例研究的实效？如何在今天的教学舞台中如鱼得水？这里有“四有”－－“要有一双发现的眼睛，要有一种自觉的行为，要有一种反思的习惯，要有一个实践共同体。</w:t>
        <w:br/>
        <w:t>”</w:t>
        <w:br/>
        <w:br/>
        <w:t>九、教学案例的一般格式</w:t>
        <w:br/>
        <w:br/>
        <w:t>（一）标题——醒目</w:t>
        <w:br/>
        <w:br/>
        <w:t>1、用事件定标题</w:t>
        <w:br/>
        <w:br/>
        <w:t>2、用主题定标题</w:t>
        <w:br/>
        <w:br/>
        <w:t>（二）背景（案例的背景）</w:t>
        <w:br/>
        <w:br/>
        <w:t>1、间接背景</w:t>
        <w:br/>
        <w:br/>
        <w:t>2、直接背景</w:t>
        <w:br/>
        <w:br/>
        <w:t>（三）展示（案例的描述）</w:t>
        <w:br/>
        <w:br/>
        <w:t>1、展示问题。</w:t>
        <w:br/>
        <w:t>案例区别于一般事例最大的特点在于明确的问题意识</w:t>
        <w:br/>
        <w:br/>
        <w:t>2、解决问题。</w:t>
        <w:br/>
        <w:t>这是案例的主题，对问题的解决过程应细致描述。</w:t>
        <w:br/>
        <w:br/>
        <w:br/>
        <w:t>（四）反思（案例总结）（案例反思）</w:t>
        <w:br/>
        <w:br/>
        <w:t>1、对问题解决利弊得失的分析</w:t>
        <w:br/>
        <w:br/>
        <w:t>2、自身启示与体会</w:t>
        <w:br/>
        <w:br/>
        <w:t>3、读后解决问题的设想</w:t>
        <w:br/>
        <w:br/>
        <w:t>十、一个成功的案例应有下列内涵</w:t>
        <w:br/>
        <w:br/>
        <w:t>（一）描述一个真实的故事（教学情景事件）</w:t>
        <w:br/>
        <w:br/>
        <w:t>1、以一个旁观者的角度去描述（少一点主观色彩）</w:t>
        <w:br/>
        <w:br/>
        <w:t>2、故事既要生动感人，又要能引人深思（富有启发性）</w:t>
        <w:br/>
        <w:br/>
        <w:t>（二）事件通过精选，有典型的思想、行为、感情的冲突</w:t>
        <w:br/>
        <w:br/>
        <w:t>1、故事要能引出问题情景</w:t>
        <w:br/>
        <w:br/>
        <w:t>2、充满矛盾，存在互相冲突，看来无法解决的事情</w:t>
        <w:br/>
        <w:br/>
        <w:t>（三）紧扣事件的主题，突出事件的重点</w:t>
        <w:br/>
        <w:br/>
        <w:t>1、在撰写时，不能面面俱到</w:t>
        <w:br/>
        <w:br/>
        <w:t>2、突出重点的环节要具体、翔实</w:t>
        <w:br/>
        <w:br/>
        <w:t>（四）通过反思要揭示出事件背后的意义和价值</w:t>
        <w:br/>
        <w:br/>
        <w:t>1、合情合理的反思</w:t>
        <w:br/>
        <w:br/>
        <w:t>2、精练精到的评析</w:t>
        <w:br/>
        <w:br/>
        <w:t>（五）要与时俱进，体现时代感</w:t>
        <w:br/>
        <w:br/>
        <w:t>当前要充分体现新课改的理念和实践</w:t>
        <w:br/>
        <w:br/>
        <w:br/>
        <w:br/>
        <w:t>2、突出重点的环节要具体、翔实</w:t>
        <w:br/>
        <w:br/>
        <w:t>（四）通过反思要揭示出事件背后的意义和价值</w:t>
        <w:br/>
        <w:br/>
        <w:t>1、合情合理的反思</w:t>
        <w:br/>
        <w:br/>
        <w:t>2、精练精到的评析</w:t>
        <w:br/>
        <w:br/>
        <w:t>（五）要与时俱进，体现时代感</w:t>
        <w:br/>
        <w:br/>
        <w:t>当前要充分体现新课改的理念和实践</w:t>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