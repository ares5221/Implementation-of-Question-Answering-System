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课题：感恩在行动（一）爱心献给父母活动目的：1、体验感恩，让学生明白“感恩”的重要性和必要性。2、联系实际，让学生深刻体会到父母对自己的爱，引导学生关心父母、热爱父母、理解父母，教育学生从小有一颗感恩的心。3、通过活动增强同学参与社会实践能力，为进一步发展打下基础。活动准备：1、布置黑板和教室。2、对学生进行问卷调查，了解他们对父母了解程度，并对数据进行统计。3、搜集部分学生及家长的照片制作课件。4、相关歌曲、课件5、布置爱心作业6、成立班级调查小组，开展感恩父母调查活动。7、制作《邀请函》请学生家长参加8、让学生自己制作一张爱心卡片，写上对爸爸妈妈说的话活动过程：师：本学期，我们班确定了以感恩教育为主题的德育实践活动——感恩在行动。活动共分四篇：第一篇：爱心献给父母；第二篇：爱心献给学校；第三篇：爱心献给社会；第四篇：爱心献给自然；今天我们即将汇报的是“感恩行在动”第一篇——爱心献给父母。同学准备好了吗？上课。文娱委员起歌：齐唱感恩的心一、歌曲结束，主持人上场甲：一曲感恩的心拉开了活动的序幕。乙：一曲感恩的心唱响了同学们内心的渴望。甲：敬爱的各位老师乙：亲爱的的爸爸、妈妈合：三年三班“感恩在行动”第一篇《爱心献给父母》主题班会现在开始！二、诉说父母的爱甲：父亲，您是一缕阳光，丝丝屡屡地温暖着我。乙：母亲，您是一缕春风，时时刻刻地抚慰着我。甲：是您们精心哺育我们长大，把最无私的爱给了我们。乙：同学们，父母为了我们的成长付出了许多，在你的记忆深处一定珍藏着让你感动一生的故事。那么，把它讲出来吧！1、同学们讲述自己的亲情故事2、配乐诗朗诵：妈妈的爱(背景音乐：烛光里的妈妈)3、第一次发布“感恩之星”评比结果（在本次感恩在行动“感恩征文”活动中，以下四名同学表现突出，被评为感恩之星，他们是……）三、各组长汇报各阶段调查问卷情况甲：为了更好的完成这次感恩父母行动，我们对学生和家长进行了调查。下面请各组的组长汇报。1、第一小组汇报第一阶段调查情况（低年）第一小组组长：通过对低年级和本班同学的调查，我们发现：同学们对父母不够了解、不够关心，认为父母所做的一切都是应该的，对父母缺乏关爱，我们认为有必要在同学们进行感恩父母教育。2、第二小组汇报第一阶段调查情况（本班）第二小组组长：通过对本班同学的调查，我们觉得大多数同学能够认识到父母养育我们的艰辛，能够理解父母，帮父母做些力所能及的家务事，但是我们还觉得，同学们对父母做得还不够，还可以做的更好。3、第三小组汇报第二阶段调查情况（家长）通过以上问卷调查，我们发现，父母对自己的孩子情况了如指掌，并且时时都在关心自己的孩子。我们的父母太无私了，太伟大了。4、第四小组汇报第二阶段课查情况（家长录音）通过采访我们发现，我们的父母对我们给予了很高的期望，为了让我们学习好、身体好，他们拼命的挣钱，但是我们的父母并没有半句怨言。这就是我们的父母，看看我们自己，却羞愧得很。四、全班同学汇报行动体会1、同学们汇报自己的感恩行动体会2、第二次发布“感恩之星”评比结果（在本次感恩在行动“感恩墙报制作”活动中，以下四名同学表现突出，被评为感恩之星，他们是……）五、感恩父母方案大搜寻甲：我们向父母索取的太多，回报父母的太少。乙：我们以后应该怎么做呢？该怎样表达对父母的爱呢？甲：请同学们谈谈，我们该如何回报自己的父母呢？1、全班同学自由发言，将如保回报自己的父母2、各组宣誓。3、表演唱“我的好妈妈”。4、第三次发布“感恩之星”评比结果（在本次感恩在行动汇报班会中，以下四名同学表现突出，被评为感恩之星，他们是……）六、爱心大放送甲：该说“谢谢”的时候大声说出来，不要把谢意在心底深埋。乙：行动起来，用爱回报得到的关怀，用感恩的心回报感恩的心。甲：让我们把深埋心中的话语写出来，献给我们亲爱的的爸爸妈妈。1、同学在爱心卡上写出最真情的话话，献给在坐的父母(播放课件，展示孩子与父母的相片---背景音乐“只要妈妈露笑脸”)七、班主任总结发言首先感谢各位家长，能在百忙之中前来参加这次主题班会活动。在这次活动中，我们的同学深深地体会到了父母的艰辛、感受到了父母给予自己太多的爱。老师很高兴看到我们的同学都长大了，我们39颗感恩父母的诚心已经深深地打动了我们的父母。希望我们的同学能够在今后的生活中继续用实际行动感谢我们的父母。让我们用感恩的心回报感恩的心，去感恩我们的同学、感恩我们的学校、感恩我们的社会，让我们的社会更加和谐。八、请家长代表发言九、宣布活动结束?《爱护地球保护环境》德育活动课教案活动目的通过活动，培养学生热爱地球，热爱自己家园的高尚品质，形成爱护环境，节约资源的良好行为习惯。活动过程：一，主持人上台揭示主题，队会开始甲：春天来了，大自然向我们展示了她多姿多彩的面貌。乙：是啊!春天，到处是山清水秀，鸟语花香。合：大自然与我们的生活息息相关，地球与我们的生存紧紧相连(屏幕展示：洪灾，沙尘暴，SARS病毒传染人们及救护的情景)。甲：(解说)同学们，你们可曾记得1998年春夏之交，长江流域那百年不遇的特大洪灾，让数以万计的人无家可归!乙：(解说)2004年春季，北京，内蒙古一带的沙尘暴让全中国人民瞠目结舌!甲：(解说)2003年春夏之交的SARS病毒，让全人类自作自受的恶果。乙：这些都是由于人类不懂得珍惜我们的家园——生存的地球，是地球母亲对人类的惩罚，是人类自作自受的恶果。甲：所以保护地球，保护我们生存的环境就是保护我们人类自己。乙：同学们，你们可曾知道环境保护的重要。故事内容：有一个村庄，原来山青水秀，生长着大片森林，人们自由自在的生活。后来，人们看见木材可以卖好价钱，于是大量砍伐。后来，这个村庄被黄沙淹没了。甲：是啊!我们生活的环境要靠我们自己来保护，为了多赢得一片绿色的草地，一方蓝色的天空，我们应该保护我们生存的家园。乙：我们都领略过阳光的明媚，月光的温柔，地球的山清水秀。你们可知道假如地球上的生态遭到破坏，其后果是什么(讨论，发言)甲：既然同学们都知道破坏生态的严重性，请问同学们，你们曾看到过哪些破坏环境的现象(结合当地情况，收集资料，图片展示，讨论，发言，如校园里浪费水电，攀爬树木，乱摘树枝，滥采煤矿，空气污染，噪声污染等各方面的情况)。乙：由于人们肆无忌惮地伤害地球，地球已经像一个千疮百孔的病人，在对着人类呻吟，请看小说《地球治病》。(大概内容：地球生病了，到太空诊所去看病，她浑身是病，太空诊所的医生，制订出治疗方案，通知地球人应如何保护生态)甲：地球是我们赖以生存的环境，水，清新的空气，都是地球母亲给我们享用的，是我们千秋万代生活的家园，谁不希望她永远年轻美丽?乙：请同学们画出心中想象的美好家园，并展示出来。(随意点名说画的是什么)合：如果能使每一条小溪都清澈，每一寸土地都肥沃，每一朵花儿都绽放，每一棵树苗都茁壮成长，那么，我们的生活的环境该是何等的漂亮?甲：既然同学们心中的家园这么漂亮，那我们怎样才能建造这么美好的家园呢?(结合本地本校情况，谈自己在校内，校外应怎么做)分小组讨论发言：合：同学们，你们说的都能做到吗(能)。那请你们从身边的小事做起，保护地球，保护环境，做地球的小主人。二，全班朗诵《地球万岁》三，辅导员讲话反思：由于人类破坏生态环境，地球面临的处境让人忧心忡忡，学生不懂得爱护校园里的花草树木，攀爬，采摘，乱丢，乱扔，乱吐，乱涂，乱画的现象很严重，本次活动通过学生实践调查本地，本校情况，从学生实际做起，以故事，诗朗诵，小品的形式进行活动，符合小学生的思维特点，学生较易接受。德育活动课教案题目：《培养责任感》目标：让学生认识到自己应当具有责任意识（对自己、对家庭、集体和社会），并且有勇气承担责任，做一个真正成熟的人。教学过程：引入：上周心理课调查“你心中最理想的男（女）生”，统计结果：“有责任感”是“最理想男生”所具备的品质的第二位，是“最理想女生”所具备的品质的第三位。这就表明，“有责任感”在我们评价一个人时具有着相当重要的地位。思考：你为什么会做出这样的选择你觉得有责任感的具体表现是什么？（生讨论回答）一、明确“责任”定义1责任在字典中的解释是：分内应做的事。老师把教育的对象教会、教好，这是老师的责任；农民把地种好，多产高产，是农民的责任；军人练就一身过硬的本领，站好岗，放好哨，保卫祖国的领土，这是他们的责任。提出问题：学生的责任是什么？（生讨论）2明确责任意识的概念（1）人们对自己发生的行为必须承担相应责任（2）人们的行为必须对他人和社会负责二、引导学生探讨为什么要具有责任感1责任感——热情长久的动力举例：实验中将女工的工作条件改变五次：改变生产照明条件，把照明条件恢复到原先的状况，缩短工时，增加了休息时间，工作时间延长。结果工作效率仍不变。提出问题：是什么原因在外在条件反复变化的情况下，工作效率、工作热情仍不变呢？生讨论：这批姑娘成为小组成员后，得到了人们的注目和重视，她们产生了一种强烈的责任感，而这种责任感又激发了她们创造性的力量，这正是姑娘们生产效率提高的原因。2责任感——“社会的行为，自我负责”的体现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这样一种双重内容，使人与人相互之间保持密切关系。生讨论1把我们的班级比作一只大船的话，我们该怎样做才能使我们的大船顺利的航行呢？2在船员身上发现了一些不好的现象：自习课说话、同学问题不予理睬、迟到、早退、抄袭作业、考试作弊、用文曲星玩游戏。这样的行为怎样？我们应该怎么做？3责任感——人格力量的体现举例：美国南北战争期间，在一次重要战役中，南军方面的一位名叫毕克德的将领率领队伍向北军阵地勇猛冲锋，但队伍在中途却遭到了北军的伏击，几分钟之间，五千名士兵折损了五分之四。当幸存者退回南方战线时，南军方面的最高将领李将军只身骑马出迎，并且告诉别人：“这是我的过错，我一个，败了这场战斗。”他将辞呈送给南方的戴维斯总统，请求让别人来接替他的职位。这位将军要把这次战败的责任推给别人，他可以找出许多理由，但他并没有这样做。这是一次具体事情上承担责任的例子。1、第一小组汇报第一阶段调查情况（低年）第一小组组长：通过对低年级和本班同学的调查，我们发现：同学们对父母不够了解、不够关心，认为父母所做的一切都是应该的，对父母缺乏关爱，我们认为有必要在同学们进行感恩父母教育。2、第二小组汇报第一阶段调查情况（本班）第二小组组长：通过对本班同学的调查，我们觉得大多数同学能够认识到父母养育我们的艰辛，能够理解父母，帮父母做些力所能及的家务事，但是我们还觉得，同学们对父母做得还不够，还可以做的更好。3、第三小组汇报第二阶段调查情况（家长）通过以上问卷调查，我们发现，父母对自己的孩子情况了如指掌，并且时时都在关心自己的孩子。我们的父母太无私了，太伟大了。4、第四小组汇报第二阶段课查情况（家长录音）通过采访我们发现，我们的父母对我们给予了很高的期望，为了让我们学习好、身体好，他们拼命的挣钱，但是我们的父母并没有半句怨言。这就是我们的父母，看看我们自己，却羞愧得很。四、全班同学汇报行动体会1、同学们汇报自己的感恩行动体会2、第二次发布“感恩之星”评比结果（在本次感恩在行动“感恩墙报制作”活动中，以下四名同学表现突出，被评为感恩之星，他们是……）五、感恩父母方案大搜寻甲：我们向父母索取的太多，回报父母的太少。乙：我们以后应该怎么做呢？该怎样表达对父母的爱呢？甲：请同学们谈谈，我们该如何回报自己的父母呢？1、全班同学自由发言，将如保回报自己的父母2、各组宣誓。3、表演唱“我的好妈妈”。4、第三次发布“感恩之星”评比结果（在本次感恩在行动汇报班会中，以下四名同学表现突出，被评为感恩之星，他们是……）六、爱心大放送甲：该说“谢谢”的时候大声说出来，不要把谢意在心底深埋。乙：行动起来，用爱回报得到的关怀，用感恩的心回报感恩的心。甲：让我们把深埋心中的话语写出来，献给我们亲爱的的爸爸妈妈。1、同学在爱心卡上写出最真情的话话，献给在坐的父母(播放课件，展示孩子与父母的相片---背景音乐“只要妈妈露笑脸”)七、班主任总结发言首先感谢各位家长，能在百忙之中前来参加这次主题班会活动。在这次活动中，我们的同学深深地体会到了父母的艰辛、感受到了父母给予自己太多的爱。老师很高兴看到我们的同学都长大了，我们39颗感恩父母的诚心已经深深地打动了我们的父母。希望我们的同学能够在今后的生活中继续用实际行动感谢我们的父母。让我们用感恩的心回报感恩的心，去感恩我们的同学、感恩我们的学校、感恩我们的社会，让我们的社会更加和谐。八、请家长代表发言九、宣布活动结束?《爱护地球保护环境》德育活动课教案活动目的通过活动，培养学生热爱地球，热爱自己家园的高尚品质，形成爱护环境，节约资源的良好行为习惯。活动过程：一，主持人上台揭示主题，队会开始甲：春天来了，大自然向我们展示了她多姿多彩的面貌。乙：是啊!春天，到处是山清水秀，鸟语花香。合：大自然与我们的生活息息相关，地球与我们的生存紧紧相连(屏幕展示：洪灾，沙尘暴，SARS病毒传染人们及救护的情景)。甲：(解说)同学们，你们可曾记得1998年春夏之交，长江流域那百年不遇的特大洪灾，让数以万计的人无家可归!乙：(解说)2004年春季，北京，内蒙古一带的沙尘暴让全中国人民瞠目结舌!甲：(解说)2003年春夏之交的SARS病毒，让全人类自作自受的恶果。乙：这些都是由于人类不懂得珍惜我们的家园——生存的地球，是地球母亲对人类的惩罚，是人类自作自受的恶果。甲：所以保护地球，保护我们生存的环境就是保护我们人类自己。乙：同学们，你们可曾知道环境保护的重要。故事内容：有一个村庄，原来山青水秀，生长着大片森林，人们自由自在的生活。后来，人们看见木材可以卖好价钱，于是大量砍伐。后来，这个村庄被黄沙淹没了。甲：是啊!我们生活的环境要靠我们自己来保护，为了多赢得一片绿色的草地，一方蓝色的天空，我们应该保护我们生存的家园。乙：我们都领略过阳光的明媚，月光的温柔，地球的山清水秀。你们可知道假如地球上的生态遭到破坏，其后果是什么(讨论，发言)甲：既然同学们都知道破坏生态的严重性，请问同学们，你们曾看到过哪些破坏环境的现象(结合当地情况，收集资料，图片展示，讨论，发言，如校园里浪费水电，攀爬树木，乱摘树枝，滥采煤矿，空气污染，噪声污染等各方面的情况)。乙：由于人们肆无忌惮地伤害地球，地球已经像一个千疮百孔的病人，在对着人类呻吟，请看小说《地球治病》。(大概内容：地球生病了，到太空诊所去看病，她浑身是病，太空诊所的医生，制订出治疗方案，通知地球人应如何保护生态)甲：地球是我们赖以生存的环境，水，清新的空气，都是地球母亲给我们享用的，是我们千秋万代生活的家园，谁不希望她永远年轻美丽?乙：请同学们画出心中想象的美好家园，并展示出来。(随意点名说画的是什么)合：如果能使每一条小溪都清澈，每一寸土地都肥沃，每一朵花儿都绽放，每一棵树苗都茁壮成长，那么，我们的生活的环境该是何等的漂亮?甲：既然同学们心中的家园这么漂亮，那我们怎样才能建造这么美好的家园呢?(结合本地本校情况，谈自己在校内，校外应怎么做)分小组讨论发言：合：同学们，你们说的都能做到吗(能)。那请你们从身边的小事做起，保护地球，保护环境，做地球的小主人。二，全班朗诵《地球万岁》三，辅导员讲话反思：由于人类破坏生态环境，地球面临的处境让人忧心忡忡，学生不懂得爱护校园里的花草树木，攀爬，采摘，乱丢，乱扔，乱吐，乱涂，乱画的现象很严重，本次活动通过学生实践调查本地，本校情况，从学生实际做起，以故事，诗朗诵，小品的形式进行活动，符合小学生的思维特点，学生较易接受。德育活动课教案题目：《培养责任感》目标：让学生认识到自己应当具有责任意识（对自己、对家庭、集体和社会），并且有勇气承担责任，做一个真正成熟的人。教学过程：引入：上周心理课调查“你心中最理想的男（女）生”，统计结果：“有责任感”是“最理想男生”所具备的品质的第二位，是“最理想女生”所具备的品质的第三位。这就表明，“有责任感”在我们评价一个人时具有着相当重要的地位。思考：你为什么会做出这样的选择你觉得有责任感的具体表现是什么？（生讨论回答）一、明确“责任”定义1责任在字典中的解释是：分内应做的事。老师把教育的对象教会、教好，这是老师的责任；农民把地种好，多产高产，是农民的责任；军人练就一身过硬的本领，站好岗，放好哨，保卫祖国的领土，这是他们的责任。提出问题：学生的责任是什么？（生讨论）2明确责任意识的概念（1）人们对自己发生的行为必须承担相应责任（2）人们的行为必须对他人和社会负责二、引导学生探讨为什么要具有责任感1责任感——热情长久的动力举例：实验中将女工的工作条件改变五次：改变生产照明条件，把照明条件恢复到原先的状况，缩短工时，增加了休息时间，工作时间延长。结果工作效率仍不变。提出问题：是什么原因在外在条件反复变化的情况下，工作效率、工作热情仍不变呢？生讨论：这批姑娘成为小组成员后，得到了人们的注目和重视，她们产生了一种强烈的责任感，而这种责任感又激发了她们创造性的力量，这正是姑娘们生产效率提高的原因。2责任感——“社会的行为，自我负责”的体现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这样一种双重内容，使人与人相互之间保持密切关系。生讨论1把我们的班级比作一只大船的话，我们该怎样做才能使我们的大船顺利的航行呢？2在船员身上发现了一些不好的现象：自习课说话、同学问题不予理睬、迟到、早退、抄袭作业、考试作弊、用文曲星玩游戏。这样的行为怎样？我们应该怎么做？3责任感——人格力量的体现举例：美国南北战争期间，在一次重要战役中，南军方面的一位名叫毕克德的将领率领队伍向北军阵地勇猛冲锋，但队伍在中途却遭到了北军的伏击，几分钟之间，五千名士兵折损了五分之四。当幸存者退回南方战线时，南军方面的最高将领李将军只身骑马出迎，并且告诉别人：“这是我的过错，我一个，败了这场战斗。”他将辞呈送给南方的戴维斯总统，请求让别人来接替他的职位。这位将军要把这次战败的责任推给别人，他可以找出许多理由，但他并没有这样做。这是一次具体事情上承担责任的例子。因此一个成熟的人，不仅要意识到责任，而且要勇于承担责任。三、从哪些方面培养责任感？（生讨论）1、培养热爱集体，自觉维护集体利益的责任感。集体是我们每个同学成长的环境，集体的利益靠我们大家维护。2、建立自信，要有毅力，勇于面对失败。正在成长中的每个人，一切都在学习，学做人，学本领，成长之路不可能是一帆风顺的。在此期间，必须对自己有信心，有毅力，特别要勇于面对失败。3、培养学习的责任感学生的天职就是学习，特别是中学阶段的学习，是未来更高层次的学习的基础。对自己现在的学习负责，就是对将来的学习负责。四、结束语实践一再证明，一个从小受到良好责任教育并有责任意识的人，比没有责任意识的人成长要快些，而且长大后在人生道路上也比较容易有所作为。因此，加强道德修养，必须从“责任”二字做起。对自己应尽的责任认识得越早，越能健康快速地成长；而一个真正成熟的人，也会在履行责任中实现自己的人生价值。学会宽容引导学生明确对别人宽容的重要性，了解宽容的原则。设想与构思一、设计与构思1、什么是宽容2、宽容的意义3、宽容的原则4、自省自查二、准备过程1、由班长负责，组织班干部讨论实施方案，确定主题和主持人。2、主持人根据实施方案，把意图告诉同学，动员大家积极参与并有所准备。过程及内容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7．两个同学表演：“一同学撞了对方”。8．同学谈上述表演可能出现的情况。9．看大屏谈如果实际生活中出现以下类似情况，将如何处理。三：宽容的意义：（为什么要学会宽容）1．几个同学谈宽容的意义。2．总结宽容的意义：1）`宽容不仅是检验一个人道德修养的一个尺度，而且是关系到能否搞好人际关系，能否搞好工作，能否搞好社会安定的重要问题。2）一个人如果能体谅别人，理解别人，不苛求人，不算计人，他就会被看作与人为善，品德高尚的人。七、班主任总结发言首先感谢各位家长，能在百忙之中前来参加这次主题班会活动。在这次活动中，我们的同学深深地体会到了父母的艰辛、感受到了父母给予自己太多的爱。老师很高兴看到我们的同学都长大了，我们39颗感恩父母的诚心已经深深地打动了我们的父母。希望我们的同学能够在今后的生活中继续用实际行动感谢我们的父母。让我们用感恩的心回报感恩的心，去感恩我们的同学、感恩我们的学校、感恩我们的社会，让我们的社会更加和谐。八、请家长代表发言九、宣布活动结束?《爱护地球保护环境》德育活动课教案活动目的通过活动，培养学生热爱地球，热爱自己家园的高尚品质，形成爱护环境，节约资源的良好行为习惯。活动过程：一，主持人上台揭示主题，队会开始甲：春天来了，大自然向我们展示了她多姿多彩的面貌。乙：是啊!春天，到处是山清水秀，鸟语花香。合：大自然与我们的生活息息相关，地球与我们的生存紧紧相连(屏幕展示：洪灾，沙尘暴，SARS病毒传染人们及救护的情景)。甲：(解说)同学们，你们可曾记得1998年春夏之交，长江流域那百年不遇的特大洪灾，让数以万计的人无家可归!乙：(解说)2004年春季，北京，内蒙古一带的沙尘暴让全中国人民瞠目结舌!甲：(解说)2003年春夏之交的SARS病毒，让全人类自作自受的恶果。乙：这些都是由于人类不懂得珍惜我们的家园——生存的地球，是地球母亲对人类的惩罚，是人类自作自受的恶果。甲：所以保护地球，保护我们生存的环境就是保护我们人类自己。乙：同学们，你们可曾知道环境保护的重要。故事内容：有一个村庄，原来山青水秀，生长着大片森林，人们自由自在的生活。后来，人们看见木材可以卖好价钱，于是大量砍伐。后来，这个村庄被黄沙淹没了。甲：是啊!我们生活的环境要靠我们自己来保护，为了多赢得一片绿色的草地，一方蓝色的天空，我们应该保护我们生存的家园。乙：我们都领略过阳光的明媚，月光的温柔，地球的山清水秀。你们可知道假如地球上的生态遭到破坏，其后果是什么(讨论，发言)甲：既然同学们都知道破坏生态的严重性，请问同学们，你们曾看到过哪些破坏环境的现象(结合当地情况，收集资料，图片展示，讨论，发言，如校园里浪费水电，攀爬树木，乱摘树枝，滥采煤矿，空气污染，噪声污染等各方面的情况)。乙：由于人们肆无忌惮地伤害地球，地球已经像一个千疮百孔的病人，在对着人类呻吟，请看小说《地球治病》。(大概内容：地球生病了，到太空诊所去看病，她浑身是病，太空诊所的医生，制订出治疗方案，通知地球人应如何保护生态)甲：地球是我们赖以生存的环境，水，清新的空气，都是地球母亲给我们享用的，是我们千秋万代生活的家园，谁不希望她永远年轻美丽?乙：请同学们画出心中想象的美好家园，并展示出来。(随意点名说画的是什么)合：如果能使每一条小溪都清澈，每一寸土地都肥沃，每一朵花儿都绽放，每一棵树苗都茁壮成长，那么，我们的生活的环境该是何等的漂亮?甲：既然同学们心中的家园这么漂亮，那我们怎样才能建造这么美好的家园呢?(结合本地本校情况，谈自己在校内，校外应怎么做)分小组讨论发言：合：同学们，你们说的都能做到吗(能)。那请你们从身边的小事做起，保护地球，保护环境，做地球的小主人。二，全班朗诵《地球万岁》三，辅导员讲话反思：由于人类破坏生态环境，地球面临的处境让人忧心忡忡，学生不懂得爱护校园里的花草树木，攀爬，采摘，乱丢，乱扔，乱吐，乱涂，乱画的现象很严重，本次活动通过学生实践调查本地，本校情况，从学生实际做起，以故事，诗朗诵，小品的形式进行活动，符合小学生的思维特点，学生较易接受。德育活动课教案题目：《培养责任感》目标：让学生认识到自己应当具有责任意识（对自己、对家庭、集体和社会），并且有勇气承担责任，做一个真正成熟的人。教学过程：引入：上周心理课调查“你心中最理想的男（女）生”，统计结果：“有责任感”是“最理想男生”所具备的品质的第二位，是“最理想女生”所具备的品质的第三位。这就表明，“有责任感”在我们评价一个人时具有着相当重要的地位。思考：你为什么会做出这样的选择你觉得有责任感的具体表现是什么？（生讨论回答）一、明确“责任”定义1责任在字典中的解释是：分内应做的事。老师把教育的对象教会、教好，这是老师的责任；农民把地种好，多产高产，是农民的责任；军人练就一身过硬的本领，站好岗，放好哨，保卫祖国的领土，这是他们的责任。提出问题：学生的责任是什么？（生讨论）2明确责任意识的概念（1）人们对自己发生的行为必须承担相应责任（2）人们的行为必须对他人和社会负责二、引导学生探讨为什么要具有责任感1责任感——热情长久的动力举例：实验中将女工的工作条件改变五次：改变生产照明条件，把照明条件恢复到原先的状况，缩短工时，增加了休息时间，工作时间延长。结果工作效率仍不变。提出问题：是什么原因在外在条件反复变化的情况下，工作效率、工作热情仍不变呢？生讨论：这批姑娘成为小组成员后，得到了人们的注目和重视，她们产生了一种强烈的责任感，而这种责任感又激发了她们创造性的力量，这正是姑娘们生产效率提高的原因。2责任感——“社会的行为，自我负责”的体现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这样一种双重内容，使人与人相互之间保持密切关系。生讨论1把我们的班级比作一只大船的话，我们该怎样做才能使我们的大船顺利的航行呢？2在船员身上发现了一些不好的现象：自习课说话、同学问题不予理睬、迟到、早退、抄袭作业、考试作弊、用文曲星玩游戏。这样的行为怎样？我们应该怎么做？3责任感——人格力量的体现举例：美国南北战争期间，在一次重要战役中，南军方面的一位名叫毕克德的将领率领队伍向北军阵地勇猛冲锋，但队伍在中途却遭到了北军的伏击，几分钟之间，五千名士兵折损了五分之四。当幸存者退回南方战线时，南军方面的最高将领李将军只身骑马出迎，并且告诉别人：“这是我的过错，我一个，败了这场战斗。”他将辞呈送给南方的戴维斯总统，请求让别人来接替他的职位。这位将军要把这次战败的责任推给别人，他可以找出许多理由，但他并没有这样做。这是一次具体事情上承担责任的例子。因此一个成熟的人，不仅要意识到责任，而且要勇于承担责任。三、从哪些方面培养责任感？（生讨论）1、培养热爱集体，自觉维护集体利益的责任感。集体是我们每个同学成长的环境，集体的利益靠我们大家维护。2、建立自信，要有毅力，勇于面对失败。正在成长中的每个人，一切都在学习，学做人，学本领，成长之路不可能是一帆风顺的。在此期间，必须对自己有信心，有毅力，特别要勇于面对失败。3、培养学习的责任感学生的天职就是学习，特别是中学阶段的学习，是未来更高层次的学习的基础。对自己现在的学习负责，就是对将来的学习负责。四、结束语实践一再证明，一个从小受到良好责任教育并有责任意识的人，比没有责任意识的人成长要快些，而且长大后在人生道路上也比较容易有所作为。因此，加强道德修养，必须从“责任”二字做起。对自己应尽的责任认识得越早，越能健康快速地成长；而一个真正成熟的人，也会在履行责任中实现自己的人生价值。学会宽容引导学生明确对别人宽容的重要性，了解宽容的原则。设想与构思一、设计与构思1、什么是宽容2、宽容的意义3、宽容的原则4、自省自查二、准备过程1、由班长负责，组织班干部讨论实施方案，确定主题和主持人。2、主持人根据实施方案，把意图告诉同学，动员大家积极参与并有所准备。过程及内容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7．两个同学表演：“一同学撞了对方”。8．同学谈上述表演可能出现的情况。9．看大屏谈如果实际生活中出现以下类似情况，将如何处理。三：宽容的意义：（为什么要学会宽容）1．几个同学谈宽容的意义。2．总结宽容的意义：1）`宽容不仅是检验一个人道德修养的一个尺度，而且是关系到能否搞好人际关系，能否搞好工作，能否搞好社会安定的重要问题。2）一个人如果能体谅别人，理解别人，不苛求人，不算计人，他就会被看作与人为善，品德高尚的人。3）宽容是交友之桥。人们总是爱和厚道的人交朋友。人们常说：“腹中天地阔，常有渡船人。”4)宽容有助于人际关系和谐。它能给人以温暖，感化和醒悟，它能缓解人与人之间的矛盾冲突，甚至化干戈为玉帛。四：宽容的原则：１．两个同学表演“考试作弊”２．同学谈对一同学允许另一同学抄的看法。?３．师总结：俗话说得好，“大度弥勒佛能容天下难容之事”，但是弥勒佛也是逞恶扬善的。也就是说宽容一定要适度，宽容要有一定的原则。宽容不是无原则的宽厚，也不是姑息养奸，更不是助纣为虐。因此，我们“对君子要宽，防小人要严”，并且同损人利己者进行斗争。五：自省自查：通过这节德育课，你有了哪些认识。（几个同学发言略）六：学生读《你想拥有朋友吗——请宽容》七：教师总结：法国大作家雨果说得好：“世界上最宽阔的东西是海洋，比海洋更宽阔的是天空，比天空更宽阔的是人的胸怀。”宽容，是我们自己一幅健康的心电图，宽容是这个世界一张美好的通行证！同学们，让我们把自己锻炼成为一个具有豁达大度，广阔胸怀的人吧。?德育活动课教案借我一双慧眼——崇尚科学、反对迷信一、教学设计说明：1、指导思想从学生需要、情感、兴趣出发，通过德育实践活动，为学生提供独立思考和自主选择的道德实践机会，使他们在实践活动中不断提高道德认识，培养道德情感，促进自身的品德发展。2、整体思路根据青少年群体的心理特点，针对校园出现的现代迷信问题，通过活动，帮助学生正确发展好奇心，培养科学精神，树立正确的世界观和人生观。二、教学分析：1、活动课内容分析迷信思想在青少年中的传播，给他们身心健康发展带来很大的危害。本次德育活动课，针对这些问题，帮助学生远离迷信，追求健康生活。2、教学对象分析：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传统迷信已经难以使青少年相信，而披着“科学”外衣的迷信却颇受青睐，这说明青少年内心对科学是崇尚的，只要撕下现代迷信的伪科学性面具，让学生感受到真科学的力量。(讨论，发言)甲：既然同学们都知道破坏生态的严重性，请问同学们，你们曾看到过哪些破坏环境的现象(结合当地情况，收集资料，图片展示，讨论，发言，如校园里浪费水电，攀爬树木，乱摘树枝，滥采煤矿，空气污染，噪声污染等各方面的情况)。乙：由于人们肆无忌惮地伤害地球，地球已经像一个千疮百孔的病人，在对着人类呻吟，请看小说《地球治病》。(大概内容：地球生病了，到太空诊所去看病，她浑身是病，太空诊所的医生，制订出治疗方案，通知地球人应如何保护生态)甲：地球是我们赖以生存的环境，水，清新的空气，都是地球母亲给我们享用的，是我们千秋万代生活的家园，谁不希望她永远年轻美丽?乙：请同学们画出心中想象的美好家园，并展示出来。(随意点名说画的是什么)合：如果能使每一条小溪都清澈，每一寸土地都肥沃，每一朵花儿都绽放，每一棵树苗都茁壮成长，那么，我们的生活的环境该是何等的漂亮?甲：既然同学们心中的家园这么漂亮，那我们怎样才能建造这么美好的家园呢?(结合本地本校情况，谈自己在校内，校外应怎么做)分小组讨论发言：合：同学们，你们说的都能做到吗(能)。那请你们从身边的小事做起，保护地球，保护环境，做地球的小主人。二，全班朗诵《地球万岁》三，辅导员讲话反思：由于人类破坏生态环境，地球面临的处境让人忧心忡忡，学生不懂得爱护校园里的花草树木，攀爬，采摘，乱丢，乱扔，乱吐，乱涂，乱画的现象很严重，本次活动通过学生实践调查本地，本校情况，从学生实际做起，以故事，诗朗诵，小品的形式进行活动，符合小学生的思维特点，学生较易接受。德育活动课教案题目：《培养责任感》目标：让学生认识到自己应当具有责任意识（对自己、对家庭、集体和社会），并且有勇气承担责任，做一个真正成熟的人。教学过程：引入：上周心理课调查“你心中最理想的男（女）生”，统计结果：“有责任感”是“最理想男生”所具备的品质的第二位，是“最理想女生”所具备的品质的第三位。这就表明，“有责任感”在我们评价一个人时具有着相当重要的地位。思考：你为什么会做出这样的选择你觉得有责任感的具体表现是什么？（生讨论回答）一、明确“责任”定义1责任在字典中的解释是：分内应做的事。老师把教育的对象教会、教好，这是老师的责任；农民把地种好，多产高产，是农民的责任；军人练就一身过硬的本领，站好岗，放好哨，保卫祖国的领土，这是他们的责任。提出问题：学生的责任是什么？（生讨论）2明确责任意识的概念（1）人们对自己发生的行为必须承担相应责任（2）人们的行为必须对他人和社会负责二、引导学生探讨为什么要具有责任感1责任感——热情长久的动力举例：实验中将女工的工作条件改变五次：改变生产照明条件，把照明条件恢复到原先的状况，缩短工时，增加了休息时间，工作时间延长。结果工作效率仍不变。提出问题：是什么原因在外在条件反复变化的情况下，工作效率、工作热情仍不变呢？生讨论：这批姑娘成为小组成员后，得到了人们的注目和重视，她们产生了一种强烈的责任感，而这种责任感又激发了她们创造性的力量，这正是姑娘们生产效率提高的原因。2责任感——“社会的行为，自我负责”的体现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这样一种双重内容，使人与人相互之间保持密切关系。生讨论1把我们的班级比作一只大船的话，我们该怎样做才能使我们的大船顺利的航行呢？2在船员身上发现了一些不好的现象：自习课说话、同学问题不予理睬、迟到、早退、抄袭作业、考试作弊、用文曲星玩游戏。这样的行为怎样？我们应该怎么做？3责任感——人格力量的体现举例：美国南北战争期间，在一次重要战役中，南军方面的一位名叫毕克德的将领率领队伍向北军阵地勇猛冲锋，但队伍在中途却遭到了北军的伏击，几分钟之间，五千名士兵折损了五分之四。当幸存者退回南方战线时，南军方面的最高将领李将军只身骑马出迎，并且告诉别人：“这是我的过错，我一个，败了这场战斗。”他将辞呈送给南方的戴维斯总统，请求让别人来接替他的职位。这位将军要把这次战败的责任推给别人，他可以找出许多理由，但他并没有这样做。这是一次具体事情上承担责任的例子。因此一个成熟的人，不仅要意识到责任，而且要勇于承担责任。三、从哪些方面培养责任感？（生讨论）1、培养热爱集体，自觉维护集体利益的责任感。集体是我们每个同学成长的环境，集体的利益靠我们大家维护。2、建立自信，要有毅力，勇于面对失败。正在成长中的每个人，一切都在学习，学做人，学本领，成长之路不可能是一帆风顺的。在此期间，必须对自己有信心，有毅力，特别要勇于面对失败。3、培养学习的责任感学生的天职就是学习，特别是中学阶段的学习，是未来更高层次的学习的基础。对自己现在的学习负责，就是对将来的学习负责。四、结束语实践一再证明，一个从小受到良好责任教育并有责任意识的人，比没有责任意识的人成长要快些，而且长大后在人生道路上也比较容易有所作为。因此，加强道德修养，必须从“责任”二字做起。对自己应尽的责任认识得越早，越能健康快速地成长；而一个真正成熟的人，也会在履行责任中实现自己的人生价值。学会宽容引导学生明确对别人宽容的重要性，了解宽容的原则。设想与构思一、设计与构思1、什么是宽容2、宽容的意义3、宽容的原则4、自省自查二、准备过程1、由班长负责，组织班干部讨论实施方案，确定主题和主持人。2、主持人根据实施方案，把意图告诉同学，动员大家积极参与并有所准备。过程及内容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7．两个同学表演：“一同学撞了对方”。8．同学谈上述表演可能出现的情况。9．看大屏谈如果实际生活中出现以下类似情况，将如何处理。三：宽容的意义：（为什么要学会宽容）1．几个同学谈宽容的意义。2．总结宽容的意义：1）`宽容不仅是检验一个人道德修养的一个尺度，而且是关系到能否搞好人际关系，能否搞好工作，能否搞好社会安定的重要问题。2）一个人如果能体谅别人，理解别人，不苛求人，不算计人，他就会被看作与人为善，品德高尚的人。3）宽容是交友之桥。人们总是爱和厚道的人交朋友。人们常说：“腹中天地阔，常有渡船人。”4)宽容有助于人际关系和谐。它能给人以温暖，感化和醒悟，它能缓解人与人之间的矛盾冲突，甚至化干戈为玉帛。四：宽容的原则：１．两个同学表演“考试作弊”２．同学谈对一同学允许另一同学抄的看法。?３．师总结：俗话说得好，“大度弥勒佛能容天下难容之事”，但是弥勒佛也是逞恶扬善的。也就是说宽容一定要适度，宽容要有一定的原则。宽容不是无原则的宽厚，也不是姑息养奸，更不是助纣为虐。因此，我们“对君子要宽，防小人要严”，并且同损人利己者进行斗争。五：自省自查：通过这节德育课，你有了哪些认识。（几个同学发言略）六：学生读《你想拥有朋友吗——请宽容》七：教师总结：法国大作家雨果说得好：“世界上最宽阔的东西是海洋，比海洋更宽阔的是天空，比天空更宽阔的是人的胸怀。”宽容，是我们自己一幅健康的心电图，宽容是这个世界一张美好的通行证！同学们，让我们把自己锻炼成为一个具有豁达大度，广阔胸怀的人吧。?德育活动课教案借我一双慧眼——崇尚科学、反对迷信一、教学设计说明：1、指导思想从学生需要、情感、兴趣出发，通过德育实践活动，为学生提供独立思考和自主选择的道德实践机会，使他们在实践活动中不断提高道德认识，培养道德情感，促进自身的品德发展。2、整体思路根据青少年群体的心理特点，针对校园出现的现代迷信问题，通过活动，帮助学生正确发展好奇心，培养科学精神，树立正确的世界观和人生观。二、教学分析：1、活动课内容分析迷信思想在青少年中的传播，给他们身心健康发展带来很大的危害。本次德育活动课，针对这些问题，帮助学生远离迷信，追求健康生活。2、教学对象分析：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传统迷信已经难以使青少年相信，而披着“科学”外衣的迷信却颇受青睐，这说明青少年内心对科学是崇尚的，只要撕下现代迷信的伪科学性面具，让学生感受到真科学的力量。三、教学目标：1、知识与技能通过活动形成对世界的正确认识，了解科学知识，提高辨别是非的能力。2、过程与方法通过课前准备和课堂展示的实践过程，使学生掌握认识世界的科学方法3、情感、态度、价值观通过此次德育实践活动课，使学生形成崇尚科学，反对迷信的情感和态度。四、教学重点：使学生认识到校园迷信对青少年的危害。教学难点：揭露现代迷信的伪科学性质。五、教学媒体的选择与使用：选择多媒体辅助教学六、教学过程设计：1、课前①确定主题针对校园中流行的星相、网上算命等现象，确立破除现代迷信、弘扬科学精神这一主题。②搜集资料将学生根据性格、特长、兴趣、爱好或以自愿为原则分成四个小组。第一小组负责调查校园迷信的现状，设计好情况调查表，并对调查情况归纳整理；第二小组分析校园迷信的危害；第三小组揭露迷信真相；第四小组宣传科学知识。③形成成果各组根据各自的内容以制作网页、表演小品、演讲等形式在课堂上展示成果。2、课堂互动实践过程①激发兴趣，引入新课第一组同学展示校园迷信流行现状的调查结果，以及对周边同学采访、录像等，引出话题，校园迷信的流行是一个不容忽视的现象。调查表班级姓名你认为校园中的哪些现象属于迷信？你认为这些迷信流行的原因是什么？你认为这些迷信的流行是否有危害？危害是什么？如何避免迷信在当代中学生中的流行？校园中流行的常见迷信种类：1、幸运数字2、幸运颜色3、星座4、歪理邪说5、电脑算命6、面相与手相7、名字与命运②师生互动、突破难点第三组派代表组织全班讨论并根据查找到的资料，揭露这些迷信的真相。古人对四字的喜爱，你知道在古代有哪些事物与四有联系？我国古代有“四书”：论语、大学、中庸、孟子。战国“四君”孟尝君、平原君、春申君、信陵君相传我国古代还有四美女：西施、王昭君、貂禅。杨玉环。元曲有四大名门：关汉卿、郑光祖、白朴、马致远。小说有四大名作：《红楼梦》《三国演义》《西游记》《水浒传》。思考：你为什么会做出这样的选择你觉得有责任感的具体表现是什么？（生讨论回答）一、明确“责任”定义1责任在字典中的解释是：分内应做的事。老师把教育的对象教会、教好，这是老师的责任；农民把地种好，多产高产，是农民的责任；军人练就一身过硬的本领，站好岗，放好哨，保卫祖国的领土，这是他们的责任。提出问题：学生的责任是什么？（生讨论）2明确责任意识的概念（1）人们对自己发生的行为必须承担相应责任（2）人们的行为必须对他人和社会负责二、引导学生探讨为什么要具有责任感1责任感——热情长久的动力举例：实验中将女工的工作条件改变五次：改变生产照明条件，把照明条件恢复到原先的状况，缩短工时，增加了休息时间，工作时间延长。结果工作效率仍不变。提出问题：是什么原因在外在条件反复变化的情况下，工作效率、工作热情仍不变呢？生讨论：这批姑娘成为小组成员后，得到了人们的注目和重视，她们产生了一种强烈的责任感，而这种责任感又激发了她们创造性的力量，这正是姑娘们生产效率提高的原因。2责任感——“社会的行为，自我负责”的体现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这样一种双重内容，使人与人相互之间保持密切关系。生讨论1把我们的班级比作一只大船的话，我们该怎样做才能使我们的大船顺利的航行呢？2在船员身上发现了一些不好的现象：自习课说话、同学问题不予理睬、迟到、早退、抄袭作业、考试作弊、用文曲星玩游戏。这样的行为怎样？我们应该怎么做？3责任感——人格力量的体现举例：美国南北战争期间，在一次重要战役中，南军方面的一位名叫毕克德的将领率领队伍向北军阵地勇猛冲锋，但队伍在中途却遭到了北军的伏击，几分钟之间，五千名士兵折损了五分之四。当幸存者退回南方战线时，南军方面的最高将领李将军只身骑马出迎，并且告诉别人：“这是我的过错，我一个，败了这场战斗。”他将辞呈送给南方的戴维斯总统，请求让别人来接替他的职位。这位将军要把这次战败的责任推给别人，他可以找出许多理由，但他并没有这样做。这是一次具体事情上承担责任的例子。因此一个成熟的人，不仅要意识到责任，而且要勇于承担责任。三、从哪些方面培养责任感？（生讨论）1、培养热爱集体，自觉维护集体利益的责任感。集体是我们每个同学成长的环境，集体的利益靠我们大家维护。2、建立自信，要有毅力，勇于面对失败。正在成长中的每个人，一切都在学习，学做人，学本领，成长之路不可能是一帆风顺的。在此期间，必须对自己有信心，有毅力，特别要勇于面对失败。3、培养学习的责任感学生的天职就是学习，特别是中学阶段的学习，是未来更高层次的学习的基础。对自己现在的学习负责，就是对将来的学习负责。四、结束语实践一再证明，一个从小受到良好责任教育并有责任意识的人，比没有责任意识的人成长要快些，而且长大后在人生道路上也比较容易有所作为。因此，加强道德修养，必须从“责任”二字做起。对自己应尽的责任认识得越早，越能健康快速地成长；而一个真正成熟的人，也会在履行责任中实现自己的人生价值。学会宽容引导学生明确对别人宽容的重要性，了解宽容的原则。设想与构思一、设计与构思1、什么是宽容2、宽容的意义3、宽容的原则4、自省自查二、准备过程1、由班长负责，组织班干部讨论实施方案，确定主题和主持人。2、主持人根据实施方案，把意图告诉同学，动员大家积极参与并有所准备。过程及内容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7．两个同学表演：“一同学撞了对方”。8．同学谈上述表演可能出现的情况。9．看大屏谈如果实际生活中出现以下类似情况，将如何处理。三：宽容的意义：（为什么要学会宽容）1．几个同学谈宽容的意义。2．总结宽容的意义：1）`宽容不仅是检验一个人道德修养的一个尺度，而且是关系到能否搞好人际关系，能否搞好工作，能否搞好社会安定的重要问题。2）一个人如果能体谅别人，理解别人，不苛求人，不算计人，他就会被看作与人为善，品德高尚的人。3）宽容是交友之桥。人们总是爱和厚道的人交朋友。人们常说：“腹中天地阔，常有渡船人。”4)宽容有助于人际关系和谐。它能给人以温暖，感化和醒悟，它能缓解人与人之间的矛盾冲突，甚至化干戈为玉帛。四：宽容的原则：１．两个同学表演“考试作弊”２．同学谈对一同学允许另一同学抄的看法。?３．师总结：俗话说得好，“大度弥勒佛能容天下难容之事”，但是弥勒佛也是逞恶扬善的。也就是说宽容一定要适度，宽容要有一定的原则。宽容不是无原则的宽厚，也不是姑息养奸，更不是助纣为虐。因此，我们“对君子要宽，防小人要严”，并且同损人利己者进行斗争。五：自省自查：通过这节德育课，你有了哪些认识。（几个同学发言略）六：学生读《你想拥有朋友吗——请宽容》七：教师总结：法国大作家雨果说得好：“世界上最宽阔的东西是海洋，比海洋更宽阔的是天空，比天空更宽阔的是人的胸怀。”宽容，是我们自己一幅健康的心电图，宽容是这个世界一张美好的通行证！同学们，让我们把自己锻炼成为一个具有豁达大度，广阔胸怀的人吧。?德育活动课教案借我一双慧眼——崇尚科学、反对迷信一、教学设计说明：1、指导思想从学生需要、情感、兴趣出发，通过德育实践活动，为学生提供独立思考和自主选择的道德实践机会，使他们在实践活动中不断提高道德认识，培养道德情感，促进自身的品德发展。2、整体思路根据青少年群体的心理特点，针对校园出现的现代迷信问题，通过活动，帮助学生正确发展好奇心，培养科学精神，树立正确的世界观和人生观。二、教学分析：1、活动课内容分析迷信思想在青少年中的传播，给他们身心健康发展带来很大的危害。本次德育活动课，针对这些问题，帮助学生远离迷信，追求健康生活。2、教学对象分析：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传统迷信已经难以使青少年相信，而披着“科学”外衣的迷信却颇受青睐，这说明青少年内心对科学是崇尚的，只要撕下现代迷信的伪科学性面具，让学生感受到真科学的力量。三、教学目标：1、知识与技能通过活动形成对世界的正确认识，了解科学知识，提高辨别是非的能力。2、过程与方法通过课前准备和课堂展示的实践过程，使学生掌握认识世界的科学方法3、情感、态度、价值观通过此次德育实践活动课，使学生形成崇尚科学，反对迷信的情感和态度。四、教学重点：使学生认识到校园迷信对青少年的危害。教学难点：揭露现代迷信的伪科学性质。五、教学媒体的选择与使用：选择多媒体辅助教学六、教学过程设计：1、课前①确定主题针对校园中流行的星相、网上算命等现象，确立破除现代迷信、弘扬科学精神这一主题。②搜集资料将学生根据性格、特长、兴趣、爱好或以自愿为原则分成四个小组。第一小组负责调查校园迷信的现状，设计好情况调查表，并对调查情况归纳整理；第二小组分析校园迷信的危害；第三小组揭露迷信真相；第四小组宣传科学知识。③形成成果各组根据各自的内容以制作网页、表演小品、演讲等形式在课堂上展示成果。2、课堂互动实践过程①激发兴趣，引入新课第一组同学展示校园迷信流行现状的调查结果，以及对周边同学采访、录像等，引出话题，校园迷信的流行是一个不容忽视的现象。调查表班级姓名你认为校园中的哪些现象属于迷信？你认为这些迷信流行的原因是什么？你认为这些迷信的流行是否有危害？危害是什么？如何避免迷信在当代中学生中的流行？校园中流行的常见迷信种类：1、幸运数字2、幸运颜色3、星座4、歪理邪说5、电脑算命6、面相与手相7、名字与命运②师生互动、突破难点第三组派代表组织全班讨论并根据查找到的资料，揭露这些迷信的真相。古人对四字的喜爱，你知道在古代有哪些事物与四有联系？我国古代有“四书”：论语、大学、中庸、孟子。战国“四君”孟尝君、平原君、春申君、信陵君相传我国古代还有四美女：西施、王昭君、貂禅。杨玉环。元曲有四大名门：关汉卿、郑光祖、白朴、马致远。小说有四大名作：《红楼梦》《三国演义》《西游记》《水浒传》。文房有“四宝：笔、墨、纸、砚。文人“四事”：琴、棋、书、画。天地有“四方”：东、南、西、北。一年有“四季”：春、夏、秋、冬。岁寒有“四友”：梅、兰、竹、菊。B、对一些迷信现象的揭露人们为什么会相信迷信呢？那是因为有些人缺乏科学文化知识，对自然界的一些现象不能以科学的解释，所以借助妖魔鬼怪来说服。比如说，磷遇水或碱会产生磷化氢，动物的尸体腐烂后也会产生磷化氢，并常常会自动燃烧（因为磷的燃点很低）。人们在夏夜看见这火焰时，便以为是鬼火。有时候，我们的眼皮也会无缘无故地跳起来，这是由于眼睛周围的肌肉受到刺激而引起的。而有些人则说是“左眼跳财，右眼跳灾”。③创设情境、合作探究第二组同学以表演小品等形式，揭示校园迷信的危害，并提出问题，为什么有些同学会相信现代迷信。A、小品表演《凶与吉》、《幸运日期》等B、数字与生活近年来，数字“8”在人们的生活中变得活跃起来，因为“8”与“发”谐音而身价倍增。开业、庆典日期要逢“8”，车牌号码、电话号码花钱买“8”。与此相反，由于“4”与“死”谐音便厌弃它，见“4”无人问，逢“4”要避开。其实，这是一种迷信思想在作怪。从科学上讲，数字与吉凶祸福根本没有必然联系。其实，在中华民族的传统习俗里，“4”是吉祥、。完美、周全的意思，它与许多美好的事务有着密切联系。④联系实际，应用发展第四组负责将本次活动搜集的资料和形成的成果制作成网页向他人宣传科学，并向全校同学发出倡议“崇尚科学，反对迷信”。请全校师生签名。倡议书：伟大的文学家高尔基曾经说过：“应当热爱科学，因为人类没有什么力量比科学更强大，更所向无敌了！”培根也说过：“知识就是力量！”反对迷信，崇尚科学。我们首先要认真学习科学文化知识，多读课外书，增长知识，开阔视野。其次，我们自身不能参与迷信活动，同时还要劝告亲友，不搞迷信活动，不信邪教。我们要用所学的科学知识向人们揭示事情的真相，使人们不再相信迷信，而相信真理，相信科学！科学的发展推动了人类社会。今天的幸福生活是科学发展的成果。我们要坚信：只有科学才能把我们引向更美好的明天。让迷信远离我们，让科学永驻人间！因此一个成熟的人，不仅要意识到责任，而且要勇于承担责任。三、从哪些方面培养责任感？（生讨论）1、培养热爱集体，自觉维护集体利益的责任感。集体是我们每个同学成长的环境，集体的利益靠我们大家维护。2、建立自信，要有毅力，勇于面对失败。正在成长中的每个人，一切都在学习，学做人，学本领，成长之路不可能是一帆风顺的。在此期间，必须对自己有信心，有毅力，特别要勇于面对失败。3、培养学习的责任感学生的天职就是学习，特别是中学阶段的学习，是未来更高层次的学习的基础。对自己现在的学习负责，就是对将来的学习负责。四、结束语实践一再证明，一个从小受到良好责任教育并有责任意识的人，比没有责任意识的人成长要快些，而且长大后在人生道路上也比较容易有所作为。因此，加强道德修养，必须从“责任”二字做起。对自己应尽的责任认识得越早，越能健康快速地成长；而一个真正成熟的人，也会在履行责任中实现自己的人生价值。学会宽容引导学生明确对别人宽容的重要性，了解宽容的原则。设想与构思一、设计与构思1、什么是宽容2、宽容的意义3、宽容的原则4、自省自查二、准备过程1、由班长负责，组织班干部讨论实施方案，确定主题和主持人。2、主持人根据实施方案，把意图告诉同学，动员大家积极参与并有所准备。过程及内容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7．两个同学表演：“一同学撞了对方”。8．同学谈上述表演可能出现的情况。9．看大屏谈如果实际生活中出现以下类似情况，将如何处理。三：宽容的意义：（为什么要学会宽容）1．几个同学谈宽容的意义。2．总结宽容的意义：1）`宽容不仅是检验一个人道德修养的一个尺度，而且是关系到能否搞好人际关系，能否搞好工作，能否搞好社会安定的重要问题。2）一个人如果能体谅别人，理解别人，不苛求人，不算计人，他就会被看作与人为善，品德高尚的人。3）宽容是交友之桥。人们总是爱和厚道的人交朋友。人们常说：“腹中天地阔，常有渡船人。”4)宽容有助于人际关系和谐。它能给人以温暖，感化和醒悟，它能缓解人与人之间的矛盾冲突，甚至化干戈为玉帛。四：宽容的原则：１．两个同学表演“考试作弊”２．同学谈对一同学允许另一同学抄的看法。?３．师总结：俗话说得好，“大度弥勒佛能容天下难容之事”，但是弥勒佛也是逞恶扬善的。也就是说宽容一定要适度，宽容要有一定的原则。宽容不是无原则的宽厚，也不是姑息养奸，更不是助纣为虐。因此，我们“对君子要宽，防小人要严”，并且同损人利己者进行斗争。五：自省自查：通过这节德育课，你有了哪些认识。（几个同学发言略）六：学生读《你想拥有朋友吗——请宽容》七：教师总结：法国大作家雨果说得好：“世界上最宽阔的东西是海洋，比海洋更宽阔的是天空，比天空更宽阔的是人的胸怀。”宽容，是我们自己一幅健康的心电图，宽容是这个世界一张美好的通行证！同学们，让我们把自己锻炼成为一个具有豁达大度，广阔胸怀的人吧。?德育活动课教案借我一双慧眼——崇尚科学、反对迷信一、教学设计说明：1、指导思想从学生需要、情感、兴趣出发，通过德育实践活动，为学生提供独立思考和自主选择的道德实践机会，使他们在实践活动中不断提高道德认识，培养道德情感，促进自身的品德发展。2、整体思路根据青少年群体的心理特点，针对校园出现的现代迷信问题，通过活动，帮助学生正确发展好奇心，培养科学精神，树立正确的世界观和人生观。二、教学分析：1、活动课内容分析迷信思想在青少年中的传播，给他们身心健康发展带来很大的危害。本次德育活动课，针对这些问题，帮助学生远离迷信，追求健康生活。2、教学对象分析：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传统迷信已经难以使青少年相信，而披着“科学”外衣的迷信却颇受青睐，这说明青少年内心对科学是崇尚的，只要撕下现代迷信的伪科学性面具，让学生感受到真科学的力量。三、教学目标：1、知识与技能通过活动形成对世界的正确认识，了解科学知识，提高辨别是非的能力。2、过程与方法通过课前准备和课堂展示的实践过程，使学生掌握认识世界的科学方法3、情感、态度、价值观通过此次德育实践活动课，使学生形成崇尚科学，反对迷信的情感和态度。四、教学重点：使学生认识到校园迷信对青少年的危害。教学难点：揭露现代迷信的伪科学性质。五、教学媒体的选择与使用：选择多媒体辅助教学六、教学过程设计：1、课前①确定主题针对校园中流行的星相、网上算命等现象，确立破除现代迷信、弘扬科学精神这一主题。②搜集资料将学生根据性格、特长、兴趣、爱好或以自愿为原则分成四个小组。第一小组负责调查校园迷信的现状，设计好情况调查表，并对调查情况归纳整理；第二小组分析校园迷信的危害；第三小组揭露迷信真相；第四小组宣传科学知识。③形成成果各组根据各自的内容以制作网页、表演小品、演讲等形式在课堂上展示成果。2、课堂互动实践过程①激发兴趣，引入新课第一组同学展示校园迷信流行现状的调查结果，以及对周边同学采访、录像等，引出话题，校园迷信的流行是一个不容忽视的现象。调查表班级姓名你认为校园中的哪些现象属于迷信？你认为这些迷信流行的原因是什么？你认为这些迷信的流行是否有危害？危害是什么？如何避免迷信在当代中学生中的流行？校园中流行的常见迷信种类：1、幸运数字2、幸运颜色3、星座4、歪理邪说5、电脑算命6、面相与手相7、名字与命运②师生互动、突破难点第三组派代表组织全班讨论并根据查找到的资料，揭露这些迷信的真相。古人对四字的喜爱，你知道在古代有哪些事物与四有联系？我国古代有“四书”：论语、大学、中庸、孟子。战国“四君”孟尝君、平原君、春申君、信陵君相传我国古代还有四美女：西施、王昭君、貂禅。杨玉环。元曲有四大名门：关汉卿、郑光祖、白朴、马致远。小说有四大名作：《红楼梦》《三国演义》《西游记》《水浒传》。文房有“四宝：笔、墨、纸、砚。文人“四事”：琴、棋、书、画。天地有“四方”：东、南、西、北。一年有“四季”：春、夏、秋、冬。岁寒有“四友”：梅、兰、竹、菊。B、对一些迷信现象的揭露人们为什么会相信迷信呢？那是因为有些人缺乏科学文化知识，对自然界的一些现象不能以科学的解释，所以借助妖魔鬼怪来说服。比如说，磷遇水或碱会产生磷化氢，动物的尸体腐烂后也会产生磷化氢，并常常会自动燃烧（因为磷的燃点很低）。人们在夏夜看见这火焰时，便以为是鬼火。有时候，我们的眼皮也会无缘无故地跳起来，这是由于眼睛周围的肌肉受到刺激而引起的。而有些人则说是“左眼跳财，右眼跳灾”。③创设情境、合作探究第二组同学以表演小品等形式，揭示校园迷信的危害，并提出问题，为什么有些同学会相信现代迷信。A、小品表演《凶与吉》、《幸运日期》等B、数字与生活近年来，数字“8”在人们的生活中变得活跃起来，因为“8”与“发”谐音而身价倍增。开业、庆典日期要逢“8”，车牌号码、电话号码花钱买“8”。与此相反，由于“4”与“死”谐音便厌弃它，见“4”无人问，逢“4”要避开。其实，这是一种迷信思想在作怪。从科学上讲，数字与吉凶祸福根本没有必然联系。其实，在中华民族的传统习俗里，“4”是吉祥、。完美、周全的意思，它与许多美好的事务有着密切联系。④联系实际，应用发展第四组负责将本次活动搜集的资料和形成的成果制作成网页向他人宣传科学，并向全校同学发出倡议“崇尚科学，反对迷信”。请全校师生签名。倡议书：伟大的文学家高尔基曾经说过：“应当热爱科学，因为人类没有什么力量比科学更强大，更所向无敌了！”培根也说过：“知识就是力量！”反对迷信，崇尚科学。我们首先要认真学习科学文化知识，多读课外书，增长知识，开阔视野。其次，我们自身不能参与迷信活动，同时还要劝告亲友，不搞迷信活动，不信邪教。我们要用所学的科学知识向人们揭示事情的真相，使人们不再相信迷信，而相信真理，相信科学！科学的发展推动了人类社会。今天的幸福生活是科学发展的成果。我们要坚信：只有科学才能把我们引向更美好的明天。让迷信远离我们，让科学永驻人间！⑤成果展示，总结评价教师总结，点评七、教学评价学生思想品德形成过程是学生政治的、思想的和道德的认识、情感和行为习惯从简单到复杂、从低级到高级、从旧质到新质的矛盾运动过程，是知、情、意、行相互作用、相互影响、共同发展的过程。在这一过程中，要求受教育者作为参与德育活动的主体，主动积极地认识、体验、践行，把社会和国家的思想、政治、道德规范和要求内化为精神财富，形成一定的思想品德结构，能够自主地解决知不知，懂不懂，信不信，行不行的问题。这一目的的实现，无疑要通过社会实践、社会交往和道德生活等一系列实践性、活动性的德育过程。德育活动课作为一种教育方式，就是对学生德育过程施加外在的影响，使思想品德形成过程的内在结构发生变化。?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使学生在活动中得到锻炼，思想得到升华。三年级综合实践活动设计《共享感恩节》活动设计?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理念与设计背景：⒈主题生成本次活动系自编教材，是按照《基础教育课程改革纲要（试行）》，根据《综合实践活动课（3-6年）指导纲要（初稿）》的内容要求，结合三年级学生实际情况设计编写的。我发现当前社会很多孩子不理解父母、不懂得体谅别人，不懂得感谢和感激，于是借鉴和吸收西方感恩节中的积极成分，设计编写本次活动，目的在于让学生懂得感谢和感激，培养感恩的精神。本次活动重点：让学生通过参加各种实践活动懂得父母及老师真挚、无私、伟大的爱。3）宽容是交友之桥。人们总是爱和厚道的人交朋友。人们常说：“腹中天地阔，常有渡船人。”4)宽容有助于人际关系和谐。它能给人以温暖，感化和醒悟，它能缓解人与人之间的矛盾冲突，甚至化干戈为玉帛。四：宽容的原则：１．两个同学表演“考试作弊”２．同学谈对一同学允许另一同学抄的看法。?３．师总结：俗话说得好，“大度弥勒佛能容天下难容之事”，但是弥勒佛也是逞恶扬善的。也就是说宽容一定要适度，宽容要有一定的原则。宽容不是无原则的宽厚，也不是姑息养奸，更不是助纣为虐。因此，我们“对君子要宽，防小人要严”，并且同损人利己者进行斗争。五：自省自查：通过这节德育课，你有了哪些认识。（几个同学发言略）六：学生读《你想拥有朋友吗——请宽容》七：教师总结：法国大作家雨果说得好：“世界上最宽阔的东西是海洋，比海洋更宽阔的是天空，比天空更宽阔的是人的胸怀。”宽容，是我们自己一幅健康的心电图，宽容是这个世界一张美好的通行证！同学们，让我们把自己锻炼成为一个具有豁达大度，广阔胸怀的人吧。?德育活动课教案借我一双慧眼——崇尚科学、反对迷信一、教学设计说明：1、指导思想从学生需要、情感、兴趣出发，通过德育实践活动，为学生提供独立思考和自主选择的道德实践机会，使他们在实践活动中不断提高道德认识，培养道德情感，促进自身的品德发展。2、整体思路根据青少年群体的心理特点，针对校园出现的现代迷信问题，通过活动，帮助学生正确发展好奇心，培养科学精神，树立正确的世界观和人生观。二、教学分析：1、活动课内容分析迷信思想在青少年中的传播，给他们身心健康发展带来很大的危害。本次德育活动课，针对这些问题，帮助学生远离迷信，追求健康生活。2、教学对象分析：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传统迷信已经难以使青少年相信，而披着“科学”外衣的迷信却颇受青睐，这说明青少年内心对科学是崇尚的，只要撕下现代迷信的伪科学性面具，让学生感受到真科学的力量。三、教学目标：1、知识与技能通过活动形成对世界的正确认识，了解科学知识，提高辨别是非的能力。2、过程与方法通过课前准备和课堂展示的实践过程，使学生掌握认识世界的科学方法3、情感、态度、价值观通过此次德育实践活动课，使学生形成崇尚科学，反对迷信的情感和态度。四、教学重点：使学生认识到校园迷信对青少年的危害。教学难点：揭露现代迷信的伪科学性质。五、教学媒体的选择与使用：选择多媒体辅助教学六、教学过程设计：1、课前①确定主题针对校园中流行的星相、网上算命等现象，确立破除现代迷信、弘扬科学精神这一主题。②搜集资料将学生根据性格、特长、兴趣、爱好或以自愿为原则分成四个小组。第一小组负责调查校园迷信的现状，设计好情况调查表，并对调查情况归纳整理；第二小组分析校园迷信的危害；第三小组揭露迷信真相；第四小组宣传科学知识。③形成成果各组根据各自的内容以制作网页、表演小品、演讲等形式在课堂上展示成果。2、课堂互动实践过程①激发兴趣，引入新课第一组同学展示校园迷信流行现状的调查结果，以及对周边同学采访、录像等，引出话题，校园迷信的流行是一个不容忽视的现象。调查表班级姓名你认为校园中的哪些现象属于迷信？你认为这些迷信流行的原因是什么？你认为这些迷信的流行是否有危害？危害是什么？如何避免迷信在当代中学生中的流行？校园中流行的常见迷信种类：1、幸运数字2、幸运颜色3、星座4、歪理邪说5、电脑算命6、面相与手相7、名字与命运②师生互动、突破难点第三组派代表组织全班讨论并根据查找到的资料，揭露这些迷信的真相。古人对四字的喜爱，你知道在古代有哪些事物与四有联系？我国古代有“四书”：论语、大学、中庸、孟子。战国“四君”孟尝君、平原君、春申君、信陵君相传我国古代还有四美女：西施、王昭君、貂禅。杨玉环。元曲有四大名门：关汉卿、郑光祖、白朴、马致远。小说有四大名作：《红楼梦》《三国演义》《西游记》《水浒传》。文房有“四宝：笔、墨、纸、砚。文人“四事”：琴、棋、书、画。天地有“四方”：东、南、西、北。一年有“四季”：春、夏、秋、冬。岁寒有“四友”：梅、兰、竹、菊。B、对一些迷信现象的揭露人们为什么会相信迷信呢？那是因为有些人缺乏科学文化知识，对自然界的一些现象不能以科学的解释，所以借助妖魔鬼怪来说服。比如说，磷遇水或碱会产生磷化氢，动物的尸体腐烂后也会产生磷化氢，并常常会自动燃烧（因为磷的燃点很低）。人们在夏夜看见这火焰时，便以为是鬼火。有时候，我们的眼皮也会无缘无故地跳起来，这是由于眼睛周围的肌肉受到刺激而引起的。而有些人则说是“左眼跳财，右眼跳灾”。③创设情境、合作探究第二组同学以表演小品等形式，揭示校园迷信的危害，并提出问题，为什么有些同学会相信现代迷信。A、小品表演《凶与吉》、《幸运日期》等B、数字与生活近年来，数字“8”在人们的生活中变得活跃起来，因为“8”与“发”谐音而身价倍增。开业、庆典日期要逢“8”，车牌号码、电话号码花钱买“8”。与此相反，由于“4”与“死”谐音便厌弃它，见“4”无人问，逢“4”要避开。其实，这是一种迷信思想在作怪。从科学上讲，数字与吉凶祸福根本没有必然联系。其实，在中华民族的传统习俗里，“4”是吉祥、。完美、周全的意思，它与许多美好的事务有着密切联系。④联系实际，应用发展第四组负责将本次活动搜集的资料和形成的成果制作成网页向他人宣传科学，并向全校同学发出倡议“崇尚科学，反对迷信”。请全校师生签名。倡议书：伟大的文学家高尔基曾经说过：“应当热爱科学，因为人类没有什么力量比科学更强大，更所向无敌了！”培根也说过：“知识就是力量！”反对迷信，崇尚科学。我们首先要认真学习科学文化知识，多读课外书，增长知识，开阔视野。其次，我们自身不能参与迷信活动，同时还要劝告亲友，不搞迷信活动，不信邪教。我们要用所学的科学知识向人们揭示事情的真相，使人们不再相信迷信，而相信真理，相信科学！科学的发展推动了人类社会。今天的幸福生活是科学发展的成果。我们要坚信：只有科学才能把我们引向更美好的明天。让迷信远离我们，让科学永驻人间！⑤成果展示，总结评价教师总结，点评七、教学评价学生思想品德形成过程是学生政治的、思想的和道德的认识、情感和行为习惯从简单到复杂、从低级到高级、从旧质到新质的矛盾运动过程，是知、情、意、行相互作用、相互影响、共同发展的过程。在这一过程中，要求受教育者作为参与德育活动的主体，主动积极地认识、体验、践行，把社会和国家的思想、政治、道德规范和要求内化为精神财富，形成一定的思想品德结构，能够自主地解决知不知，懂不懂，信不信，行不行的问题。这一目的的实现，无疑要通过社会实践、社会交往和道德生活等一系列实践性、活动性的德育过程。德育活动课作为一种教育方式，就是对学生德育过程施加外在的影响，使思想品德形成过程的内在结构发生变化。?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使学生在活动中得到锻炼，思想得到升华。三年级综合实践活动设计《共享感恩节》活动设计?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理念与设计背景：⒈主题生成本次活动系自编教材，是按照《基础教育课程改革纲要（试行）》，根据《综合实践活动课（3-6年）指导纲要（初稿）》的内容要求，结合三年级学生实际情况设计编写的。我发现当前社会很多孩子不理解父母、不懂得体谅别人，不懂得感谢和感激，于是借鉴和吸收西方感恩节中的积极成分，设计编写本次活动，目的在于让学生懂得感谢和感激，培养感恩的精神。本次活动重点：让学生通过参加各种实践活动懂得父母及老师真挚、无私、伟大的爱。本次活动难点：让学生真正受到教育启发，学会感恩。⒉课时安排活动分为确定主题、活动实施和汇报交流三部分，本次活动为汇报交流，活动时间为1课时。?活动目标：⒈知识与技能目标⑴简要了解感恩节的风俗和意义；⑵学会观察与采访，了解父母的辛苦，感受父母最真挚的爱；⑶体会教师的无私与伟大，懂得感谢师恩。⒉过程与方法目标⑴通过“我和父母换角色”活动及活动后的讨论与反思，了解父母的辛苦，感谢父母最真挚的爱；⑵通过课前采访、课上采访及“我做小老师”活动的比较与反思，使学生充分感受到教师的无私与伟大；⑶通过给所有善良的人过感恩节，将劳动技术教育、艺术教育和语文知识有机结合，培养学生自主学习能力、动手操作能力、综合运用能力和开拓创新能力。⑷通过师生互动、生生互动培养学生表达能力、换位思考能力及认知能力。⒊情感、态度与价值观目标⑴通过“我和父母换角色”活动，让学生理解父母，尊敬、热爱、关注长辈，能做到体贴父母；⑵通过对老师的采访调查及职业体验，让学生感受到教师的无私与伟大，能做到尊敬老师和关爱老师；⑶通过师生共同过感恩节，让学生从始至终都感受到来自身边的浓浓的爱，使学生懂得感谢、感激，培养感恩的精神。课程开发：本次活动之前，教师帮助学生确定活动研究的主题，并组织学生分成三个调查研究小组，分别从父母对子女的亲情、师生情、同学友情、社会各界互帮互助的真情开展调查。在此基础上，号召同学以过“感恩节”的形式对活动的调查结果进行交流研讨及延伸。活动构想：㈠活动计划⒈活动计划⑴时间：一课时⑵目标：指导学生确定活动主题，明确活动的内容和形式。⑶内容：确立活动的研究主题，按组分配研究领域与内容。⒉社会调查与社会实践⑴时间：三课时⑵目标：学会调查和搜集信息，培养各方面综合能力与合作分工能力。⑶内容：分组调查搜集体现父母、老师、同学和社会各界人对我们的关爱的信息，加工整理。⒊成果展示⑴时间：一课时⑵目标：让活动的结果深入人心，达到启迪和教育作用，培养学生的感恩精神。三、教学目标：1、知识与技能通过活动形成对世界的正确认识，了解科学知识，提高辨别是非的能力。2、过程与方法通过课前准备和课堂展示的实践过程，使学生掌握认识世界的科学方法3、情感、态度、价值观通过此次德育实践活动课，使学生形成崇尚科学，反对迷信的情感和态度。四、教学重点：使学生认识到校园迷信对青少年的危害。教学难点：揭露现代迷信的伪科学性质。五、教学媒体的选择与使用：选择多媒体辅助教学六、教学过程设计：1、课前①确定主题针对校园中流行的星相、网上算命等现象，确立破除现代迷信、弘扬科学精神这一主题。②搜集资料将学生根据性格、特长、兴趣、爱好或以自愿为原则分成四个小组。第一小组负责调查校园迷信的现状，设计好情况调查表，并对调查情况归纳整理；第二小组分析校园迷信的危害；第三小组揭露迷信真相；第四小组宣传科学知识。③形成成果各组根据各自的内容以制作网页、表演小品、演讲等形式在课堂上展示成果。2、课堂互动实践过程①激发兴趣，引入新课第一组同学展示校园迷信流行现状的调查结果，以及对周边同学采访、录像等，引出话题，校园迷信的流行是一个不容忽视的现象。调查表班级姓名你认为校园中的哪些现象属于迷信？你认为这些迷信流行的原因是什么？你认为这些迷信的流行是否有危害？危害是什么？如何避免迷信在当代中学生中的流行？校园中流行的常见迷信种类：1、幸运数字2、幸运颜色3、星座4、歪理邪说5、电脑算命6、面相与手相7、名字与命运②师生互动、突破难点第三组派代表组织全班讨论并根据查找到的资料，揭露这些迷信的真相。古人对四字的喜爱，你知道在古代有哪些事物与四有联系？我国古代有“四书”：论语、大学、中庸、孟子。战国“四君”孟尝君、平原君、春申君、信陵君相传我国古代还有四美女：西施、王昭君、貂禅。杨玉环。元曲有四大名门：关汉卿、郑光祖、白朴、马致远。小说有四大名作：《红楼梦》《三国演义》《西游记》《水浒传》。文房有“四宝：笔、墨、纸、砚。文人“四事”：琴、棋、书、画。天地有“四方”：东、南、西、北。一年有“四季”：春、夏、秋、冬。岁寒有“四友”：梅、兰、竹、菊。B、对一些迷信现象的揭露人们为什么会相信迷信呢？那是因为有些人缺乏科学文化知识，对自然界的一些现象不能以科学的解释，所以借助妖魔鬼怪来说服。比如说，磷遇水或碱会产生磷化氢，动物的尸体腐烂后也会产生磷化氢，并常常会自动燃烧（因为磷的燃点很低）。人们在夏夜看见这火焰时，便以为是鬼火。有时候，我们的眼皮也会无缘无故地跳起来，这是由于眼睛周围的肌肉受到刺激而引起的。而有些人则说是“左眼跳财，右眼跳灾”。③创设情境、合作探究第二组同学以表演小品等形式，揭示校园迷信的危害，并提出问题，为什么有些同学会相信现代迷信。A、小品表演《凶与吉》、《幸运日期》等B、数字与生活近年来，数字“8”在人们的生活中变得活跃起来，因为“8”与“发”谐音而身价倍增。开业、庆典日期要逢“8”，车牌号码、电话号码花钱买“8”。与此相反，由于“4”与“死”谐音便厌弃它，见“4”无人问，逢“4”要避开。其实，这是一种迷信思想在作怪。从科学上讲，数字与吉凶祸福根本没有必然联系。其实，在中华民族的传统习俗里，“4”是吉祥、。完美、周全的意思，它与许多美好的事务有着密切联系。④联系实际，应用发展第四组负责将本次活动搜集的资料和形成的成果制作成网页向他人宣传科学，并向全校同学发出倡议“崇尚科学，反对迷信”。请全校师生签名。倡议书：伟大的文学家高尔基曾经说过：“应当热爱科学，因为人类没有什么力量比科学更强大，更所向无敌了！”培根也说过：“知识就是力量！”反对迷信，崇尚科学。我们首先要认真学习科学文化知识，多读课外书，增长知识，开阔视野。其次，我们自身不能参与迷信活动，同时还要劝告亲友，不搞迷信活动，不信邪教。我们要用所学的科学知识向人们揭示事情的真相，使人们不再相信迷信，而相信真理，相信科学！科学的发展推动了人类社会。今天的幸福生活是科学发展的成果。我们要坚信：只有科学才能把我们引向更美好的明天。让迷信远离我们，让科学永驻人间！⑤成果展示，总结评价教师总结，点评七、教学评价学生思想品德形成过程是学生政治的、思想的和道德的认识、情感和行为习惯从简单到复杂、从低级到高级、从旧质到新质的矛盾运动过程，是知、情、意、行相互作用、相互影响、共同发展的过程。在这一过程中，要求受教育者作为参与德育活动的主体，主动积极地认识、体验、践行，把社会和国家的思想、政治、道德规范和要求内化为精神财富，形成一定的思想品德结构，能够自主地解决知不知，懂不懂，信不信，行不行的问题。这一目的的实现，无疑要通过社会实践、社会交往和道德生活等一系列实践性、活动性的德育过程。德育活动课作为一种教育方式，就是对学生德育过程施加外在的影响，使思想品德形成过程的内在结构发生变化。?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使学生在活动中得到锻炼，思想得到升华。三年级综合实践活动设计《共享感恩节》活动设计?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理念与设计背景：⒈主题生成本次活动系自编教材，是按照《基础教育课程改革纲要（试行）》，根据《综合实践活动课（3-6年）指导纲要（初稿）》的内容要求，结合三年级学生实际情况设计编写的。我发现当前社会很多孩子不理解父母、不懂得体谅别人，不懂得感谢和感激，于是借鉴和吸收西方感恩节中的积极成分，设计编写本次活动，目的在于让学生懂得感谢和感激，培养感恩的精神。本次活动重点：让学生通过参加各种实践活动懂得父母及老师真挚、无私、伟大的爱。本次活动难点：让学生真正受到教育启发，学会感恩。⒉课时安排活动分为确定主题、活动实施和汇报交流三部分，本次活动为汇报交流，活动时间为1课时。?活动目标：⒈知识与技能目标⑴简要了解感恩节的风俗和意义；⑵学会观察与采访，了解父母的辛苦，感受父母最真挚的爱；⑶体会教师的无私与伟大，懂得感谢师恩。⒉过程与方法目标⑴通过“我和父母换角色”活动及活动后的讨论与反思，了解父母的辛苦，感谢父母最真挚的爱；⑵通过课前采访、课上采访及“我做小老师”活动的比较与反思，使学生充分感受到教师的无私与伟大；⑶通过给所有善良的人过感恩节，将劳动技术教育、艺术教育和语文知识有机结合，培养学生自主学习能力、动手操作能力、综合运用能力和开拓创新能力。⑷通过师生互动、生生互动培养学生表达能力、换位思考能力及认知能力。⒊情感、态度与价值观目标⑴通过“我和父母换角色”活动，让学生理解父母，尊敬、热爱、关注长辈，能做到体贴父母；⑵通过对老师的采访调查及职业体验，让学生感受到教师的无私与伟大，能做到尊敬老师和关爱老师；⑶通过师生共同过感恩节，让学生从始至终都感受到来自身边的浓浓的爱，使学生懂得感谢、感激，培养感恩的精神。课程开发：本次活动之前，教师帮助学生确定活动研究的主题，并组织学生分成三个调查研究小组，分别从父母对子女的亲情、师生情、同学友情、社会各界互帮互助的真情开展调查。在此基础上，号召同学以过“感恩节”的形式对活动的调查结果进行交流研讨及延伸。活动构想：㈠活动计划⒈活动计划⑴时间：一课时⑵目标：指导学生确定活动主题，明确活动的内容和形式。⑶内容：确立活动的研究主题，按组分配研究领域与内容。⒉社会调查与社会实践⑴时间：三课时⑵目标：学会调查和搜集信息，培养各方面综合能力与合作分工能力。⑶内容：分组调查搜集体现父母、老师、同学和社会各界人对我们的关爱的信息，加工整理。⒊成果展示⑴时间：一课时⑵目标：让活动的结果深入人心，达到启迪和教育作用，培养学生的感恩精神。⑶内容：以“过感恩节”的形式让学生进行交流汇报及内容的继续延伸。㈡实施过程⒈主题确定以过一个“有意义的节日”活动为契机，让学生们对此展开讨论，想想过什么节日、给谁过节、为什么要给他过这个节。通过讨论确定活动主题——中国感恩节，通过过这样一个特殊的节日培养学生感恩的精神。⒉走向实践引导学生确定研究主题，明确研究方向，组织学生合理分工，走进生活，走出校园，走入社会，通过多种途径调查、搜集资料，归纳整理资料。⒊实践操作实践活动开始了，我让学生们结组从家庭、学校、社会三方面对父母与子女的亲情、师生情、友情及社会各界的真情进行调查了解，活动中教师及时对学生的活动情况进行了解和指导，引导学生使用正确的方式和方法。最后指导学生对自己搜集的资料进行归纳整理。㈢成果交流本次活动，我组织学生以过“感恩节”的形式开展汇报交流，使学生受到“爱”的教育和感染。具体活动步骤：⒈创设情境、激发兴趣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这一环节通过桌上摆的“感恩节礼物”创设出浓浓的节日气氛，并由此引出研究话题，为下一环节奠定基础。⒉体验与交流⑴确立研究方向因为父母距离学生生活最近，经过讨论归纳，我们把研究的重点放在父母对孩子的关爱上。⑵感受父母之爱——通过以下四方面共同感受父母对孩子的爱。①听故事，观看flash《天亮了》，回忆发生在父母与自己之间最感动的事；②通过交流“我和父母换角色”活动后的感受，体会父母的艰辛与伟大。③请家长谈一谈作家长的苦恼与对孩子的希望。④读家长来信，谈想法。⒊活动展开与体验⑴教师在发出给父母、老师及所有善良的人过感恩节的号召之后，组织学生准备感恩节礼物。文房有“四宝：笔、墨、纸、砚。文人“四事”：琴、棋、书、画。天地有“四方”：东、南、西、北。一年有“四季”：春、夏、秋、冬。岁寒有“四友”：梅、兰、竹、菊。B、对一些迷信现象的揭露人们为什么会相信迷信呢？那是因为有些人缺乏科学文化知识，对自然界的一些现象不能以科学的解释，所以借助妖魔鬼怪来说服。比如说，磷遇水或碱会产生磷化氢，动物的尸体腐烂后也会产生磷化氢，并常常会自动燃烧（因为磷的燃点很低）。人们在夏夜看见这火焰时，便以为是鬼火。有时候，我们的眼皮也会无缘无故地跳起来，这是由于眼睛周围的肌肉受到刺激而引起的。而有些人则说是“左眼跳财，右眼跳灾”。③创设情境、合作探究第二组同学以表演小品等形式，揭示校园迷信的危害，并提出问题，为什么有些同学会相信现代迷信。A、小品表演《凶与吉》、《幸运日期》等B、数字与生活近年来，数字“8”在人们的生活中变得活跃起来，因为“8”与“发”谐音而身价倍增。开业、庆典日期要逢“8”，车牌号码、电话号码花钱买“8”。与此相反，由于“4”与“死”谐音便厌弃它，见“4”无人问，逢“4”要避开。其实，这是一种迷信思想在作怪。从科学上讲，数字与吉凶祸福根本没有必然联系。其实，在中华民族的传统习俗里，“4”是吉祥、。完美、周全的意思，它与许多美好的事务有着密切联系。④联系实际，应用发展第四组负责将本次活动搜集的资料和形成的成果制作成网页向他人宣传科学，并向全校同学发出倡议“崇尚科学，反对迷信”。请全校师生签名。倡议书：伟大的文学家高尔基曾经说过：“应当热爱科学，因为人类没有什么力量比科学更强大，更所向无敌了！”培根也说过：“知识就是力量！”反对迷信，崇尚科学。我们首先要认真学习科学文化知识，多读课外书，增长知识，开阔视野。其次，我们自身不能参与迷信活动，同时还要劝告亲友，不搞迷信活动，不信邪教。我们要用所学的科学知识向人们揭示事情的真相，使人们不再相信迷信，而相信真理，相信科学！科学的发展推动了人类社会。今天的幸福生活是科学发展的成果。我们要坚信：只有科学才能把我们引向更美好的明天。让迷信远离我们，让科学永驻人间！⑤成果展示，总结评价教师总结，点评七、教学评价学生思想品德形成过程是学生政治的、思想的和道德的认识、情感和行为习惯从简单到复杂、从低级到高级、从旧质到新质的矛盾运动过程，是知、情、意、行相互作用、相互影响、共同发展的过程。在这一过程中，要求受教育者作为参与德育活动的主体，主动积极地认识、体验、践行，把社会和国家的思想、政治、道德规范和要求内化为精神财富，形成一定的思想品德结构，能够自主地解决知不知，懂不懂，信不信，行不行的问题。这一目的的实现，无疑要通过社会实践、社会交往和道德生活等一系列实践性、活动性的德育过程。德育活动课作为一种教育方式，就是对学生德育过程施加外在的影响，使思想品德形成过程的内在结构发生变化。?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使学生在活动中得到锻炼，思想得到升华。三年级综合实践活动设计《共享感恩节》活动设计?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理念与设计背景：⒈主题生成本次活动系自编教材，是按照《基础教育课程改革纲要（试行）》，根据《综合实践活动课（3-6年）指导纲要（初稿）》的内容要求，结合三年级学生实际情况设计编写的。我发现当前社会很多孩子不理解父母、不懂得体谅别人，不懂得感谢和感激，于是借鉴和吸收西方感恩节中的积极成分，设计编写本次活动，目的在于让学生懂得感谢和感激，培养感恩的精神。本次活动重点：让学生通过参加各种实践活动懂得父母及老师真挚、无私、伟大的爱。本次活动难点：让学生真正受到教育启发，学会感恩。⒉课时安排活动分为确定主题、活动实施和汇报交流三部分，本次活动为汇报交流，活动时间为1课时。?活动目标：⒈知识与技能目标⑴简要了解感恩节的风俗和意义；⑵学会观察与采访，了解父母的辛苦，感受父母最真挚的爱；⑶体会教师的无私与伟大，懂得感谢师恩。⒉过程与方法目标⑴通过“我和父母换角色”活动及活动后的讨论与反思，了解父母的辛苦，感谢父母最真挚的爱；⑵通过课前采访、课上采访及“我做小老师”活动的比较与反思，使学生充分感受到教师的无私与伟大；⑶通过给所有善良的人过感恩节，将劳动技术教育、艺术教育和语文知识有机结合，培养学生自主学习能力、动手操作能力、综合运用能力和开拓创新能力。⑷通过师生互动、生生互动培养学生表达能力、换位思考能力及认知能力。⒊情感、态度与价值观目标⑴通过“我和父母换角色”活动，让学生理解父母，尊敬、热爱、关注长辈，能做到体贴父母；⑵通过对老师的采访调查及职业体验，让学生感受到教师的无私与伟大，能做到尊敬老师和关爱老师；⑶通过师生共同过感恩节，让学生从始至终都感受到来自身边的浓浓的爱，使学生懂得感谢、感激，培养感恩的精神。课程开发：本次活动之前，教师帮助学生确定活动研究的主题，并组织学生分成三个调查研究小组，分别从父母对子女的亲情、师生情、同学友情、社会各界互帮互助的真情开展调查。在此基础上，号召同学以过“感恩节”的形式对活动的调查结果进行交流研讨及延伸。活动构想：㈠活动计划⒈活动计划⑴时间：一课时⑵目标：指导学生确定活动主题，明确活动的内容和形式。⑶内容：确立活动的研究主题，按组分配研究领域与内容。⒉社会调查与社会实践⑴时间：三课时⑵目标：学会调查和搜集信息，培养各方面综合能力与合作分工能力。⑶内容：分组调查搜集体现父母、老师、同学和社会各界人对我们的关爱的信息，加工整理。⒊成果展示⑴时间：一课时⑵目标：让活动的结果深入人心，达到启迪和教育作用，培养学生的感恩精神。⑶内容：以“过感恩节”的形式让学生进行交流汇报及内容的继续延伸。㈡实施过程⒈主题确定以过一个“有意义的节日”活动为契机，让学生们对此展开讨论，想想过什么节日、给谁过节、为什么要给他过这个节。通过讨论确定活动主题——中国感恩节，通过过这样一个特殊的节日培养学生感恩的精神。⒉走向实践引导学生确定研究主题，明确研究方向，组织学生合理分工，走进生活，走出校园，走入社会，通过多种途径调查、搜集资料，归纳整理资料。⒊实践操作实践活动开始了，我让学生们结组从家庭、学校、社会三方面对父母与子女的亲情、师生情、友情及社会各界的真情进行调查了解，活动中教师及时对学生的活动情况进行了解和指导，引导学生使用正确的方式和方法。最后指导学生对自己搜集的资料进行归纳整理。㈢成果交流本次活动，我组织学生以过“感恩节”的形式开展汇报交流，使学生受到“爱”的教育和感染。具体活动步骤：⒈创设情境、激发兴趣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这一环节通过桌上摆的“感恩节礼物”创设出浓浓的节日气氛，并由此引出研究话题，为下一环节奠定基础。⒉体验与交流⑴确立研究方向因为父母距离学生生活最近，经过讨论归纳，我们把研究的重点放在父母对孩子的关爱上。⑵感受父母之爱——通过以下四方面共同感受父母对孩子的爱。①听故事，观看flash《天亮了》，回忆发生在父母与自己之间最感动的事；②通过交流“我和父母换角色”活动后的感受，体会父母的艰辛与伟大。③请家长谈一谈作家长的苦恼与对孩子的希望。④读家长来信，谈想法。⒊活动展开与体验⑴教师在发出给父母、老师及所有善良的人过感恩节的号召之后，组织学生准备感恩节礼物。准备感恩节礼物这一环节实际是对学生开展“爱的教育”，以一颗纯洁、博爱之心去回报所有善良的人。同时这一过程还是劳动技术教育的有效实施，体现了学科之间的有机渗透和整合。⑵感恩节献礼活动既激活了课堂气氛，又使本次活动达到高潮，在献上感恩节礼物的同时再次培养了学生的感恩精神。⒋总结与延伸首先出示一份感恩节回执卡，要求学生和家长继续开展感恩节活动，让学生得以再受教育，使活动的教育效果得以延伸。最后以教师的“点睛之语”给整次活动画上完美的句号，不仅告诉学生要学会感恩，还要把每天都看成是一个感恩节，时刻都有一颗感恩的心。最后师生共同有感而发，以一句感恩节语言“衷心谢谢你为我们所做的一切”来结束活动。活动准备：学生在活动前，在教师引领和指导下搜集和了解有关感恩节来历、风俗，感受西方感恩节的积极因素；组织学生分组开展活动，通过各种途径搜集调查资料，为这次“感恩节”活动做准备。教师在开展活动之前多方面考虑感恩节有关常识，根据学生兴趣爱好及年龄特点及中国当前社会现象设计活动、组织活动。德育课教案课题：学会宽容教学目的：引导学生明确对别人宽容的重要性，了解宽容的原则。教学重点：明确宽容的重要性。教学难点：学会宽容。教学方法：讨论，分析，归纳。教学过程：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⑤成果展示，总结评价教师总结，点评七、教学评价学生思想品德形成过程是学生政治的、思想的和道德的认识、情感和行为习惯从简单到复杂、从低级到高级、从旧质到新质的矛盾运动过程，是知、情、意、行相互作用、相互影响、共同发展的过程。在这一过程中，要求受教育者作为参与德育活动的主体，主动积极地认识、体验、践行，把社会和国家的思想、政治、道德规范和要求内化为精神财富，形成一定的思想品德结构，能够自主地解决知不知，懂不懂，信不信，行不行的问题。这一目的的实现，无疑要通过社会实践、社会交往和道德生活等一系列实践性、活动性的德育过程。德育活动课作为一种教育方式，就是对学生德育过程施加外在的影响，使思想品德形成过程的内在结构发生变化。?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使学生在活动中得到锻炼，思想得到升华。三年级综合实践活动设计《共享感恩节》活动设计?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理念与设计背景：⒈主题生成本次活动系自编教材，是按照《基础教育课程改革纲要（试行）》，根据《综合实践活动课（3-6年）指导纲要（初稿）》的内容要求，结合三年级学生实际情况设计编写的。我发现当前社会很多孩子不理解父母、不懂得体谅别人，不懂得感谢和感激，于是借鉴和吸收西方感恩节中的积极成分，设计编写本次活动，目的在于让学生懂得感谢和感激，培养感恩的精神。本次活动重点：让学生通过参加各种实践活动懂得父母及老师真挚、无私、伟大的爱。本次活动难点：让学生真正受到教育启发，学会感恩。⒉课时安排活动分为确定主题、活动实施和汇报交流三部分，本次活动为汇报交流，活动时间为1课时。?活动目标：⒈知识与技能目标⑴简要了解感恩节的风俗和意义；⑵学会观察与采访，了解父母的辛苦，感受父母最真挚的爱；⑶体会教师的无私与伟大，懂得感谢师恩。⒉过程与方法目标⑴通过“我和父母换角色”活动及活动后的讨论与反思，了解父母的辛苦，感谢父母最真挚的爱；⑵通过课前采访、课上采访及“我做小老师”活动的比较与反思，使学生充分感受到教师的无私与伟大；⑶通过给所有善良的人过感恩节，将劳动技术教育、艺术教育和语文知识有机结合，培养学生自主学习能力、动手操作能力、综合运用能力和开拓创新能力。⑷通过师生互动、生生互动培养学生表达能力、换位思考能力及认知能力。⒊情感、态度与价值观目标⑴通过“我和父母换角色”活动，让学生理解父母，尊敬、热爱、关注长辈，能做到体贴父母；⑵通过对老师的采访调查及职业体验，让学生感受到教师的无私与伟大，能做到尊敬老师和关爱老师；⑶通过师生共同过感恩节，让学生从始至终都感受到来自身边的浓浓的爱，使学生懂得感谢、感激，培养感恩的精神。课程开发：本次活动之前，教师帮助学生确定活动研究的主题，并组织学生分成三个调查研究小组，分别从父母对子女的亲情、师生情、同学友情、社会各界互帮互助的真情开展调查。在此基础上，号召同学以过“感恩节”的形式对活动的调查结果进行交流研讨及延伸。活动构想：㈠活动计划⒈活动计划⑴时间：一课时⑵目标：指导学生确定活动主题，明确活动的内容和形式。⑶内容：确立活动的研究主题，按组分配研究领域与内容。⒉社会调查与社会实践⑴时间：三课时⑵目标：学会调查和搜集信息，培养各方面综合能力与合作分工能力。⑶内容：分组调查搜集体现父母、老师、同学和社会各界人对我们的关爱的信息，加工整理。⒊成果展示⑴时间：一课时⑵目标：让活动的结果深入人心，达到启迪和教育作用，培养学生的感恩精神。⑶内容：以“过感恩节”的形式让学生进行交流汇报及内容的继续延伸。㈡实施过程⒈主题确定以过一个“有意义的节日”活动为契机，让学生们对此展开讨论，想想过什么节日、给谁过节、为什么要给他过这个节。通过讨论确定活动主题——中国感恩节，通过过这样一个特殊的节日培养学生感恩的精神。⒉走向实践引导学生确定研究主题，明确研究方向，组织学生合理分工，走进生活，走出校园，走入社会，通过多种途径调查、搜集资料，归纳整理资料。⒊实践操作实践活动开始了，我让学生们结组从家庭、学校、社会三方面对父母与子女的亲情、师生情、友情及社会各界的真情进行调查了解，活动中教师及时对学生的活动情况进行了解和指导，引导学生使用正确的方式和方法。最后指导学生对自己搜集的资料进行归纳整理。㈢成果交流本次活动，我组织学生以过“感恩节”的形式开展汇报交流，使学生受到“爱”的教育和感染。具体活动步骤：⒈创设情境、激发兴趣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这一环节通过桌上摆的“感恩节礼物”创设出浓浓的节日气氛，并由此引出研究话题，为下一环节奠定基础。⒉体验与交流⑴确立研究方向因为父母距离学生生活最近，经过讨论归纳，我们把研究的重点放在父母对孩子的关爱上。⑵感受父母之爱——通过以下四方面共同感受父母对孩子的爱。①听故事，观看flash《天亮了》，回忆发生在父母与自己之间最感动的事；②通过交流“我和父母换角色”活动后的感受，体会父母的艰辛与伟大。③请家长谈一谈作家长的苦恼与对孩子的希望。④读家长来信，谈想法。⒊活动展开与体验⑴教师在发出给父母、老师及所有善良的人过感恩节的号召之后，组织学生准备感恩节礼物。准备感恩节礼物这一环节实际是对学生开展“爱的教育”，以一颗纯洁、博爱之心去回报所有善良的人。同时这一过程还是劳动技术教育的有效实施，体现了学科之间的有机渗透和整合。⑵感恩节献礼活动既激活了课堂气氛，又使本次活动达到高潮，在献上感恩节礼物的同时再次培养了学生的感恩精神。⒋总结与延伸首先出示一份感恩节回执卡，要求学生和家长继续开展感恩节活动，让学生得以再受教育，使活动的教育效果得以延伸。最后以教师的“点睛之语”给整次活动画上完美的句号，不仅告诉学生要学会感恩，还要把每天都看成是一个感恩节，时刻都有一颗感恩的心。最后师生共同有感而发，以一句感恩节语言“衷心谢谢你为我们所做的一切”来结束活动。活动准备：学生在活动前，在教师引领和指导下搜集和了解有关感恩节来历、风俗，感受西方感恩节的积极因素；组织学生分组开展活动，通过各种途径搜集调查资料，为这次“感恩节”活动做准备。教师在开展活动之前多方面考虑感恩节有关常识，根据学生兴趣爱好及年龄特点及中国当前社会现象设计活动、组织活动。德育课教案课题：学会宽容教学目的：引导学生明确对别人宽容的重要性，了解宽容的原则。教学重点：明确宽容的重要性。教学难点：学会宽容。教学方法：讨论，分析，归纳。教学过程：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7．两个同学表演：“一同学撞了对方”。8．同学谈上述表演可能出现的情况。9．看大屏谈如果实际生活中出现以下类似情况，将如何处理。三：宽容的意义：（为什么要学会宽容）1．几个同学谈宽容的意义。2．总结宽容的意义：1）`宽容不仅是检验一个人道德修养的一个尺度，而且是关系到能否搞好人际关系，能否搞好工作，能否搞好社会安定的重要问题。2）一个人如果能体谅别人，理解别人，不苛求人，不算计人，他就会被看作与人为善，品德高尚的人。3）宽容是交友之桥。人们总是爱和厚道的人交朋友。人们常说：“腹中天地阔，常有渡船人。”4)宽容有助于人际关系和谐。它能给人以温暖，感化和醒悟，它能缓解人与人之间的矛盾冲突，甚至化干戈为玉帛。四：宽容的原则：１．两个同学表演“考试作弊”。２．同学谈对一同学允许另一同学抄的看法。?３．师总结：俗话说得好，“大度弥勒佛能容天下难容之事”，但是弥勒佛也是逞恶扬善的。也就是说宽容一定要适度，宽容要有一定的原则。宽容不是无原则的宽厚，也不是姑息养奸，更不是助纣为虐。因此，我们“对君子要宽，防小人要严”，并且同损人利己者进行斗争。五：自省自查：通过这节德育课，你有了哪些认识。（几个同学发言略）六：学生读《你想拥有朋友吗——请宽容》七：教师总结：法国大作家雨果说得好：“世界上最宽阔的东西是海洋，比海洋更宽阔的是天空，比天空更宽阔的是人的胸怀。”宽容，是我们自己一幅健康的心电图，宽容是这个世界一张美好的通行证！同学们，让我们把自己锻炼成为一个具有豁达大度，广阔胸怀的人吧。?本次活动难点：让学生真正受到教育启发，学会感恩。⒉课时安排活动分为确定主题、活动实施和汇报交流三部分，本次活动为汇报交流，活动时间为1课时。?活动目标：⒈知识与技能目标⑴简要了解感恩节的风俗和意义；⑵学会观察与采访，了解父母的辛苦，感受父母最真挚的爱；⑶体会教师的无私与伟大，懂得感谢师恩。⒉过程与方法目标⑴通过“我和父母换角色”活动及活动后的讨论与反思，了解父母的辛苦，感谢父母最真挚的爱；⑵通过课前采访、课上采访及“我做小老师”活动的比较与反思，使学生充分感受到教师的无私与伟大；⑶通过给所有善良的人过感恩节，将劳动技术教育、艺术教育和语文知识有机结合，培养学生自主学习能力、动手操作能力、综合运用能力和开拓创新能力。⑷通过师生互动、生生互动培养学生表达能力、换位思考能力及认知能力。⒊情感、态度与价值观目标⑴通过“我和父母换角色”活动，让学生理解父母，尊敬、热爱、关注长辈，能做到体贴父母；⑵通过对老师的采访调查及职业体验，让学生感受到教师的无私与伟大，能做到尊敬老师和关爱老师；⑶通过师生共同过感恩节，让学生从始至终都感受到来自身边的浓浓的爱，使学生懂得感谢、感激，培养感恩的精神。课程开发：本次活动之前，教师帮助学生确定活动研究的主题，并组织学生分成三个调查研究小组，分别从父母对子女的亲情、师生情、同学友情、社会各界互帮互助的真情开展调查。在此基础上，号召同学以过“感恩节”的形式对活动的调查结果进行交流研讨及延伸。活动构想：㈠活动计划⒈活动计划⑴时间：一课时⑵目标：指导学生确定活动主题，明确活动的内容和形式。⑶内容：确立活动的研究主题，按组分配研究领域与内容。⒉社会调查与社会实践⑴时间：三课时⑵目标：学会调查和搜集信息，培养各方面综合能力与合作分工能力。⑶内容：分组调查搜集体现父母、老师、同学和社会各界人对我们的关爱的信息，加工整理。⒊成果展示⑴时间：一课时⑵目标：让活动的结果深入人心，达到启迪和教育作用，培养学生的感恩精神。⑶内容：以“过感恩节”的形式让学生进行交流汇报及内容的继续延伸。㈡实施过程⒈主题确定以过一个“有意义的节日”活动为契机，让学生们对此展开讨论，想想过什么节日、给谁过节、为什么要给他过这个节。通过讨论确定活动主题——中国感恩节，通过过这样一个特殊的节日培养学生感恩的精神。⒉走向实践引导学生确定研究主题，明确研究方向，组织学生合理分工，走进生活，走出校园，走入社会，通过多种途径调查、搜集资料，归纳整理资料。⒊实践操作实践活动开始了，我让学生们结组从家庭、学校、社会三方面对父母与子女的亲情、师生情、友情及社会各界的真情进行调查了解，活动中教师及时对学生的活动情况进行了解和指导，引导学生使用正确的方式和方法。最后指导学生对自己搜集的资料进行归纳整理。㈢成果交流本次活动，我组织学生以过“感恩节”的形式开展汇报交流，使学生受到“爱”的教育和感染。具体活动步骤：⒈创设情境、激发兴趣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这一环节通过桌上摆的“感恩节礼物”创设出浓浓的节日气氛，并由此引出研究话题，为下一环节奠定基础。⒉体验与交流⑴确立研究方向因为父母距离学生生活最近，经过讨论归纳，我们把研究的重点放在父母对孩子的关爱上。⑵感受父母之爱——通过以下四方面共同感受父母对孩子的爱。①听故事，观看flash《天亮了》，回忆发生在父母与自己之间最感动的事；②通过交流“我和父母换角色”活动后的感受，体会父母的艰辛与伟大。③请家长谈一谈作家长的苦恼与对孩子的希望。④读家长来信，谈想法。⒊活动展开与体验⑴教师在发出给父母、老师及所有善良的人过感恩节的号召之后，组织学生准备感恩节礼物。准备感恩节礼物这一环节实际是对学生开展“爱的教育”，以一颗纯洁、博爱之心去回报所有善良的人。同时这一过程还是劳动技术教育的有效实施，体现了学科之间的有机渗透和整合。⑵感恩节献礼活动既激活了课堂气氛，又使本次活动达到高潮，在献上感恩节礼物的同时再次培养了学生的感恩精神。⒋总结与延伸首先出示一份感恩节回执卡，要求学生和家长继续开展感恩节活动，让学生得以再受教育，使活动的教育效果得以延伸。最后以教师的“点睛之语”给整次活动画上完美的句号，不仅告诉学生要学会感恩，还要把每天都看成是一个感恩节，时刻都有一颗感恩的心。最后师生共同有感而发，以一句感恩节语言“衷心谢谢你为我们所做的一切”来结束活动。活动准备：学生在活动前，在教师引领和指导下搜集和了解有关感恩节来历、风俗，感受西方感恩节的积极因素；组织学生分组开展活动，通过各种途径搜集调查资料，为这次“感恩节”活动做准备。教师在开展活动之前多方面考虑感恩节有关常识，根据学生兴趣爱好及年龄特点及中国当前社会现象设计活动、组织活动。德育课教案课题：学会宽容教学目的：引导学生明确对别人宽容的重要性，了解宽容的原则。教学重点：明确宽容的重要性。教学难点：学会宽容。教学方法：讨论，分析，归纳。教学过程：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7．两个同学表演：“一同学撞了对方”。8．同学谈上述表演可能出现的情况。9．看大屏谈如果实际生活中出现以下类似情况，将如何处理。三：宽容的意义：（为什么要学会宽容）1．几个同学谈宽容的意义。2．总结宽容的意义：1）`宽容不仅是检验一个人道德修养的一个尺度，而且是关系到能否搞好人际关系，能否搞好工作，能否搞好社会安定的重要问题。2）一个人如果能体谅别人，理解别人，不苛求人，不算计人，他就会被看作与人为善，品德高尚的人。3）宽容是交友之桥。人们总是爱和厚道的人交朋友。人们常说：“腹中天地阔，常有渡船人。”4)宽容有助于人际关系和谐。它能给人以温暖，感化和醒悟，它能缓解人与人之间的矛盾冲突，甚至化干戈为玉帛。四：宽容的原则：１．两个同学表演“考试作弊”。２．同学谈对一同学允许另一同学抄的看法。?３．师总结：俗话说得好，“大度弥勒佛能容天下难容之事”，但是弥勒佛也是逞恶扬善的。也就是说宽容一定要适度，宽容要有一定的原则。宽容不是无原则的宽厚，也不是姑息养奸，更不是助纣为虐。因此，我们“对君子要宽，防小人要严”，并且同损人利己者进行斗争。五：自省自查：通过这节德育课，你有了哪些认识。（几个同学发言略）六：学生读《你想拥有朋友吗——请宽容》七：教师总结：法国大作家雨果说得好：“世界上最宽阔的东西是海洋，比海洋更宽阔的是天空，比天空更宽阔的是人的胸怀。”宽容，是我们自己一幅健康的心电图，宽容是这个世界一张美好的通行证！同学们，让我们把自己锻炼成为一个具有豁达大度，广阔胸怀的人吧。?⑶内容：以“过感恩节”的形式让学生进行交流汇报及内容的继续延伸。㈡实施过程⒈主题确定以过一个“有意义的节日”活动为契机，让学生们对此展开讨论，想想过什么节日、给谁过节、为什么要给他过这个节。通过讨论确定活动主题——中国感恩节，通过过这样一个特殊的节日培养学生感恩的精神。⒉走向实践引导学生确定研究主题，明确研究方向，组织学生合理分工，走进生活，走出校园，走入社会，通过多种途径调查、搜集资料，归纳整理资料。⒊实践操作实践活动开始了，我让学生们结组从家庭、学校、社会三方面对父母与子女的亲情、师生情、友情及社会各界的真情进行调查了解，活动中教师及时对学生的活动情况进行了解和指导，引导学生使用正确的方式和方法。最后指导学生对自己搜集的资料进行归纳整理。㈢成果交流本次活动，我组织学生以过“感恩节”的形式开展汇报交流，使学生受到“爱”的教育和感染。具体活动步骤：⒈创设情境、激发兴趣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这一环节通过桌上摆的“感恩节礼物”创设出浓浓的节日气氛，并由此引出研究话题，为下一环节奠定基础。⒉体验与交流⑴确立研究方向因为父母距离学生生活最近，经过讨论归纳，我们把研究的重点放在父母对孩子的关爱上。⑵感受父母之爱——通过以下四方面共同感受父母对孩子的爱。①听故事，观看flash《天亮了》，回忆发生在父母与自己之间最感动的事；②通过交流“我和父母换角色”活动后的感受，体会父母的艰辛与伟大。③请家长谈一谈作家长的苦恼与对孩子的希望。④读家长来信，谈想法。⒊活动展开与体验⑴教师在发出给父母、老师及所有善良的人过感恩节的号召之后，组织学生准备感恩节礼物。准备感恩节礼物这一环节实际是对学生开展“爱的教育”，以一颗纯洁、博爱之心去回报所有善良的人。同时这一过程还是劳动技术教育的有效实施，体现了学科之间的有机渗透和整合。⑵感恩节献礼活动既激活了课堂气氛，又使本次活动达到高潮，在献上感恩节礼物的同时再次培养了学生的感恩精神。⒋总结与延伸首先出示一份感恩节回执卡，要求学生和家长继续开展感恩节活动，让学生得以再受教育，使活动的教育效果得以延伸。最后以教师的“点睛之语”给整次活动画上完美的句号，不仅告诉学生要学会感恩，还要把每天都看成是一个感恩节，时刻都有一颗感恩的心。最后师生共同有感而发，以一句感恩节语言“衷心谢谢你为我们所做的一切”来结束活动。活动准备：学生在活动前，在教师引领和指导下搜集和了解有关感恩节来历、风俗，感受西方感恩节的积极因素；组织学生分组开展活动，通过各种途径搜集调查资料，为这次“感恩节”活动做准备。教师在开展活动之前多方面考虑感恩节有关常识，根据学生兴趣爱好及年龄特点及中国当前社会现象设计活动、组织活动。德育课教案课题：学会宽容教学目的：引导学生明确对别人宽容的重要性，了解宽容的原则。教学重点：明确宽容的重要性。教学难点：学会宽容。教学方法：讨论，分析，归纳。教学过程：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7．两个同学表演：“一同学撞了对方”。8．同学谈上述表演可能出现的情况。9．看大屏谈如果实际生活中出现以下类似情况，将如何处理。三：宽容的意义：（为什么要学会宽容）1．几个同学谈宽容的意义。2．总结宽容的意义：1）`宽容不仅是检验一个人道德修养的一个尺度，而且是关系到能否搞好人际关系，能否搞好工作，能否搞好社会安定的重要问题。2）一个人如果能体谅别人，理解别人，不苛求人，不算计人，他就会被看作与人为善，品德高尚的人。3）宽容是交友之桥。人们总是爱和厚道的人交朋友。人们常说：“腹中天地阔，常有渡船人。”4)宽容有助于人际关系和谐。它能给人以温暖，感化和醒悟，它能缓解人与人之间的矛盾冲突，甚至化干戈为玉帛。四：宽容的原则：１．两个同学表演“考试作弊”。２．同学谈对一同学允许另一同学抄的看法。?３．师总结：俗话说得好，“大度弥勒佛能容天下难容之事”，但是弥勒佛也是逞恶扬善的。也就是说宽容一定要适度，宽容要有一定的原则。宽容不是无原则的宽厚，也不是姑息养奸，更不是助纣为虐。因此，我们“对君子要宽，防小人要严”，并且同损人利己者进行斗争。五：自省自查：通过这节德育课，你有了哪些认识。（几个同学发言略）六：学生读《你想拥有朋友吗——请宽容》七：教师总结：法国大作家雨果说得好：“世界上最宽阔的东西是海洋，比海洋更宽阔的是天空，比天空更宽阔的是人的胸怀。”宽容，是我们自己一幅健康的心电图，宽容是这个世界一张美好的通行证！同学们，让我们把自己锻炼成为一个具有豁达大度，广阔胸怀的人吧。?准备感恩节礼物这一环节实际是对学生开展“爱的教育”，以一颗纯洁、博爱之心去回报所有善良的人。同时这一过程还是劳动技术教育的有效实施，体现了学科之间的有机渗透和整合。⑵感恩节献礼活动既激活了课堂气氛，又使本次活动达到高潮，在献上感恩节礼物的同时再次培养了学生的感恩精神。⒋总结与延伸首先出示一份感恩节回执卡，要求学生和家长继续开展感恩节活动，让学生得以再受教育，使活动的教育效果得以延伸。最后以教师的“点睛之语”给整次活动画上完美的句号，不仅告诉学生要学会感恩，还要把每天都看成是一个感恩节，时刻都有一颗感恩的心。最后师生共同有感而发，以一句感恩节语言“衷心谢谢你为我们所做的一切”来结束活动。活动准备：学生在活动前，在教师引领和指导下搜集和了解有关感恩节来历、风俗，感受西方感恩节的积极因素；组织学生分组开展活动，通过各种途径搜集调查资料，为这次“感恩节”活动做准备。教师在开展活动之前多方面考虑感恩节有关常识，根据学生兴趣爱好及年龄特点及中国当前社会现象设计活动、组织活动。德育课教案课题：学会宽容教学目的：引导学生明确对别人宽容的重要性，了解宽容的原则。教学重点：明确宽容的重要性。教学难点：学会宽容。教学方法：讨论，分析，归纳。教学过程：一：导入：同学们，你想拥有朋友吗？你想拥有一个和谐，良好，舒适的学习生活环境吗？你想拥有温馨，融洽，亲密的人际关系吗？你想将来学业有成吗？那么请你学会宽容。二：什么是宽容：（你是怎样理解宽容的？）1．几个同学发言，谈自己对宽容的理解。(略)2．师总结宽容的定义：宽容就是指人的度量大，心胸开阔，待人宽厚。3．师读：《大英百科全书》对宽容的解释：容许别人有行动和判断的自由，对不同于自己观点的见解，应耐心公正地容忍。爱因斯坦：宽容意味着尊重别人无论哪种可能的信念。有人赞美说：宽容是在荆棘中生长出来的谷粒。4．学生读楚庄王宽宏大量的故事。5．学生谈听完故事的想法，谈楚庄王此事处理得如何。6．学生举例：历史上宽宏大量的故事。7．两个同学表演：“一同学撞了对方”。8．同学谈上述表演可能出现的情况。9．看大屏谈如果实际生活中出现以下类似情况，将如何处理。三：宽容的意义：（为什么要学会宽容）1．几个同学谈宽容的意义。2．总结宽容的意义：1）`宽容不仅是检验一个人道德修养的一个尺度，而且是关系到能否搞好人际关系，能否搞好工作，能否搞好社会安定的重要问题。2）一个人如果能体谅别人，理解别人，不苛求人，不算计人，他就会被看作与人为善，品德高尚的人。3）宽容是交友之桥。人们总是爱和厚道的人交朋友。人们常说：“腹中天地阔，常有渡船人。”4)宽容有助于人际关系和谐。它能给人以温暖，感化和醒悟，它能缓解人与人之间的矛盾冲突，甚至化干戈为玉帛。四：宽容的原则：１．两个同学表演“考试作弊”。２．同学谈对一同学允许另一同学抄的看法。?３．师总结：俗话说得好，“大度弥勒佛能容天下难容之事”，但是弥勒佛也是逞恶扬善的。也就是说宽容一定要适度，宽容要有一定的原则。宽容不是无原则的宽厚，也不是姑息养奸，更不是助纣为虐。因此，我们“对君子要宽，防小人要严”，并且同损人利己者进行斗争。五：自省自查：通过这节德育课，你有了哪些认识。（几个同学发言略）六：学生读《你想拥有朋友吗——请宽容》七：教师总结：法国大作家雨果说得好：“世界上最宽阔的东西是海洋，比海洋更宽阔的是天空，比天空更宽阔的是人的胸怀。”宽容，是我们自己一幅健康的心电图，宽容是这个世界一张美好的通行证！同学们，让我们把自己锻炼成为一个具有豁达大度，广阔胸怀的人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