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德育教学案例??????德育工作在各个学科中都是一项不可忽视的工作。每个学生都有自己的特征、个性、爱好、优点、缺点等。这些都是我们做教师应该去研究的。因为这些要比逼着孩子背段课文，多会做一道题更有长远的意义。只有真正解决孩子的心结，这才是老师的成功。??????孩子是教育的主体，发生在孩子身上的事数不胜数。有时，即便是一件小事，对他们也会起潜移默化的作用。当然，这其中是少不了教师地正确引导。那么作为教师的我们，应该如何利用生活中的一些例子去教育孩子，使孩子养成良好的习惯，值得我们深思。德育的内涵定位于“价值”，价值是无法灌输的，它只能由个体在自我发展、自我建构的过程中获得，真正意义上的教育是自我教育。课堂教学中教育者如何实现精心又不经意，自然又不刻意？??????案例：这件事发生在我们班级的一位学生身上。因为每个班都有一名语文课代表，所以每次收发作业，帮老师拿东西都是由课代表负责。记得有一次课代表和一名学习较差的学生抱着昨天留的作业和练习册来到我的办公室。课代表告诉我还有五个人没有交作业，我当时还是象往常一样，表现出很生气的样子对她说“让那几个人快点交作业，要不我就要罚他们了。”话音刚落，忽然听到旁边有个孩子说：“老师，我帮你催他们作业去吧！”原来是那个也不爱交作业的孩子。当时我有点迟疑，怕他不能完成任务反而把事情搞砸。可是又一想，为什么不给他一次机会呢？而且他这次交作业了，这样也能促使他完成以后的作业。最后我带着怀疑的目光对他说：“好吧，我把任务交给你，你上午之前把没交作业的都收上来。”那孩子当时很是兴奋，一口就答应了，兴高采烈地跑出办公室。之后，快到中午的时候，我几乎快忘掉了这件事了。那个学生拿着四本作业来到我办公室说：“老师，我已经收了四本了，还有一本我一会就给您拿来。”我很是吃惊，没想到比我的课代表还有威信啊？呵呵。恩，我觉得以后应该都给他机会，于是就说：“恩，这次不错，以后你就帮助课代表收作业，但前提是你要完成自己的作业。”那孩子眯着眼乐呵呵地就答应了。???????案例反思：通过这件事，我突然内疚起来，想想平时，我为什么总把机会分给个别几个成绩好的学生，而忽视了那么多普普通通的学生呢？为什么我们要拉大学生之间的距离呢？作为教师，我们应该把机会分给每个学生才对啊！所以以后我要多关注那些中等以及后进学生，我想他们更迫切需要老师的关注和关怀。这样他们才有动力认真地完成老师规定的任务，才能快乐，健康地成长。“心灵对话”德育教学案例上学年，笔者任教的班级频频发生班级偷窃现象，但是偷窃的金额均不大，都是几块钱，十几块钱等等，经过分析，我发现青少年的偷窃行为大多出于以下这几种心理的影响：炫耀心理、补偿心理、反抗心理、捉弄心理、妒忌心理、逆反心理等等。根据心理学者的研究，“青少年的偷窃行为是由错误的认识支配的,他们认识的特征是自我中心突出，十分自私自利，本身的物质生活并不能满足他们贪婪的欲望，于是他们用偷窃行为满足他们的个人需要。物质动机驱使他们见了东西就眼红，偷则是满足他们最简易，最直接的方法，道德观念的堕落保使了自我控制能力的缺乏。”我认为，在面对学生偷窃行为时，处罚不应该是我们的目的，用心理教育和道德教育让学生改变不良行为才是我们的目的。在年级组长的支持下，针对我们班的这一现象，以及同一时段班级内男女同学互起绰号，彼此中伤，伤害友情、同窗情的行为，我设计了这节“心灵对话”的德育教学活动。活动设想：1、通过活动，让孩子们懂得反思自己的不当行为，勇敢承认错误，做到有错就改。2、让孩子们学会宽以待人，严于律己。3、让孩子们明白同学相处应该彼此尊重，珍惜友谊。4、让孩子们知道对班级里的不良现象，要敢于指出，还要学会保护自身及财物安全。活动过程：一、课前播放歌曲，创设情境。歌曲《越长大越孤单》歌词：越长大越不安也不得不看梦想的翅膀被折断也不得不收回曾经的话问自己你纯真的眼睛哪去了越长大越孤单越长大越不安也不得不打开保护你的降落伞也突然间明白未来的路不平坦引出问题：为什么我们会有“越长大越孤单”的感觉？是什么原因让我们的同学相处出现了问题？二、回忆与反省阶段在课前导入的基础上，让学生在优美的纯音乐中，趴在桌子上反思与回忆：1你是否有做过对不起同学和班集体的事情？2你当时为什么要这样做？3再给你这样的一次机会，你还会这样做吗？在这个环节中，情境的创设很重要，另外还得注意时间的把握和音乐的选择，建议选择班德瑞系列的纯音乐或者选择理查德钢琴曲。要让学生静下心来去回忆，教师可用轻而细的语言带动，一边回忆一边反思。在教师的带动下，有的学生可能会想起自己的某一些不好的行为及对同学的伤害行为。因为学生在日常生活中，往往会被学习，上课，应付考试，运动占据了他们大多数时间，他们不会也不愿意去想自己的行为是否有不对的地方，是不是有哪些举动伤害了同学。而现在的孩子以独生子女居多，在家里面的他们是小皇帝小公主，他们总喜欢以“我”为中心的，这也是现代中学生，总是动不动就“我要如何如何”“你要如何如何对我……”“你这样或那样怎么伤了我的自尊”原因，以自我为中心的他们，平时更是甚少去反思，我应不应该这样做。但在老师的带动下，在全班同学均一起创设的情景下，在一定的音乐背景中，有了特定的时间，环境，氛围，再静下来思考与回忆，预期的效果是能达到的。三、焦点问题讨论阶段在上一环节的基础上，教师便要带领学生对班级偷窃问题、班级同学之间互相伤害问题作探究讨论，明确处理问题原则和方法。1、为什么东西财物会遗失，自己有没有责任？此讨论的目的是提醒同学注意保护财物安全，要有一个安全意识。2、丢掉财物后的你如何处理？你的态度如何？学生可能会说到以下几点：A一定要找出偷东西的人，并严厉惩罚他。B告诉老师，把事情交给老师。C告诉父母，让父母亲自到学校解决。D把它当作秘密守在心中。教师在这样的情况下，要与学生一一分析，以上方法的利弊，引导学生进一步思考：给犯错误的同学一次机会是不是等于隐瞒真相？以牙还牙，问题能否得到应有的解决？3、在上一次的讨论中进一步讨论到班级同学相处和待人处事的问题，让学生对下面提问发表看法：我的待人接物与同学相处有没有问题？同学的玩笑（或其他的行为）伤害到我了，我怎么办4、讨论：解决受伤害等问题的办法有很多，下面的一些解决办法，你通常采取哪一种？哪一种方法会更妥当一些为什么A寻求家长、老师帮助。B找个知心的朋友告诉他（她），你心里的想法，让朋友安慰一场。C向阿Q学习，学会忘记，做一些快乐的事。D上网看一下解决的办法。E以牙还牙，以血还血，寻找机会为自己报仇。F摊开心扉，找到当事人，把自己的内心的想法告诉他。G谁也不告诉，谁也不说，憋在心里，实在忍不了，就躲在厕所大哭一场。5、明确与小结：在一个和谐的班集体中,彼此都不希望有偷窃（或不愉快）的现象发生，所以我们每一个同学都要自洁自爱，学会从别人的角度出发，不要做出一些违背良心，伤害别人并给自己带来严重后果的事。我们要互相提醒，互相监督，对不良现象我们必须齐心协力，态度坚决，想方设法劝告阻止，杜绝这些不良行为的发生。假设已经发生了偷窃或不愉快的事情，你要坚定立场，分清黑白，相信邪不能胜正，我们的集体，我们的老师，我们的学校绝对能够把这样的事情处理好的。对这些同学，我们除了要求他们作出赔偿外，同时我们也要学会宽容，给别人一个重生的机会。四、深化与延伸1、散文配乐朗诵《宽容》一只脚踩扁了紫罗兰，他却把香气留在了那只脚上，这就是宽容。在我们的生活里，弥漫着一种浮躁的气氛。不经意间，误解、对立、漠视等各种各样的负面情绪侵蚀了我们的心灵。当我们被伤害的时候，可能大多数人直接的反应是，对方应该受到惩罚。也许，学会宽容，学会理解，学会了人与人之间的相处，那么我们也就学会了生存，也就诠释了生命的含义。作为被伤害者，他们选择了宽容。他们的选择代表了人类最朴实的良知，他们用行动告诉我们，宽容是什么？宽容是一种依托于博大胸襟的高尚境界。从他们身上，我们能看到一种精神。代表着人类对道德信念的一种固守，正是这种道德力量支撑着人类社会的秩序，谱写着社会和谐发展的诗篇。教师引导：生活就如列车不断向前，没有任何彩排的机会，每一段都会有不同的人上车，然后不同的人下车，我们的身边的同学就是我们人生漫长旅途中的偶遇，在一起一段时间，然后到了下一站，自然会有一些人要下车转站，然后又会有一些新的旅客上车与你认识，列车不断前进，没有回头，下车走了的，再也不会回来，这叫做缘份，所以我们在一起的时候要好好珍惜，以后还能不能在一起，这是强求不了的，因为缘分是看天意的。所以总有一些同学在周记中说，与咱班的同学相处不开心，什么性格不合之类，其实人与人的相处，无非是包容，也许我们每个同学都有自己的个性，但没必要事事较真，有时心放宽一些，矛盾自然就能解决了，也许到我们长大了，想起这一点小冲突也不过是一笑置之罢了。（来源于2009年4月3日我写在班级博客的一段话，当时已经引起了不少反响，最后孩子对我说的这段话还是很认同的。）2、歌曲独唱《十七岁的雨季》歌词：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3、高二大家将要面临文理分科，在一起的时间会越来越少，请同学们珍惜这份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五、活动结束大合唱《今天》歌词：离开这一刻感觉不会忘记朋友抱拥告别明天各自远飞难得并没伤感依依不舍顾虑重拾昨天乐趣一堆曾经每一天相约找美丽去陶醉美的故事互相勉励去追曾经望着天空一起哭泣至睡???????案例反思：通过这件事，我突然内疚起来，想想平时，我为什么总把机会分给个别几个成绩好的学生，而忽视了那么多普普通通的学生呢？为什么我们要拉大学生之间的距离呢？作为教师，我们应该把机会分给每个学生才对啊！所以以后我要多关注那些中等以及后进学生，我想他们更迫切需要老师的关注和关怀。这样他们才有动力认真地完成老师规定的任务，才能快乐，健康地成长。“心灵对话”德育教学案例上学年，笔者任教的班级频频发生班级偷窃现象，但是偷窃的金额均不大，都是几块钱，十几块钱等等，经过分析，我发现青少年的偷窃行为大多出于以下这几种心理的影响：炫耀心理、补偿心理、反抗心理、捉弄心理、妒忌心理、逆反心理等等。根据心理学者的研究，“青少年的偷窃行为是由错误的认识支配的,他们认识的特征是自我中心突出，十分自私自利，本身的物质生活并不能满足他们贪婪的欲望，于是他们用偷窃行为满足他们的个人需要。物质动机驱使他们见了东西就眼红，偷则是满足他们最简易，最直接的方法，道德观念的堕落保使了自我控制能力的缺乏。”我认为，在面对学生偷窃行为时，处罚不应该是我们的目的，用心理教育和道德教育让学生改变不良行为才是我们的目的。在年级组长的支持下，针对我们班的这一现象，以及同一时段班级内男女同学互起绰号，彼此中伤，伤害友情、同窗情的行为，我设计了这节“心灵对话”的德育教学活动。活动设想：1、通过活动，让孩子们懂得反思自己的不当行为，勇敢承认错误，做到有错就改。2、让孩子们学会宽以待人，严于律己。3、让孩子们明白同学相处应该彼此尊重，珍惜友谊。4、让孩子们知道对班级里的不良现象，要敢于指出，还要学会保护自身及财物安全。活动过程：一、课前播放歌曲，创设情境。歌曲《越长大越孤单》歌词：越长大越不安也不得不看梦想的翅膀被折断也不得不收回曾经的话问自己你纯真的眼睛哪去了越长大越孤单越长大越不安也不得不打开保护你的降落伞也突然间明白未来的路不平坦引出问题：为什么我们会有“越长大越孤单”的感觉？是什么原因让我们的同学相处出现了问题？二、回忆与反省阶段在课前导入的基础上，让学生在优美的纯音乐中，趴在桌子上反思与回忆：1你是否有做过对不起同学和班集体的事情？2你当时为什么要这样做？3再给你这样的一次机会，你还会这样做吗？在这个环节中，情境的创设很重要，另外还得注意时间的把握和音乐的选择，建议选择班德瑞系列的纯音乐或者选择理查德钢琴曲。要让学生静下心来去回忆，教师可用轻而细的语言带动，一边回忆一边反思。在教师的带动下，有的学生可能会想起自己的某一些不好的行为及对同学的伤害行为。因为学生在日常生活中，往往会被学习，上课，应付考试，运动占据了他们大多数时间，他们不会也不愿意去想自己的行为是否有不对的地方，是不是有哪些举动伤害了同学。而现在的孩子以独生子女居多，在家里面的他们是小皇帝小公主，他们总喜欢以“我”为中心的，这也是现代中学生，总是动不动就“我要如何如何”“你要如何如何对我……”“你这样或那样怎么伤了我的自尊”原因，以自我为中心的他们，平时更是甚少去反思，我应不应该这样做。但在老师的带动下，在全班同学均一起创设的情景下，在一定的音乐背景中，有了特定的时间，环境，氛围，再静下来思考与回忆，预期的效果是能达到的。三、焦点问题讨论阶段在上一环节的基础上，教师便要带领学生对班级偷窃问题、班级同学之间互相伤害问题作探究讨论，明确处理问题原则和方法。1、为什么东西财物会遗失，自己有没有责任？此讨论的目的是提醒同学注意保护财物安全，要有一个安全意识。2、丢掉财物后的你如何处理？你的态度如何？学生可能会说到以下几点：A一定要找出偷东西的人，并严厉惩罚他。B告诉老师，把事情交给老师。C告诉父母，让父母亲自到学校解决。D把它当作秘密守在心中。教师在这样的情况下，要与学生一一分析，以上方法的利弊，引导学生进一步思考：给犯错误的同学一次机会是不是等于隐瞒真相？以牙还牙，问题能否得到应有的解决？3、在上一次的讨论中进一步讨论到班级同学相处和待人处事的问题，让学生对下面提问发表看法：我的待人接物与同学相处有没有问题？同学的玩笑（或其他的行为）伤害到我了，我怎么办4、讨论：解决受伤害等问题的办法有很多，下面的一些解决办法，你通常采取哪一种？哪一种方法会更妥当一些为什么A寻求家长、老师帮助。B找个知心的朋友告诉他（她），你心里的想法，让朋友安慰一场。C向阿Q学习，学会忘记，做一些快乐的事。D上网看一下解决的办法。E以牙还牙，以血还血，寻找机会为自己报仇。F摊开心扉，找到当事人，把自己的内心的想法告诉他。G谁也不告诉，谁也不说，憋在心里，实在忍不了，就躲在厕所大哭一场。5、明确与小结：在一个和谐的班集体中,彼此都不希望有偷窃（或不愉快）的现象发生，所以我们每一个同学都要自洁自爱，学会从别人的角度出发，不要做出一些违背良心，伤害别人并给自己带来严重后果的事。我们要互相提醒，互相监督，对不良现象我们必须齐心协力，态度坚决，想方设法劝告阻止，杜绝这些不良行为的发生。假设已经发生了偷窃或不愉快的事情，你要坚定立场，分清黑白，相信邪不能胜正，我们的集体，我们的老师，我们的学校绝对能够把这样的事情处理好的。对这些同学，我们除了要求他们作出赔偿外，同时我们也要学会宽容，给别人一个重生的机会。四、深化与延伸1、散文配乐朗诵《宽容》一只脚踩扁了紫罗兰，他却把香气留在了那只脚上，这就是宽容。在我们的生活里，弥漫着一种浮躁的气氛。不经意间，误解、对立、漠视等各种各样的负面情绪侵蚀了我们的心灵。当我们被伤害的时候，可能大多数人直接的反应是，对方应该受到惩罚。也许，学会宽容，学会理解，学会了人与人之间的相处，那么我们也就学会了生存，也就诠释了生命的含义。作为被伤害者，他们选择了宽容。他们的选择代表了人类最朴实的良知，他们用行动告诉我们，宽容是什么？宽容是一种依托于博大胸襟的高尚境界。从他们身上，我们能看到一种精神。代表着人类对道德信念的一种固守，正是这种道德力量支撑着人类社会的秩序，谱写着社会和谐发展的诗篇。教师引导：生活就如列车不断向前，没有任何彩排的机会，每一段都会有不同的人上车，然后不同的人下车，我们的身边的同学就是我们人生漫长旅途中的偶遇，在一起一段时间，然后到了下一站，自然会有一些人要下车转站，然后又会有一些新的旅客上车与你认识，列车不断前进，没有回头，下车走了的，再也不会回来，这叫做缘份，所以我们在一起的时候要好好珍惜，以后还能不能在一起，这是强求不了的，因为缘分是看天意的。所以总有一些同学在周记中说，与咱班的同学相处不开心，什么性格不合之类，其实人与人的相处，无非是包容，也许我们每个同学都有自己的个性，但没必要事事较真，有时心放宽一些，矛盾自然就能解决了，也许到我们长大了，想起这一点小冲突也不过是一笑置之罢了。（来源于2009年4月3日我写在班级博客的一段话，当时已经引起了不少反响，最后孩子对我说的这段话还是很认同的。）2、歌曲独唱《十七岁的雨季》歌词：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3、高二大家将要面临文理分科，在一起的时间会越来越少，请同学们珍惜这份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五、活动结束大合唱《今天》歌词：离开这一刻感觉不会忘记朋友抱拥告别明天各自远飞难得并没伤感依依不舍顾虑重拾昨天乐趣一堆曾经每一天相约找美丽去陶醉美的故事互相勉励去追曾经望着天空一起哭泣至睡临别说起亦笑相对别了依然相信以后有缘再聚未曾重遇以前要珍惜爱自己在最好时刻分离不要流眼泪就承诺在某年某一天某地点再见活动后记及思考：经过本次活动，我利用了班集体的力量，感化教育了有诸如偷窃等不良行为的同学，我发现集体的感化教育作用比我个人的讲道理谈心作用要好。而且高中生心理往往比较地敏感的，在没有掌握证据之前，也不好确定到底是哪一位同学出现的问题，处理学生很难做到有准确针对性，搞不好，甚至会造成反效果。而我经过了这样的活动之后发现：直到学期结束，班里却没有再出现一起偷窃现象，班级风气正，班内同学相处和睦，班级凝聚力强，互帮互助，好人好事涌现。在和睦良好的同学关系中，孩子们能够有更多的时间和精力进行学习，最后，班级期末考试的成绩也取得的较大的进步。同时，经过本次活动，让学生学会了“宽容”这一可贵的品质，在他们的成长道路上，他们懂得体谅，懂得关爱，懂得珍惜。班级偷窃又或者其他的伤害行为，着实是让班主任头痛的事情，当班主任的也是最怕班里丢东西，几十位学生不容易查出“真凶”，查出后如何处理“真凶”也是一个难题。有些经验丰富的班主任或许能有“看破”一切及“侦探”式的头脑，但真到处理处罚还是一件很棘手的事。交学校领导处理，交派出所处理，处分记入档案，孩子一生便多了一个污点，在以后的成长中必然有影响；义正严辞地劝斥，“贯犯”也许见怪不怪，“自首者从轻处理”，孩子心里想的也许不是“从轻”而是被“处理”，这也是“自首”者寥寥无几的原因，孩子还是害怕处罚的，更害怕同龄朋友的眼光。当然学生的偷窃及其他不良行为必须及时纠正，但是处理的方式却是我们当班主任要思考的，现在很多前辈们提出的“说破”时的艺术方法，值得我们学习，总之我们要懂得呵护学生的心灵隐私，尊重他们的人格，把握适当的时机，根据他们的不同性格，选择有效的方式，或谈话，或QQ聊天，可以娓娓道来，也可以严厉批评指正，甚至一封书信，一张小纸条均能达到效果。引出问题：为什么我们会有“越长大越孤单”的感觉？是什么原因让我们的同学相处出现了问题？二、回忆与反省阶段在课前导入的基础上，让学生在优美的纯音乐中，趴在桌子上反思与回忆：1你是否有做过对不起同学和班集体的事情？2你当时为什么要这样做？3再给你这样的一次机会，你还会这样做吗？在这个环节中，情境的创设很重要，另外还得注意时间的把握和音乐的选择，建议选择班德瑞系列的纯音乐或者选择理查德钢琴曲。要让学生静下心来去回忆，教师可用轻而细的语言带动，一边回忆一边反思。在教师的带动下，有的学生可能会想起自己的某一些不好的行为及对同学的伤害行为。因为学生在日常生活中，往往会被学习，上课，应付考试，运动占据了他们大多数时间，他们不会也不愿意去想自己的行为是否有不对的地方，是不是有哪些举动伤害了同学。而现在的孩子以独生子女居多，在家里面的他们是小皇帝小公主，他们总喜欢以“我”为中心的，这也是现代中学生，总是动不动就“我要如何如何”“你要如何如何对我……”“你这样或那样怎么伤了我的自尊”原因，以自我为中心的他们，平时更是甚少去反思，我应不应该这样做。但在老师的带动下，在全班同学均一起创设的情景下，在一定的音乐背景中，有了特定的时间，环境，氛围，再静下来思考与回忆，预期的效果是能达到的。三、焦点问题讨论阶段在上一环节的基础上，教师便要带领学生对班级偷窃问题、班级同学之间互相伤害问题作探究讨论，明确处理问题原则和方法。1、为什么东西财物会遗失，自己有没有责任？此讨论的目的是提醒同学注意保护财物安全，要有一个安全意识。2、丢掉财物后的你如何处理？你的态度如何？学生可能会说到以下几点：A一定要找出偷东西的人，并严厉惩罚他。B告诉老师，把事情交给老师。C告诉父母，让父母亲自到学校解决。D把它当作秘密守在心中。教师在这样的情况下，要与学生一一分析，以上方法的利弊，引导学生进一步思考：给犯错误的同学一次机会是不是等于隐瞒真相？以牙还牙，问题能否得到应有的解决？3、在上一次的讨论中进一步讨论到班级同学相处和待人处事的问题，让学生对下面提问发表看法：我的待人接物与同学相处有没有问题？同学的玩笑（或其他的行为）伤害到我了，我怎么办4、讨论：解决受伤害等问题的办法有很多，下面的一些解决办法，你通常采取哪一种？哪一种方法会更妥当一些为什么A寻求家长、老师帮助。B找个知心的朋友告诉他（她），你心里的想法，让朋友安慰一场。C向阿Q学习，学会忘记，做一些快乐的事。D上网看一下解决的办法。E以牙还牙，以血还血，寻找机会为自己报仇。F摊开心扉，找到当事人，把自己的内心的想法告诉他。G谁也不告诉，谁也不说，憋在心里，实在忍不了，就躲在厕所大哭一场。5、明确与小结：在一个和谐的班集体中,彼此都不希望有偷窃（或不愉快）的现象发生，所以我们每一个同学都要自洁自爱，学会从别人的角度出发，不要做出一些违背良心，伤害别人并给自己带来严重后果的事。我们要互相提醒，互相监督，对不良现象我们必须齐心协力，态度坚决，想方设法劝告阻止，杜绝这些不良行为的发生。假设已经发生了偷窃或不愉快的事情，你要坚定立场，分清黑白，相信邪不能胜正，我们的集体，我们的老师，我们的学校绝对能够把这样的事情处理好的。对这些同学，我们除了要求他们作出赔偿外，同时我们也要学会宽容，给别人一个重生的机会。四、深化与延伸1、散文配乐朗诵《宽容》一只脚踩扁了紫罗兰，他却把香气留在了那只脚上，这就是宽容。在我们的生活里，弥漫着一种浮躁的气氛。不经意间，误解、对立、漠视等各种各样的负面情绪侵蚀了我们的心灵。当我们被伤害的时候，可能大多数人直接的反应是，对方应该受到惩罚。也许，学会宽容，学会理解，学会了人与人之间的相处，那么我们也就学会了生存，也就诠释了生命的含义。作为被伤害者，他们选择了宽容。他们的选择代表了人类最朴实的良知，他们用行动告诉我们，宽容是什么？宽容是一种依托于博大胸襟的高尚境界。从他们身上，我们能看到一种精神。代表着人类对道德信念的一种固守，正是这种道德力量支撑着人类社会的秩序，谱写着社会和谐发展的诗篇。教师引导：生活就如列车不断向前，没有任何彩排的机会，每一段都会有不同的人上车，然后不同的人下车，我们的身边的同学就是我们人生漫长旅途中的偶遇，在一起一段时间，然后到了下一站，自然会有一些人要下车转站，然后又会有一些新的旅客上车与你认识，列车不断前进，没有回头，下车走了的，再也不会回来，这叫做缘份，所以我们在一起的时候要好好珍惜，以后还能不能在一起，这是强求不了的，因为缘分是看天意的。所以总有一些同学在周记中说，与咱班的同学相处不开心，什么性格不合之类，其实人与人的相处，无非是包容，也许我们每个同学都有自己的个性，但没必要事事较真，有时心放宽一些，矛盾自然就能解决了，也许到我们长大了，想起这一点小冲突也不过是一笑置之罢了。（来源于2009年4月3日我写在班级博客的一段话，当时已经引起了不少反响，最后孩子对我说的这段话还是很认同的。）2、歌曲独唱《十七岁的雨季》歌词：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3、高二大家将要面临文理分科，在一起的时间会越来越少，请同学们珍惜这份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五、活动结束大合唱《今天》歌词：离开这一刻感觉不会忘记朋友抱拥告别明天各自远飞难得并没伤感依依不舍顾虑重拾昨天乐趣一堆曾经每一天相约找美丽去陶醉美的故事互相勉励去追曾经望着天空一起哭泣至睡临别说起亦笑相对别了依然相信以后有缘再聚未曾重遇以前要珍惜爱自己在最好时刻分离不要流眼泪就承诺在某年某一天某地点再见活动后记及思考：经过本次活动，我利用了班集体的力量，感化教育了有诸如偷窃等不良行为的同学，我发现集体的感化教育作用比我个人的讲道理谈心作用要好。而且高中生心理往往比较地敏感的，在没有掌握证据之前，也不好确定到底是哪一位同学出现的问题，处理学生很难做到有准确针对性，搞不好，甚至会造成反效果。而我经过了这样的活动之后发现：直到学期结束，班里却没有再出现一起偷窃现象，班级风气正，班内同学相处和睦，班级凝聚力强，互帮互助，好人好事涌现。在和睦良好的同学关系中，孩子们能够有更多的时间和精力进行学习，最后，班级期末考试的成绩也取得的较大的进步。同时，经过本次活动，让学生学会了“宽容”这一可贵的品质，在他们的成长道路上，他们懂得体谅，懂得关爱，懂得珍惜。班级偷窃又或者其他的伤害行为，着实是让班主任头痛的事情，当班主任的也是最怕班里丢东西，几十位学生不容易查出“真凶”，查出后如何处理“真凶”也是一个难题。有些经验丰富的班主任或许能有“看破”一切及“侦探”式的头脑，但真到处理处罚还是一件很棘手的事。交学校领导处理，交派出所处理，处分记入档案，孩子一生便多了一个污点，在以后的成长中必然有影响；义正严辞地劝斥，“贯犯”也许见怪不怪，“自首者从轻处理”，孩子心里想的也许不是“从轻”而是被“处理”，这也是“自首”者寥寥无几的原因，孩子还是害怕处罚的，更害怕同龄朋友的眼光。当然学生的偷窃及其他不良行为必须及时纠正，但是处理的方式却是我们当班主任要思考的，现在很多前辈们提出的“说破”时的艺术方法，值得我们学习，总之我们要懂得呵护学生的心灵隐私，尊重他们的人格，把握适当的时机，根据他们的不同性格，选择有效的方式，或谈话，或QQ聊天，可以娓娓道来，也可以严厉批评指正，甚至一封书信，一张小纸条均能达到效果。成功的时候我们不妨总结积累经验方法。我想，本次开展的这一节另类的德育活动课也算是一个不错的方法吧，特此记录下来，和班主任同行及其他关心德育教育的各位朋友交流，让我们一起努力吧！节外生枝锦上添花五月末的一天，伴随着优美灵动的音乐和屏幕上四季图景的变换，江苏省职业学校德育课程教科研中心组的教研活动观摩课—《正确处理义与利的关系》开始了。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第一个热点问题：你同意有偿让座这种做法吗？同学们通过浏览学习网站关于有偿让座的讨论贴，纷纷发表自己的观点，真是仁者见仁，智者见智。紧接着我又乘热打铁抛出了第二个热点问题：路人遇险，你会不会出手相救？在学习网站上我们创设了一个情景：放学途中，看到一老人被撞跌倒，你会……教室里一下就沸腾了起来。有的学生果断地说：我肯定会救的，不救于心不忍啊！有的学生有点犹豫，担心要是被赖上了怎么办？也有同学表示会想着办法救，先打110再救。学生们各抒己见，热闹纷纷。这时，有位同学犹犹豫豫地举起了手，我一看是平时发言很积极的一位学生。“高粱！你来说说呢。”“我不会救！”站起身后的高粱斩钉截铁地说，他的声音并不高，但语气很坚决。教室里一下子变得很寂静，和刚才的喧嚣形成了鲜明的对比。显然，等待着他高谈阔论的同学们被这个回答给镇住了，齐刷刷地把头转向他，又转向我，这个回答出乎大家的意料。我下意识地保持住微笑接着问：“能和我们大家说说你的理由吗？”“因为我的经历让我不会去救。”他很平和地回答了我，并且不等我问就接下去说：以牙还牙，问题能否得到应有的解决？3、在上一次的讨论中进一步讨论到班级同学相处和待人处事的问题，让学生对下面提问发表看法：我的待人接物与同学相处有没有问题？同学的玩笑（或其他的行为）伤害到我了，我怎么办4、讨论：解决受伤害等问题的办法有很多，下面的一些解决办法，你通常采取哪一种？哪一种方法会更妥当一些为什么A寻求家长、老师帮助。B找个知心的朋友告诉他（她），你心里的想法，让朋友安慰一场。C向阿Q学习，学会忘记，做一些快乐的事。D上网看一下解决的办法。E以牙还牙，以血还血，寻找机会为自己报仇。F摊开心扉，找到当事人，把自己的内心的想法告诉他。G谁也不告诉，谁也不说，憋在心里，实在忍不了，就躲在厕所大哭一场。5、明确与小结：在一个和谐的班集体中,彼此都不希望有偷窃（或不愉快）的现象发生，所以我们每一个同学都要自洁自爱，学会从别人的角度出发，不要做出一些违背良心，伤害别人并给自己带来严重后果的事。我们要互相提醒，互相监督，对不良现象我们必须齐心协力，态度坚决，想方设法劝告阻止，杜绝这些不良行为的发生。假设已经发生了偷窃或不愉快的事情，你要坚定立场，分清黑白，相信邪不能胜正，我们的集体，我们的老师，我们的学校绝对能够把这样的事情处理好的。对这些同学，我们除了要求他们作出赔偿外，同时我们也要学会宽容，给别人一个重生的机会。四、深化与延伸1、散文配乐朗诵《宽容》一只脚踩扁了紫罗兰，他却把香气留在了那只脚上，这就是宽容。在我们的生活里，弥漫着一种浮躁的气氛。不经意间，误解、对立、漠视等各种各样的负面情绪侵蚀了我们的心灵。当我们被伤害的时候，可能大多数人直接的反应是，对方应该受到惩罚。也许，学会宽容，学会理解，学会了人与人之间的相处，那么我们也就学会了生存，也就诠释了生命的含义。作为被伤害者，他们选择了宽容。他们的选择代表了人类最朴实的良知，他们用行动告诉我们，宽容是什么？宽容是一种依托于博大胸襟的高尚境界。从他们身上，我们能看到一种精神。代表着人类对道德信念的一种固守，正是这种道德力量支撑着人类社会的秩序，谱写着社会和谐发展的诗篇。教师引导：生活就如列车不断向前，没有任何彩排的机会，每一段都会有不同的人上车，然后不同的人下车，我们的身边的同学就是我们人生漫长旅途中的偶遇，在一起一段时间，然后到了下一站，自然会有一些人要下车转站，然后又会有一些新的旅客上车与你认识，列车不断前进，没有回头，下车走了的，再也不会回来，这叫做缘份，所以我们在一起的时候要好好珍惜，以后还能不能在一起，这是强求不了的，因为缘分是看天意的。所以总有一些同学在周记中说，与咱班的同学相处不开心，什么性格不合之类，其实人与人的相处，无非是包容，也许我们每个同学都有自己的个性，但没必要事事较真，有时心放宽一些，矛盾自然就能解决了，也许到我们长大了，想起这一点小冲突也不过是一笑置之罢了。（来源于2009年4月3日我写在班级博客的一段话，当时已经引起了不少反响，最后孩子对我说的这段话还是很认同的。）2、歌曲独唱《十七岁的雨季》歌词：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3、高二大家将要面临文理分科，在一起的时间会越来越少，请同学们珍惜这份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五、活动结束大合唱《今天》歌词：离开这一刻感觉不会忘记朋友抱拥告别明天各自远飞难得并没伤感依依不舍顾虑重拾昨天乐趣一堆曾经每一天相约找美丽去陶醉美的故事互相勉励去追曾经望着天空一起哭泣至睡临别说起亦笑相对别了依然相信以后有缘再聚未曾重遇以前要珍惜爱自己在最好时刻分离不要流眼泪就承诺在某年某一天某地点再见活动后记及思考：经过本次活动，我利用了班集体的力量，感化教育了有诸如偷窃等不良行为的同学，我发现集体的感化教育作用比我个人的讲道理谈心作用要好。而且高中生心理往往比较地敏感的，在没有掌握证据之前，也不好确定到底是哪一位同学出现的问题，处理学生很难做到有准确针对性，搞不好，甚至会造成反效果。而我经过了这样的活动之后发现：直到学期结束，班里却没有再出现一起偷窃现象，班级风气正，班内同学相处和睦，班级凝聚力强，互帮互助，好人好事涌现。在和睦良好的同学关系中，孩子们能够有更多的时间和精力进行学习，最后，班级期末考试的成绩也取得的较大的进步。同时，经过本次活动，让学生学会了“宽容”这一可贵的品质，在他们的成长道路上，他们懂得体谅，懂得关爱，懂得珍惜。班级偷窃又或者其他的伤害行为，着实是让班主任头痛的事情，当班主任的也是最怕班里丢东西，几十位学生不容易查出“真凶”，查出后如何处理“真凶”也是一个难题。有些经验丰富的班主任或许能有“看破”一切及“侦探”式的头脑，但真到处理处罚还是一件很棘手的事。交学校领导处理，交派出所处理，处分记入档案，孩子一生便多了一个污点，在以后的成长中必然有影响；义正严辞地劝斥，“贯犯”也许见怪不怪，“自首者从轻处理”，孩子心里想的也许不是“从轻”而是被“处理”，这也是“自首”者寥寥无几的原因，孩子还是害怕处罚的，更害怕同龄朋友的眼光。当然学生的偷窃及其他不良行为必须及时纠正，但是处理的方式却是我们当班主任要思考的，现在很多前辈们提出的“说破”时的艺术方法，值得我们学习，总之我们要懂得呵护学生的心灵隐私，尊重他们的人格，把握适当的时机，根据他们的不同性格，选择有效的方式，或谈话，或QQ聊天，可以娓娓道来，也可以严厉批评指正，甚至一封书信，一张小纸条均能达到效果。成功的时候我们不妨总结积累经验方法。我想，本次开展的这一节另类的德育活动课也算是一个不错的方法吧，特此记录下来，和班主任同行及其他关心德育教育的各位朋友交流，让我们一起努力吧！节外生枝锦上添花五月末的一天，伴随着优美灵动的音乐和屏幕上四季图景的变换，江苏省职业学校德育课程教科研中心组的教研活动观摩课—《正确处理义与利的关系》开始了。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第一个热点问题：你同意有偿让座这种做法吗？同学们通过浏览学习网站关于有偿让座的讨论贴，纷纷发表自己的观点，真是仁者见仁，智者见智。紧接着我又乘热打铁抛出了第二个热点问题：路人遇险，你会不会出手相救？在学习网站上我们创设了一个情景：放学途中，看到一老人被撞跌倒，你会……教室里一下就沸腾了起来。有的学生果断地说：我肯定会救的，不救于心不忍啊！有的学生有点犹豫，担心要是被赖上了怎么办？也有同学表示会想着办法救，先打110再救。学生们各抒己见，热闹纷纷。这时，有位同学犹犹豫豫地举起了手，我一看是平时发言很积极的一位学生。“高粱！你来说说呢。”“我不会救！”站起身后的高粱斩钉截铁地说，他的声音并不高，但语气很坚决。教室里一下子变得很寂静，和刚才的喧嚣形成了鲜明的对比。显然，等待着他高谈阔论的同学们被这个回答给镇住了，齐刷刷地把头转向他，又转向我，这个回答出乎大家的意料。我下意识地保持住微笑接着问：“能和我们大家说说你的理由吗？”“因为我的经历让我不会去救。”他很平和地回答了我，并且不等我问就接下去说：“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后来呢？”“后来那妇女一声不响地就走了，连声谢谢也没有！而且临走时看我的眼神充满了不信任。”说这句的时候高粱不自觉地提高了声音。怕我不相信似的，他又接着说：“曹建斌也在场的，我们同路。那次我真的觉得很委屈，当时就想以后遇到这种事我再也不会多事了。”这时我心里有一种说不出的味道。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这下，我的境况倒也有点尴尬了，我该如何收场呢？我得给高粱一个交待，给全班同学一个交待，也给全省听课的老师一个交待啊……“我会救的！”正在这时，一个女孩子的声音响了起来。我寻声望去，是江静，一个文静而腼腆的姑娘。站起身后她又重复了一遍，还回头看了高粱一言：“我会救的！因为上小学时我也被自行车撞过，是一位路过的学姐把我送回家的。这件事过去好几年了，但至今我对那位好心的学姐仍心存感激。如果以后我遇到这样的事，我也一定会出手相救别人的。”说着，她又回头看了一下高粱，似乎她想用自己的亲身体验说服他。当时我心头是一阵窃喜，这是最好的时机，得把握住！于是，我随手打开了学习网页中本地化龙巷网站的一个帖子—《寻找好心的姑娘》。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教师引导：生活就如列车不断向前，没有任何彩排的机会，每一段都会有不同的人上车，然后不同的人下车，我们的身边的同学就是我们人生漫长旅途中的偶遇，在一起一段时间，然后到了下一站，自然会有一些人要下车转站，然后又会有一些新的旅客上车与你认识，列车不断前进，没有回头，下车走了的，再也不会回来，这叫做缘份，所以我们在一起的时候要好好珍惜，以后还能不能在一起，这是强求不了的，因为缘分是看天意的。所以总有一些同学在周记中说，与咱班的同学相处不开心，什么性格不合之类，其实人与人的相处，无非是包容，也许我们每个同学都有自己的个性，但没必要事事较真，有时心放宽一些，矛盾自然就能解决了，也许到我们长大了，想起这一点小冲突也不过是一笑置之罢了。（来源于2009年4月3日我写在班级博客的一段话，当时已经引起了不少反响，最后孩子对我说的这段话还是很认同的。）2、歌曲独唱《十七岁的雨季》歌词：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3、高二大家将要面临文理分科，在一起的时间会越来越少，请同学们珍惜这份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五、活动结束大合唱《今天》歌词：离开这一刻感觉不会忘记朋友抱拥告别明天各自远飞难得并没伤感依依不舍顾虑重拾昨天乐趣一堆曾经每一天相约找美丽去陶醉美的故事互相勉励去追曾经望着天空一起哭泣至睡临别说起亦笑相对别了依然相信以后有缘再聚未曾重遇以前要珍惜爱自己在最好时刻分离不要流眼泪就承诺在某年某一天某地点再见活动后记及思考：经过本次活动，我利用了班集体的力量，感化教育了有诸如偷窃等不良行为的同学，我发现集体的感化教育作用比我个人的讲道理谈心作用要好。而且高中生心理往往比较地敏感的，在没有掌握证据之前，也不好确定到底是哪一位同学出现的问题，处理学生很难做到有准确针对性，搞不好，甚至会造成反效果。而我经过了这样的活动之后发现：直到学期结束，班里却没有再出现一起偷窃现象，班级风气正，班内同学相处和睦，班级凝聚力强，互帮互助，好人好事涌现。在和睦良好的同学关系中，孩子们能够有更多的时间和精力进行学习，最后，班级期末考试的成绩也取得的较大的进步。同时，经过本次活动，让学生学会了“宽容”这一可贵的品质，在他们的成长道路上，他们懂得体谅，懂得关爱，懂得珍惜。班级偷窃又或者其他的伤害行为，着实是让班主任头痛的事情，当班主任的也是最怕班里丢东西，几十位学生不容易查出“真凶”，查出后如何处理“真凶”也是一个难题。有些经验丰富的班主任或许能有“看破”一切及“侦探”式的头脑，但真到处理处罚还是一件很棘手的事。交学校领导处理，交派出所处理，处分记入档案，孩子一生便多了一个污点，在以后的成长中必然有影响；义正严辞地劝斥，“贯犯”也许见怪不怪，“自首者从轻处理”，孩子心里想的也许不是“从轻”而是被“处理”，这也是“自首”者寥寥无几的原因，孩子还是害怕处罚的，更害怕同龄朋友的眼光。当然学生的偷窃及其他不良行为必须及时纠正，但是处理的方式却是我们当班主任要思考的，现在很多前辈们提出的“说破”时的艺术方法，值得我们学习，总之我们要懂得呵护学生的心灵隐私，尊重他们的人格，把握适当的时机，根据他们的不同性格，选择有效的方式，或谈话，或QQ聊天，可以娓娓道来，也可以严厉批评指正，甚至一封书信，一张小纸条均能达到效果。成功的时候我们不妨总结积累经验方法。我想，本次开展的这一节另类的德育活动课也算是一个不错的方法吧，特此记录下来，和班主任同行及其他关心德育教育的各位朋友交流，让我们一起努力吧！节外生枝锦上添花五月末的一天，伴随着优美灵动的音乐和屏幕上四季图景的变换，江苏省职业学校德育课程教科研中心组的教研活动观摩课—《正确处理义与利的关系》开始了。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第一个热点问题：你同意有偿让座这种做法吗？同学们通过浏览学习网站关于有偿让座的讨论贴，纷纷发表自己的观点，真是仁者见仁，智者见智。紧接着我又乘热打铁抛出了第二个热点问题：路人遇险，你会不会出手相救？在学习网站上我们创设了一个情景：放学途中，看到一老人被撞跌倒，你会……教室里一下就沸腾了起来。有的学生果断地说：我肯定会救的，不救于心不忍啊！有的学生有点犹豫，担心要是被赖上了怎么办？也有同学表示会想着办法救，先打110再救。学生们各抒己见，热闹纷纷。这时，有位同学犹犹豫豫地举起了手，我一看是平时发言很积极的一位学生。“高粱！你来说说呢。”“我不会救！”站起身后的高粱斩钉截铁地说，他的声音并不高，但语气很坚决。教室里一下子变得很寂静，和刚才的喧嚣形成了鲜明的对比。显然，等待着他高谈阔论的同学们被这个回答给镇住了，齐刷刷地把头转向他，又转向我，这个回答出乎大家的意料。我下意识地保持住微笑接着问：“能和我们大家说说你的理由吗？”“因为我的经历让我不会去救。”他很平和地回答了我，并且不等我问就接下去说：“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后来呢？”“后来那妇女一声不响地就走了，连声谢谢也没有！而且临走时看我的眼神充满了不信任。”说这句的时候高粱不自觉地提高了声音。怕我不相信似的，他又接着说：“曹建斌也在场的，我们同路。那次我真的觉得很委屈，当时就想以后遇到这种事我再也不会多事了。”这时我心里有一种说不出的味道。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这下，我的境况倒也有点尴尬了，我该如何收场呢？我得给高粱一个交待，给全班同学一个交待，也给全省听课的老师一个交待啊……“我会救的！”正在这时，一个女孩子的声音响了起来。我寻声望去，是江静，一个文静而腼腆的姑娘。站起身后她又重复了一遍，还回头看了高粱一言：“我会救的！因为上小学时我也被自行车撞过，是一位路过的学姐把我送回家的。这件事过去好几年了，但至今我对那位好心的学姐仍心存感激。如果以后我遇到这样的事，我也一定会出手相救别人的。”说着，她又回头看了一下高粱，似乎她想用自己的亲身体验说服他。当时我心头是一阵窃喜，这是最好的时机，得把握住！于是，我随手打开了学习网页中本地化龙巷网站的一个帖子—《寻找好心的姑娘》。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灵机一动，我又接着点开了梁静茹的歌曲《勇气》：“这首歌老师原来是想放在最后的，现在，我想把它提前送给高粱同学！”歌声渐起：“终于做了这个决定别人怎么说我不理……我知道一切不容易我的心一直在说服自己最怕你忽然说要放弃爱真的需要勇气来面对流言蜚语……”伴随着歌声，我走下讲台，走入学生中间：“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这时我带着些许的欣慰继续了我们下一个热点问题的讨论……分析：这堂课结束后发现自己处于一种莫名的兴奋中，开过的课不算少，见过的世面也不算小，是什么让我感觉这样的反常呢？直到评课后有两位教师和我私下交流说：“那个学生说不会救时我就特想看你下一步会怎么处理。”这时我顿悟兴奋点就在这个节外生枝状况的处理。一向认为课堂状况不是教师可以预设的，预设好的那是演戏而不是教学，但当高粱同学斩钉截铁说不救并且用亲身经历来说明时还是有点出乎我的意料。学生是课堂主体，这个主体是一个个鲜活的个体，他们有自己的思考，有自己的思维方式，那么教师在课堂上就应该是一个灵活的好舵手。曾经有人提出“不精确的课堂才是好课堂”，这个不精确是指我们教师在上课时不要抱着一切尽在掌握之中的想法，当然我们需要做预设，备教材，备学生，备教法，但我们不可能去控制学生的思维。一个好教师是不会有意识地忽略掉与我们课前预设不相吻合的环节，我们要做的恰恰是要抓住学生思维中的结点而加以点拨。有人把尊重学生思维发挥的课堂称为“原生态”课堂，这样的课堂才是有助于学生精神发育的绿色课堂。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临别说起亦笑相对别了依然相信以后有缘再聚未曾重遇以前要珍惜爱自己在最好时刻分离不要流眼泪就承诺在某年某一天某地点再见活动后记及思考：经过本次活动，我利用了班集体的力量，感化教育了有诸如偷窃等不良行为的同学，我发现集体的感化教育作用比我个人的讲道理谈心作用要好。而且高中生心理往往比较地敏感的，在没有掌握证据之前，也不好确定到底是哪一位同学出现的问题，处理学生很难做到有准确针对性，搞不好，甚至会造成反效果。而我经过了这样的活动之后发现：直到学期结束，班里却没有再出现一起偷窃现象，班级风气正，班内同学相处和睦，班级凝聚力强，互帮互助，好人好事涌现。在和睦良好的同学关系中，孩子们能够有更多的时间和精力进行学习，最后，班级期末考试的成绩也取得的较大的进步。同时，经过本次活动，让学生学会了“宽容”这一可贵的品质，在他们的成长道路上，他们懂得体谅，懂得关爱，懂得珍惜。班级偷窃又或者其他的伤害行为，着实是让班主任头痛的事情，当班主任的也是最怕班里丢东西，几十位学生不容易查出“真凶”，查出后如何处理“真凶”也是一个难题。有些经验丰富的班主任或许能有“看破”一切及“侦探”式的头脑，但真到处理处罚还是一件很棘手的事。交学校领导处理，交派出所处理，处分记入档案，孩子一生便多了一个污点，在以后的成长中必然有影响；义正严辞地劝斥，“贯犯”也许见怪不怪，“自首者从轻处理”，孩子心里想的也许不是“从轻”而是被“处理”，这也是“自首”者寥寥无几的原因，孩子还是害怕处罚的，更害怕同龄朋友的眼光。当然学生的偷窃及其他不良行为必须及时纠正，但是处理的方式却是我们当班主任要思考的，现在很多前辈们提出的“说破”时的艺术方法，值得我们学习，总之我们要懂得呵护学生的心灵隐私，尊重他们的人格，把握适当的时机，根据他们的不同性格，选择有效的方式，或谈话，或QQ聊天，可以娓娓道来，也可以严厉批评指正，甚至一封书信，一张小纸条均能达到效果。成功的时候我们不妨总结积累经验方法。我想，本次开展的这一节另类的德育活动课也算是一个不错的方法吧，特此记录下来，和班主任同行及其他关心德育教育的各位朋友交流，让我们一起努力吧！节外生枝锦上添花五月末的一天，伴随着优美灵动的音乐和屏幕上四季图景的变换，江苏省职业学校德育课程教科研中心组的教研活动观摩课—《正确处理义与利的关系》开始了。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第一个热点问题：你同意有偿让座这种做法吗？同学们通过浏览学习网站关于有偿让座的讨论贴，纷纷发表自己的观点，真是仁者见仁，智者见智。紧接着我又乘热打铁抛出了第二个热点问题：路人遇险，你会不会出手相救？在学习网站上我们创设了一个情景：放学途中，看到一老人被撞跌倒，你会……教室里一下就沸腾了起来。有的学生果断地说：我肯定会救的，不救于心不忍啊！有的学生有点犹豫，担心要是被赖上了怎么办？也有同学表示会想着办法救，先打110再救。学生们各抒己见，热闹纷纷。这时，有位同学犹犹豫豫地举起了手，我一看是平时发言很积极的一位学生。“高粱！你来说说呢。”“我不会救！”站起身后的高粱斩钉截铁地说，他的声音并不高，但语气很坚决。教室里一下子变得很寂静，和刚才的喧嚣形成了鲜明的对比。显然，等待着他高谈阔论的同学们被这个回答给镇住了，齐刷刷地把头转向他，又转向我，这个回答出乎大家的意料。我下意识地保持住微笑接着问：“能和我们大家说说你的理由吗？”“因为我的经历让我不会去救。”他很平和地回答了我，并且不等我问就接下去说：“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后来呢？”“后来那妇女一声不响地就走了，连声谢谢也没有！而且临走时看我的眼神充满了不信任。”说这句的时候高粱不自觉地提高了声音。怕我不相信似的，他又接着说：“曹建斌也在场的，我们同路。那次我真的觉得很委屈，当时就想以后遇到这种事我再也不会多事了。”这时我心里有一种说不出的味道。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这下，我的境况倒也有点尴尬了，我该如何收场呢？我得给高粱一个交待，给全班同学一个交待，也给全省听课的老师一个交待啊……“我会救的！”正在这时，一个女孩子的声音响了起来。我寻声望去，是江静，一个文静而腼腆的姑娘。站起身后她又重复了一遍，还回头看了高粱一言：“我会救的！因为上小学时我也被自行车撞过，是一位路过的学姐把我送回家的。这件事过去好几年了，但至今我对那位好心的学姐仍心存感激。如果以后我遇到这样的事，我也一定会出手相救别人的。”说着，她又回头看了一下高粱，似乎她想用自己的亲身体验说服他。当时我心头是一阵窃喜，这是最好的时机，得把握住！于是，我随手打开了学习网页中本地化龙巷网站的一个帖子—《寻找好心的姑娘》。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灵机一动，我又接着点开了梁静茹的歌曲《勇气》：“这首歌老师原来是想放在最后的，现在，我想把它提前送给高粱同学！”歌声渐起：“终于做了这个决定别人怎么说我不理……我知道一切不容易我的心一直在说服自己最怕你忽然说要放弃爱真的需要勇气来面对流言蜚语……”伴随着歌声，我走下讲台，走入学生中间：“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这时我带着些许的欣慰继续了我们下一个热点问题的讨论……分析：这堂课结束后发现自己处于一种莫名的兴奋中，开过的课不算少，见过的世面也不算小，是什么让我感觉这样的反常呢？直到评课后有两位教师和我私下交流说：“那个学生说不会救时我就特想看你下一步会怎么处理。”这时我顿悟兴奋点就在这个节外生枝状况的处理。一向认为课堂状况不是教师可以预设的，预设好的那是演戏而不是教学，但当高粱同学斩钉截铁说不救并且用亲身经历来说明时还是有点出乎我的意料。学生是课堂主体，这个主体是一个个鲜活的个体，他们有自己的思考，有自己的思维方式，那么教师在课堂上就应该是一个灵活的好舵手。曾经有人提出“不精确的课堂才是好课堂”，这个不精确是指我们教师在上课时不要抱着一切尽在掌握之中的想法，当然我们需要做预设，备教材，备学生，备教法，但我们不可能去控制学生的思维。一个好教师是不会有意识地忽略掉与我们课前预设不相吻合的环节，我们要做的恰恰是要抓住学生思维中的结点而加以点拨。有人把尊重学生思维发挥的课堂称为“原生态”课堂，这样的课堂才是有助于学生精神发育的绿色课堂。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当预料之外的问题出现的时候，看似节外生枝，处理得好也可能是锦上添花，关键是看老师如何去应变和调整，把握得好就可能把这种意外变成一个好的教学契机，解决得好也可能把把这种节外生枝转变成很好的教学资源。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传统观念中的德育课堂是空洞说教的天地，对于现在的孩子来说，说教是肯定不行的，更多的要让学生去体验、去感悟、去争论，在讨论中思维碰撞形成或纠正自己的观点才是最有效的。苏霍姆林斯基曾经说过：“教育的技巧并不在于能预见到课堂生活的所有细节，而在于根据当时的具体情况，巧妙地在学生不知不觉中作出调动和相应的变动。”在此基础上，余文森教授进一步指出：“如果说传统课堂把处理好预设外的情况看成一种教育智慧，新课程则把‘生成’当作一种彰显课堂活力的常态要求。”就在写这篇文章的过程中，我浏览到叶澜教授的一段话，这段话恰恰能诠释我在这堂课后的心态——“课堂应是向未知方向挺进的旅程，随时都有意外的通道和美丽的图景，而不是一切都必须遵循固定线路而没有激情的行程。当美丽图景出现后，教师应用自己的教育底蕴、教学智慧及时捕捉并灵活驾驭，让我们的课堂因生成而精彩。”另：本文中的高粱同学因家庭原因暑假后就退学了，班主任和任课老师虽尽力劝阻但收效甚微，这成为大家心中永远的一个痛。借这篇文章结尾的一点空间希望高粱同学能和老师一起回忆起这堂课，尽可能地回到我们中间来，有困难我们一起克服！如果真的不能回来，老师衷心祝愿你一切安好、顺利，永远保持住心底的那份真、那份善……引入社会热点创设开放课堂2007年11月中旬的一天上午，我在旅游系某五年制高职班上法律基础课。这一节课的主要内容是我国《劳动法》的相关知识。当我讲到劳动者拥有休息休假的权利时，我告诉同学们：“休息权是我国宪法直接赋予公民的基本权利之一。我国《劳动法》规定劳动者每日工作时间不超过8小时，平均每周工作时间不超过40小时，同时还规定劳动者享有每周公休假日、法定节假日、探亲假和年休假等权利。”当我说到这里时，顾芸同学突然举手要提问，她说：“法律规定有什么用，我有一个表姐在酒店上班，几乎没放过什么假，连过年也回不了家。还探亲假呢。”成功的时候我们不妨总结积累经验方法。我想，本次开展的这一节另类的德育活动课也算是一个不错的方法吧，特此记录下来，和班主任同行及其他关心德育教育的各位朋友交流，让我们一起努力吧！节外生枝锦上添花五月末的一天，伴随着优美灵动的音乐和屏幕上四季图景的变换，江苏省职业学校德育课程教科研中心组的教研活动观摩课—《正确处理义与利的关系》开始了。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第一个热点问题：你同意有偿让座这种做法吗？同学们通过浏览学习网站关于有偿让座的讨论贴，纷纷发表自己的观点，真是仁者见仁，智者见智。紧接着我又乘热打铁抛出了第二个热点问题：路人遇险，你会不会出手相救？在学习网站上我们创设了一个情景：放学途中，看到一老人被撞跌倒，你会……教室里一下就沸腾了起来。有的学生果断地说：我肯定会救的，不救于心不忍啊！有的学生有点犹豫，担心要是被赖上了怎么办？也有同学表示会想着办法救，先打110再救。学生们各抒己见，热闹纷纷。这时，有位同学犹犹豫豫地举起了手，我一看是平时发言很积极的一位学生。“高粱！你来说说呢。”“我不会救！”站起身后的高粱斩钉截铁地说，他的声音并不高，但语气很坚决。教室里一下子变得很寂静，和刚才的喧嚣形成了鲜明的对比。显然，等待着他高谈阔论的同学们被这个回答给镇住了，齐刷刷地把头转向他，又转向我，这个回答出乎大家的意料。我下意识地保持住微笑接着问：“能和我们大家说说你的理由吗？”“因为我的经历让我不会去救。”他很平和地回答了我，并且不等我问就接下去说：“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后来呢？”“后来那妇女一声不响地就走了，连声谢谢也没有！而且临走时看我的眼神充满了不信任。”说这句的时候高粱不自觉地提高了声音。怕我不相信似的，他又接着说：“曹建斌也在场的，我们同路。那次我真的觉得很委屈，当时就想以后遇到这种事我再也不会多事了。”这时我心里有一种说不出的味道。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这下，我的境况倒也有点尴尬了，我该如何收场呢？我得给高粱一个交待，给全班同学一个交待，也给全省听课的老师一个交待啊……“我会救的！”正在这时，一个女孩子的声音响了起来。我寻声望去，是江静，一个文静而腼腆的姑娘。站起身后她又重复了一遍，还回头看了高粱一言：“我会救的！因为上小学时我也被自行车撞过，是一位路过的学姐把我送回家的。这件事过去好几年了，但至今我对那位好心的学姐仍心存感激。如果以后我遇到这样的事，我也一定会出手相救别人的。”说着，她又回头看了一下高粱，似乎她想用自己的亲身体验说服他。当时我心头是一阵窃喜，这是最好的时机，得把握住！于是，我随手打开了学习网页中本地化龙巷网站的一个帖子—《寻找好心的姑娘》。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灵机一动，我又接着点开了梁静茹的歌曲《勇气》：“这首歌老师原来是想放在最后的，现在，我想把它提前送给高粱同学！”歌声渐起：“终于做了这个决定别人怎么说我不理……我知道一切不容易我的心一直在说服自己最怕你忽然说要放弃爱真的需要勇气来面对流言蜚语……”伴随着歌声，我走下讲台，走入学生中间：“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这时我带着些许的欣慰继续了我们下一个热点问题的讨论……分析：这堂课结束后发现自己处于一种莫名的兴奋中，开过的课不算少，见过的世面也不算小，是什么让我感觉这样的反常呢？直到评课后有两位教师和我私下交流说：“那个学生说不会救时我就特想看你下一步会怎么处理。”这时我顿悟兴奋点就在这个节外生枝状况的处理。一向认为课堂状况不是教师可以预设的，预设好的那是演戏而不是教学，但当高粱同学斩钉截铁说不救并且用亲身经历来说明时还是有点出乎我的意料。学生是课堂主体，这个主体是一个个鲜活的个体，他们有自己的思考，有自己的思维方式，那么教师在课堂上就应该是一个灵活的好舵手。曾经有人提出“不精确的课堂才是好课堂”，这个不精确是指我们教师在上课时不要抱着一切尽在掌握之中的想法，当然我们需要做预设，备教材，备学生，备教法，但我们不可能去控制学生的思维。一个好教师是不会有意识地忽略掉与我们课前预设不相吻合的环节，我们要做的恰恰是要抓住学生思维中的结点而加以点拨。有人把尊重学生思维发挥的课堂称为“原生态”课堂，这样的课堂才是有助于学生精神发育的绿色课堂。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当预料之外的问题出现的时候，看似节外生枝，处理得好也可能是锦上添花，关键是看老师如何去应变和调整，把握得好就可能把这种意外变成一个好的教学契机，解决得好也可能把把这种节外生枝转变成很好的教学资源。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传统观念中的德育课堂是空洞说教的天地，对于现在的孩子来说，说教是肯定不行的，更多的要让学生去体验、去感悟、去争论，在讨论中思维碰撞形成或纠正自己的观点才是最有效的。苏霍姆林斯基曾经说过：“教育的技巧并不在于能预见到课堂生活的所有细节，而在于根据当时的具体情况，巧妙地在学生不知不觉中作出调动和相应的变动。”在此基础上，余文森教授进一步指出：“如果说传统课堂把处理好预设外的情况看成一种教育智慧，新课程则把‘生成’当作一种彰显课堂活力的常态要求。”就在写这篇文章的过程中，我浏览到叶澜教授的一段话，这段话恰恰能诠释我在这堂课后的心态——“课堂应是向未知方向挺进的旅程，随时都有意外的通道和美丽的图景，而不是一切都必须遵循固定线路而没有激情的行程。当美丽图景出现后，教师应用自己的教育底蕴、教学智慧及时捕捉并灵活驾驭，让我们的课堂因生成而精彩。”另：本文中的高粱同学因家庭原因暑假后就退学了，班主任和任课老师虽尽力劝阻但收效甚微，这成为大家心中永远的一个痛。借这篇文章结尾的一点空间希望高粱同学能和老师一起回忆起这堂课，尽可能地回到我们中间来，有困难我们一起克服！如果真的不能回来，老师衷心祝愿你一切安好、顺利，永远保持住心底的那份真、那份善……引入社会热点创设开放课堂2007年11月中旬的一天上午，我在旅游系某五年制高职班上法律基础课。这一节课的主要内容是我国《劳动法》的相关知识。当我讲到劳动者拥有休息休假的权利时，我告诉同学们：“休息权是我国宪法直接赋予公民的基本权利之一。我国《劳动法》规定劳动者每日工作时间不超过8小时，平均每周工作时间不超过40小时，同时还规定劳动者享有每周公休假日、法定节假日、探亲假和年休假等权利。”当我说到这里时，顾芸同学突然举手要提问，她说：“法律规定有什么用，我有一个表姐在酒店上班，几乎没放过什么假，连过年也回不了家。还探亲假呢。”一石激起千层浪，顾芸的一句话引来同学们的小声议论，有的同学说：“是的。法律是写在纸上的，现实是残酷的。”有的同学说：“那我们学法律有什么用。”也有的同学担心：“我们都是学旅游专业的，以后不是也得不到休息啊。唉，真惨啊。”……听到同学们如此关心上班以后的休假问题，我突然想到前不久国务院刚刚颁布的《职工带薪年休假规定》和《国家法定节假日调整方案》，想到这里，我先让大家安静下来，然后对同学们说：“顾芸所说的情况在生活中的确存在。同学们刚才的担心也不无道理。但经济在发展，社会在进步。随着我国改革开放的逐渐深入，国家也越来越重视我们普通劳动者的休息休假的权利。不知大家有没有注意到，11月5日国务院法制办将《职工带薪年休假规定》的征求意见稿全文公布，广征意见。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另外，再告诉大家一个好消息，自11月9日起，国家法定节假日调整方案在新华网等网站上公布并开展民意调查。其中规定，元旦放假1天不变；春节放假3天不变，但放假起始时间由农历年正月初一调整为除夕；“五一”国际劳动节由3天调整为1天，减少2天；“十一”国庆节放假3天不变；清明节、端午节、中秋节增设为国家法定节假日，各放假1天。”经我这么一说，同学们又纷纷议论开来，“假越来越多了”“工作十年才休10天啊，太少了吧。”“有的休就不错了。”“能带薪休假倒是挺好的，但是能真正实行吗？”……听到同学们如此热烈地议论带薪休假问题，我便顺水推舟：“目前带薪休假规定还处于征求民众意见的阶段，在座的各位同学都可以发表自己的看法。这样吧。大家先酝酿五分钟，然后自由发言，凡发言者均可获得加分的奖励（我校德育课实行过程性评价为主的评价方式，学生发言、做好事等均可获得加分的奖励）。待会儿请课代表做好记录，讨论结束后我将把大家的意见进行汇总，然后参与网上讨论，大家觉得如何？”。经我这么一说，大家都兴致颇高。不少人拿出草稿本，把自己的意见写在上面，准备参与讨论。“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后来呢？”“后来那妇女一声不响地就走了，连声谢谢也没有！而且临走时看我的眼神充满了不信任。”说这句的时候高粱不自觉地提高了声音。怕我不相信似的，他又接着说：“曹建斌也在场的，我们同路。那次我真的觉得很委屈，当时就想以后遇到这种事我再也不会多事了。”这时我心里有一种说不出的味道。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这下，我的境况倒也有点尴尬了，我该如何收场呢？我得给高粱一个交待，给全班同学一个交待，也给全省听课的老师一个交待啊……“我会救的！”正在这时，一个女孩子的声音响了起来。我寻声望去，是江静，一个文静而腼腆的姑娘。站起身后她又重复了一遍，还回头看了高粱一言：“我会救的！因为上小学时我也被自行车撞过，是一位路过的学姐把我送回家的。这件事过去好几年了，但至今我对那位好心的学姐仍心存感激。如果以后我遇到这样的事，我也一定会出手相救别人的。”说着，她又回头看了一下高粱，似乎她想用自己的亲身体验说服他。当时我心头是一阵窃喜，这是最好的时机，得把握住！于是，我随手打开了学习网页中本地化龙巷网站的一个帖子—《寻找好心的姑娘》。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灵机一动，我又接着点开了梁静茹的歌曲《勇气》：“这首歌老师原来是想放在最后的，现在，我想把它提前送给高粱同学！”歌声渐起：“终于做了这个决定别人怎么说我不理……我知道一切不容易我的心一直在说服自己最怕你忽然说要放弃爱真的需要勇气来面对流言蜚语……”伴随着歌声，我走下讲台，走入学生中间：“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这时我带着些许的欣慰继续了我们下一个热点问题的讨论……分析：这堂课结束后发现自己处于一种莫名的兴奋中，开过的课不算少，见过的世面也不算小，是什么让我感觉这样的反常呢？直到评课后有两位教师和我私下交流说：“那个学生说不会救时我就特想看你下一步会怎么处理。”这时我顿悟兴奋点就在这个节外生枝状况的处理。一向认为课堂状况不是教师可以预设的，预设好的那是演戏而不是教学，但当高粱同学斩钉截铁说不救并且用亲身经历来说明时还是有点出乎我的意料。学生是课堂主体，这个主体是一个个鲜活的个体，他们有自己的思考，有自己的思维方式，那么教师在课堂上就应该是一个灵活的好舵手。曾经有人提出“不精确的课堂才是好课堂”，这个不精确是指我们教师在上课时不要抱着一切尽在掌握之中的想法，当然我们需要做预设，备教材，备学生，备教法，但我们不可能去控制学生的思维。一个好教师是不会有意识地忽略掉与我们课前预设不相吻合的环节，我们要做的恰恰是要抓住学生思维中的结点而加以点拨。有人把尊重学生思维发挥的课堂称为“原生态”课堂，这样的课堂才是有助于学生精神发育的绿色课堂。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当预料之外的问题出现的时候，看似节外生枝，处理得好也可能是锦上添花，关键是看老师如何去应变和调整，把握得好就可能把这种意外变成一个好的教学契机，解决得好也可能把把这种节外生枝转变成很好的教学资源。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传统观念中的德育课堂是空洞说教的天地，对于现在的孩子来说，说教是肯定不行的，更多的要让学生去体验、去感悟、去争论，在讨论中思维碰撞形成或纠正自己的观点才是最有效的。苏霍姆林斯基曾经说过：“教育的技巧并不在于能预见到课堂生活的所有细节，而在于根据当时的具体情况，巧妙地在学生不知不觉中作出调动和相应的变动。”在此基础上，余文森教授进一步指出：“如果说传统课堂把处理好预设外的情况看成一种教育智慧，新课程则把‘生成’当作一种彰显课堂活力的常态要求。”就在写这篇文章的过程中，我浏览到叶澜教授的一段话，这段话恰恰能诠释我在这堂课后的心态——“课堂应是向未知方向挺进的旅程，随时都有意外的通道和美丽的图景，而不是一切都必须遵循固定线路而没有激情的行程。当美丽图景出现后，教师应用自己的教育底蕴、教学智慧及时捕捉并灵活驾驭，让我们的课堂因生成而精彩。”另：本文中的高粱同学因家庭原因暑假后就退学了，班主任和任课老师虽尽力劝阻但收效甚微，这成为大家心中永远的一个痛。借这篇文章结尾的一点空间希望高粱同学能和老师一起回忆起这堂课，尽可能地回到我们中间来，有困难我们一起克服！如果真的不能回来，老师衷心祝愿你一切安好、顺利，永远保持住心底的那份真、那份善……引入社会热点创设开放课堂2007年11月中旬的一天上午，我在旅游系某五年制高职班上法律基础课。这一节课的主要内容是我国《劳动法》的相关知识。当我讲到劳动者拥有休息休假的权利时，我告诉同学们：“休息权是我国宪法直接赋予公民的基本权利之一。我国《劳动法》规定劳动者每日工作时间不超过8小时，平均每周工作时间不超过40小时，同时还规定劳动者享有每周公休假日、法定节假日、探亲假和年休假等权利。”当我说到这里时，顾芸同学突然举手要提问，她说：“法律规定有什么用，我有一个表姐在酒店上班，几乎没放过什么假，连过年也回不了家。还探亲假呢。”一石激起千层浪，顾芸的一句话引来同学们的小声议论，有的同学说：“是的。法律是写在纸上的，现实是残酷的。”有的同学说：“那我们学法律有什么用。”也有的同学担心：“我们都是学旅游专业的，以后不是也得不到休息啊。唉，真惨啊。”……听到同学们如此关心上班以后的休假问题，我突然想到前不久国务院刚刚颁布的《职工带薪年休假规定》和《国家法定节假日调整方案》，想到这里，我先让大家安静下来，然后对同学们说：“顾芸所说的情况在生活中的确存在。同学们刚才的担心也不无道理。但经济在发展，社会在进步。随着我国改革开放的逐渐深入，国家也越来越重视我们普通劳动者的休息休假的权利。不知大家有没有注意到，11月5日国务院法制办将《职工带薪年休假规定》的征求意见稿全文公布，广征意见。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另外，再告诉大家一个好消息，自11月9日起，国家法定节假日调整方案在新华网等网站上公布并开展民意调查。其中规定，元旦放假1天不变；春节放假3天不变，但放假起始时间由农历年正月初一调整为除夕；“五一”国际劳动节由3天调整为1天，减少2天；“十一”国庆节放假3天不变；清明节、端午节、中秋节增设为国家法定节假日，各放假1天。”经我这么一说，同学们又纷纷议论开来，“假越来越多了”“工作十年才休10天啊，太少了吧。”“有的休就不错了。”“能带薪休假倒是挺好的，但是能真正实行吗？”……听到同学们如此热烈地议论带薪休假问题，我便顺水推舟：“目前带薪休假规定还处于征求民众意见的阶段，在座的各位同学都可以发表自己的看法。这样吧。大家先酝酿五分钟，然后自由发言，凡发言者均可获得加分的奖励（我校德育课实行过程性评价为主的评价方式，学生发言、做好事等均可获得加分的奖励）。待会儿请课代表做好记录，讨论结束后我将把大家的意见进行汇总，然后参与网上讨论，大家觉得如何？”。经我这么一说，大家都兴致颇高。不少人拿出草稿本，把自己的意见写在上面，准备参与讨论。五分钟后，自由讨论开始。张梅首先发言，她说：“我觉得带薪休假的规定挺好的。因为现在许多人拼命赚钱，从早忙到晚，已经很累了，却不愿意休息哪怕半天时间。因为休息了，那么这一天就赚不到钱。当然，带薪休假必须有个前提条件，需要有个合理的管理制度。”“说的很好，带薪休假固然好，关键是要有个强有力的监督机制。”我微笑着说。我的话音刚落，孙丽立刻站起来说：“我认为一份耕耘，一份收获。不劳而获是不可取的。”听到有同学提不同的意见，我想这是好事，所以我故意激化“矛盾”，以期让学生从辩论中更深刻的理解休假权的必要性和重要意义。于是，我说：“孙丽说的对，一份耕耘，一份收获。不劳而获是不符合社会主义按劳分配的原则。有谁能解释‘休假还可以拿薪水’这个问题呢？”在我提出这个问题后，大家沉默了一会儿。我正担心没人接题呢。这时程敏站起来说到：“我觉得不能把带薪休假与不劳而获画上等号。带薪休假是法律赋予我们的权利。如果一个人得不到很好的休息，他也就不能很好的工作。现在很多公司都有月假，年假，但员工休假时是要被扣工资的。我觉得这样不合理，允许员工休假就应该照付工资。员工只有休息好，才能为公司做出更大的贡献。”张杰不同意程敏的说法，他从另外一个角度反驳到：“现在的社会很现实，说带薪休假还不如先看看老板许不许。没有一个公司会给没有劳动成果的人工资。”看来，正方与反方是“接上火了”。柏苗苗代表正方再次“重拳出击”，她说：“你看问题也太片面了。我觉得带薪休假是体现当代社会公民应享受的一项基本权利。带薪休假有助于提高职工的工作积极性。另外，带薪休假也可以促进社会消费，有利于国家的经济发展。”龚燕反驳道：“有人认为带薪休假可以很好的提高我国的经济水平，也可以让那些上班族有个轻松工作的环境，但我们国家目前还不是发达国家，带薪休假不太适合我们目前的国情。长期下去，也许会拖垮我们国家，而且它的持久性不长，所以我不赞同。”灵机一动，我又接着点开了梁静茹的歌曲《勇气》：“这首歌老师原来是想放在最后的，现在，我想把它提前送给高粱同学！”歌声渐起：“终于做了这个决定别人怎么说我不理……我知道一切不容易我的心一直在说服自己最怕你忽然说要放弃爱真的需要勇气来面对流言蜚语……”伴随着歌声，我走下讲台，走入学生中间：“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这时我带着些许的欣慰继续了我们下一个热点问题的讨论……分析：这堂课结束后发现自己处于一种莫名的兴奋中，开过的课不算少，见过的世面也不算小，是什么让我感觉这样的反常呢？直到评课后有两位教师和我私下交流说：“那个学生说不会救时我就特想看你下一步会怎么处理。”这时我顿悟兴奋点就在这个节外生枝状况的处理。一向认为课堂状况不是教师可以预设的，预设好的那是演戏而不是教学，但当高粱同学斩钉截铁说不救并且用亲身经历来说明时还是有点出乎我的意料。学生是课堂主体，这个主体是一个个鲜活的个体，他们有自己的思考，有自己的思维方式，那么教师在课堂上就应该是一个灵活的好舵手。曾经有人提出“不精确的课堂才是好课堂”，这个不精确是指我们教师在上课时不要抱着一切尽在掌握之中的想法，当然我们需要做预设，备教材，备学生，备教法，但我们不可能去控制学生的思维。一个好教师是不会有意识地忽略掉与我们课前预设不相吻合的环节，我们要做的恰恰是要抓住学生思维中的结点而加以点拨。有人把尊重学生思维发挥的课堂称为“原生态”课堂，这样的课堂才是有助于学生精神发育的绿色课堂。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当预料之外的问题出现的时候，看似节外生枝，处理得好也可能是锦上添花，关键是看老师如何去应变和调整，把握得好就可能把这种意外变成一个好的教学契机，解决得好也可能把把这种节外生枝转变成很好的教学资源。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传统观念中的德育课堂是空洞说教的天地，对于现在的孩子来说，说教是肯定不行的，更多的要让学生去体验、去感悟、去争论，在讨论中思维碰撞形成或纠正自己的观点才是最有效的。苏霍姆林斯基曾经说过：“教育的技巧并不在于能预见到课堂生活的所有细节，而在于根据当时的具体情况，巧妙地在学生不知不觉中作出调动和相应的变动。”在此基础上，余文森教授进一步指出：“如果说传统课堂把处理好预设外的情况看成一种教育智慧，新课程则把‘生成’当作一种彰显课堂活力的常态要求。”就在写这篇文章的过程中，我浏览到叶澜教授的一段话，这段话恰恰能诠释我在这堂课后的心态——“课堂应是向未知方向挺进的旅程，随时都有意外的通道和美丽的图景，而不是一切都必须遵循固定线路而没有激情的行程。当美丽图景出现后，教师应用自己的教育底蕴、教学智慧及时捕捉并灵活驾驭，让我们的课堂因生成而精彩。”另：本文中的高粱同学因家庭原因暑假后就退学了，班主任和任课老师虽尽力劝阻但收效甚微，这成为大家心中永远的一个痛。借这篇文章结尾的一点空间希望高粱同学能和老师一起回忆起这堂课，尽可能地回到我们中间来，有困难我们一起克服！如果真的不能回来，老师衷心祝愿你一切安好、顺利，永远保持住心底的那份真、那份善……引入社会热点创设开放课堂2007年11月中旬的一天上午，我在旅游系某五年制高职班上法律基础课。这一节课的主要内容是我国《劳动法》的相关知识。当我讲到劳动者拥有休息休假的权利时，我告诉同学们：“休息权是我国宪法直接赋予公民的基本权利之一。我国《劳动法》规定劳动者每日工作时间不超过8小时，平均每周工作时间不超过40小时，同时还规定劳动者享有每周公休假日、法定节假日、探亲假和年休假等权利。”当我说到这里时，顾芸同学突然举手要提问，她说：“法律规定有什么用，我有一个表姐在酒店上班，几乎没放过什么假，连过年也回不了家。还探亲假呢。”一石激起千层浪，顾芸的一句话引来同学们的小声议论，有的同学说：“是的。法律是写在纸上的，现实是残酷的。”有的同学说：“那我们学法律有什么用。”也有的同学担心：“我们都是学旅游专业的，以后不是也得不到休息啊。唉，真惨啊。”……听到同学们如此关心上班以后的休假问题，我突然想到前不久国务院刚刚颁布的《职工带薪年休假规定》和《国家法定节假日调整方案》，想到这里，我先让大家安静下来，然后对同学们说：“顾芸所说的情况在生活中的确存在。同学们刚才的担心也不无道理。但经济在发展，社会在进步。随着我国改革开放的逐渐深入，国家也越来越重视我们普通劳动者的休息休假的权利。不知大家有没有注意到，11月5日国务院法制办将《职工带薪年休假规定》的征求意见稿全文公布，广征意见。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另外，再告诉大家一个好消息，自11月9日起，国家法定节假日调整方案在新华网等网站上公布并开展民意调查。其中规定，元旦放假1天不变；春节放假3天不变，但放假起始时间由农历年正月初一调整为除夕；“五一”国际劳动节由3天调整为1天，减少2天；“十一”国庆节放假3天不变；清明节、端午节、中秋节增设为国家法定节假日，各放假1天。”经我这么一说，同学们又纷纷议论开来，“假越来越多了”“工作十年才休10天啊，太少了吧。”“有的休就不错了。”“能带薪休假倒是挺好的，但是能真正实行吗？”……听到同学们如此热烈地议论带薪休假问题，我便顺水推舟：“目前带薪休假规定还处于征求民众意见的阶段，在座的各位同学都可以发表自己的看法。这样吧。大家先酝酿五分钟，然后自由发言，凡发言者均可获得加分的奖励（我校德育课实行过程性评价为主的评价方式，学生发言、做好事等均可获得加分的奖励）。待会儿请课代表做好记录，讨论结束后我将把大家的意见进行汇总，然后参与网上讨论，大家觉得如何？”。经我这么一说，大家都兴致颇高。不少人拿出草稿本，把自己的意见写在上面，准备参与讨论。五分钟后，自由讨论开始。张梅首先发言，她说：“我觉得带薪休假的规定挺好的。因为现在许多人拼命赚钱，从早忙到晚，已经很累了，却不愿意休息哪怕半天时间。因为休息了，那么这一天就赚不到钱。当然，带薪休假必须有个前提条件，需要有个合理的管理制度。”“说的很好，带薪休假固然好，关键是要有个强有力的监督机制。”我微笑着说。我的话音刚落，孙丽立刻站起来说：“我认为一份耕耘，一份收获。不劳而获是不可取的。”听到有同学提不同的意见，我想这是好事，所以我故意激化“矛盾”，以期让学生从辩论中更深刻的理解休假权的必要性和重要意义。于是，我说：“孙丽说的对，一份耕耘，一份收获。不劳而获是不符合社会主义按劳分配的原则。有谁能解释‘休假还可以拿薪水’这个问题呢？”在我提出这个问题后，大家沉默了一会儿。我正担心没人接题呢。这时程敏站起来说到：“我觉得不能把带薪休假与不劳而获画上等号。带薪休假是法律赋予我们的权利。如果一个人得不到很好的休息，他也就不能很好的工作。现在很多公司都有月假，年假，但员工休假时是要被扣工资的。我觉得这样不合理，允许员工休假就应该照付工资。员工只有休息好，才能为公司做出更大的贡献。”张杰不同意程敏的说法，他从另外一个角度反驳到：“现在的社会很现实，说带薪休假还不如先看看老板许不许。没有一个公司会给没有劳动成果的人工资。”看来，正方与反方是“接上火了”。柏苗苗代表正方再次“重拳出击”，她说：“你看问题也太片面了。我觉得带薪休假是体现当代社会公民应享受的一项基本权利。带薪休假有助于提高职工的工作积极性。另外，带薪休假也可以促进社会消费，有利于国家的经济发展。”龚燕反驳道：“有人认为带薪休假可以很好的提高我国的经济水平，也可以让那些上班族有个轻松工作的环境，但我们国家目前还不是发达国家，带薪休假不太适合我们目前的国情。长期下去，也许会拖垮我们国家，而且它的持久性不长，所以我不赞同。”龚燕竟然把带薪休假与国情相联系，我想这下正方可能没法接招了。没想到蔡娟不仅代表正方发言了，而且发言还相当有水准，她不紧不慢地说到：“有人认为，实行带薪休假会大幅度提高中国经济的运营成本。其实，经济发展的最终目的无非是要给人们带来更多的幸福，而能享受越来越多的假期，正是人们最大的幸福之一。随着中国经济的发展，人们对增加假日的要求越来越强烈，国家和企业能给予劳动者更多假日的可行性也越来越大，带薪休假自然会越来越普及，这也是中国经济社会发展进步的标志之一。如果连最起码的休假权都不能得到保障，那我们的经济发展还有什么意义呢？”蔡娟的精彩发言引来正方同学热烈的掌声。蔡娟的发言结束后没有得到反方的回应，于是我宣布自由讨论到此结束。讨论结束后，我深有感触地对同学们说：“同学们的发言真的很精彩。没想到大家说着说着就辩起来了。尽管反方人数不占优势，但他们不轻易苟同他人观念，这种独立的意识很好，请同学们为他们鼓掌。”（热烈的鼓掌）。我继续说道：“1995年以前，法定节假日加上星期日，我国劳动者每人每年的休息日只有59天，1995年实行双休日后增加到111天，1999年实行黄金周后增加到114天。现在国家又制订了《职工带薪年休假规定》和《国家法定节假日调整方案》。这说明随着社会进步和人民生活水平的不断提高，我国劳动者休息时间不断增加。刚才我听了大家对带薪休假的看法，有赞同的，也有反对的。赞同者既提到了带薪休假的必要性，又谈到了带薪休假的重要意义。反对者也从多方面阐述了自己反对的理由。其实，不赞同带薪休假的同学倒并没有对带薪休假一棍子打死，他们更多的是从带新休假的可行性方面进行思考的。生活中，有些企业不按法定假日放假、随便延长工作时间、无端克扣工人加班费等现象时常发生，劳动者休息权被侵犯的案例报道经常见诸报端。公务员及事业单位可能要好些，企业、特别是民办企业和个体工商户，维护职工休息权的意识比较淡薄。但这些不能成为我们反对带薪休假的理由。带薪休假毕竟是法律赋予我们每个劳动者的权利。让广当预料之外的问题出现的时候，看似节外生枝，处理得好也可能是锦上添花，关键是看老师如何去应变和调整，把握得好就可能把这种意外变成一个好的教学契机，解决得好也可能把把这种节外生枝转变成很好的教学资源。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传统观念中的德育课堂是空洞说教的天地，对于现在的孩子来说，说教是肯定不行的，更多的要让学生去体验、去感悟、去争论，在讨论中思维碰撞形成或纠正自己的观点才是最有效的。苏霍姆林斯基曾经说过：“教育的技巧并不在于能预见到课堂生活的所有细节，而在于根据当时的具体情况，巧妙地在学生不知不觉中作出调动和相应的变动。”在此基础上，余文森教授进一步指出：“如果说传统课堂把处理好预设外的情况看成一种教育智慧，新课程则把‘生成’当作一种彰显课堂活力的常态要求。”就在写这篇文章的过程中，我浏览到叶澜教授的一段话，这段话恰恰能诠释我在这堂课后的心态——“课堂应是向未知方向挺进的旅程，随时都有意外的通道和美丽的图景，而不是一切都必须遵循固定线路而没有激情的行程。当美丽图景出现后，教师应用自己的教育底蕴、教学智慧及时捕捉并灵活驾驭，让我们的课堂因生成而精彩。”另：本文中的高粱同学因家庭原因暑假后就退学了，班主任和任课老师虽尽力劝阻但收效甚微，这成为大家心中永远的一个痛。借这篇文章结尾的一点空间希望高粱同学能和老师一起回忆起这堂课，尽可能地回到我们中间来，有困难我们一起克服！如果真的不能回来，老师衷心祝愿你一切安好、顺利，永远保持住心底的那份真、那份善……引入社会热点创设开放课堂2007年11月中旬的一天上午，我在旅游系某五年制高职班上法律基础课。这一节课的主要内容是我国《劳动法》的相关知识。当我讲到劳动者拥有休息休假的权利时，我告诉同学们：“休息权是我国宪法直接赋予公民的基本权利之一。我国《劳动法》规定劳动者每日工作时间不超过8小时，平均每周工作时间不超过40小时，同时还规定劳动者享有每周公休假日、法定节假日、探亲假和年休假等权利。”当我说到这里时，顾芸同学突然举手要提问，她说：“法律规定有什么用，我有一个表姐在酒店上班，几乎没放过什么假，连过年也回不了家。还探亲假呢。”一石激起千层浪，顾芸的一句话引来同学们的小声议论，有的同学说：“是的。法律是写在纸上的，现实是残酷的。”有的同学说：“那我们学法律有什么用。”也有的同学担心：“我们都是学旅游专业的，以后不是也得不到休息啊。唉，真惨啊。”……听到同学们如此关心上班以后的休假问题，我突然想到前不久国务院刚刚颁布的《职工带薪年休假规定》和《国家法定节假日调整方案》，想到这里，我先让大家安静下来，然后对同学们说：“顾芸所说的情况在生活中的确存在。同学们刚才的担心也不无道理。但经济在发展，社会在进步。随着我国改革开放的逐渐深入，国家也越来越重视我们普通劳动者的休息休假的权利。不知大家有没有注意到，11月5日国务院法制办将《职工带薪年休假规定》的征求意见稿全文公布，广征意见。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另外，再告诉大家一个好消息，自11月9日起，国家法定节假日调整方案在新华网等网站上公布并开展民意调查。其中规定，元旦放假1天不变；春节放假3天不变，但放假起始时间由农历年正月初一调整为除夕；“五一”国际劳动节由3天调整为1天，减少2天；“十一”国庆节放假3天不变；清明节、端午节、中秋节增设为国家法定节假日，各放假1天。”经我这么一说，同学们又纷纷议论开来，“假越来越多了”“工作十年才休10天啊，太少了吧。”“有的休就不错了。”“能带薪休假倒是挺好的，但是能真正实行吗？”……听到同学们如此热烈地议论带薪休假问题，我便顺水推舟：“目前带薪休假规定还处于征求民众意见的阶段，在座的各位同学都可以发表自己的看法。这样吧。大家先酝酿五分钟，然后自由发言，凡发言者均可获得加分的奖励（我校德育课实行过程性评价为主的评价方式，学生发言、做好事等均可获得加分的奖励）。待会儿请课代表做好记录，讨论结束后我将把大家的意见进行汇总，然后参与网上讨论，大家觉得如何？”。经我这么一说，大家都兴致颇高。不少人拿出草稿本，把自己的意见写在上面，准备参与讨论。五分钟后，自由讨论开始。张梅首先发言，她说：“我觉得带薪休假的规定挺好的。因为现在许多人拼命赚钱，从早忙到晚，已经很累了，却不愿意休息哪怕半天时间。因为休息了，那么这一天就赚不到钱。当然，带薪休假必须有个前提条件，需要有个合理的管理制度。”“说的很好，带薪休假固然好，关键是要有个强有力的监督机制。”我微笑着说。我的话音刚落，孙丽立刻站起来说：“我认为一份耕耘，一份收获。不劳而获是不可取的。”听到有同学提不同的意见，我想这是好事，所以我故意激化“矛盾”，以期让学生从辩论中更深刻的理解休假权的必要性和重要意义。于是，我说：“孙丽说的对，一份耕耘，一份收获。不劳而获是不符合社会主义按劳分配的原则。有谁能解释‘休假还可以拿薪水’这个问题呢？”在我提出这个问题后，大家沉默了一会儿。我正担心没人接题呢。这时程敏站起来说到：“我觉得不能把带薪休假与不劳而获画上等号。带薪休假是法律赋予我们的权利。如果一个人得不到很好的休息，他也就不能很好的工作。现在很多公司都有月假，年假，但员工休假时是要被扣工资的。我觉得这样不合理，允许员工休假就应该照付工资。员工只有休息好，才能为公司做出更大的贡献。”张杰不同意程敏的说法，他从另外一个角度反驳到：“现在的社会很现实，说带薪休假还不如先看看老板许不许。没有一个公司会给没有劳动成果的人工资。”看来，正方与反方是“接上火了”。柏苗苗代表正方再次“重拳出击”，她说：“你看问题也太片面了。我觉得带薪休假是体现当代社会公民应享受的一项基本权利。带薪休假有助于提高职工的工作积极性。另外，带薪休假也可以促进社会消费，有利于国家的经济发展。”龚燕反驳道：“有人认为带薪休假可以很好的提高我国的经济水平，也可以让那些上班族有个轻松工作的环境，但我们国家目前还不是发达国家，带薪休假不太适合我们目前的国情。长期下去，也许会拖垮我们国家，而且它的持久性不长，所以我不赞同。”龚燕竟然把带薪休假与国情相联系，我想这下正方可能没法接招了。没想到蔡娟不仅代表正方发言了，而且发言还相当有水准，她不紧不慢地说到：“有人认为，实行带薪休假会大幅度提高中国经济的运营成本。其实，经济发展的最终目的无非是要给人们带来更多的幸福，而能享受越来越多的假期，正是人们最大的幸福之一。随着中国经济的发展，人们对增加假日的要求越来越强烈，国家和企业能给予劳动者更多假日的可行性也越来越大，带薪休假自然会越来越普及，这也是中国经济社会发展进步的标志之一。如果连最起码的休假权都不能得到保障，那我们的经济发展还有什么意义呢？”蔡娟的精彩发言引来正方同学热烈的掌声。蔡娟的发言结束后没有得到反方的回应，于是我宣布自由讨论到此结束。讨论结束后，我深有感触地对同学们说：“同学们的发言真的很精彩。没想到大家说着说着就辩起来了。尽管反方人数不占优势，但他们不轻易苟同他人观念，这种独立的意识很好，请同学们为他们鼓掌。”（热烈的鼓掌）。我继续说道：“1995年以前，法定节假日加上星期日，我国劳动者每人每年的休息日只有59天，1995年实行双休日后增加到111天，1999年实行黄金周后增加到114天。现在国家又制订了《职工带薪年休假规定》和《国家法定节假日调整方案》。这说明随着社会进步和人民生活水平的不断提高，我国劳动者休息时间不断增加。刚才我听了大家对带薪休假的看法，有赞同的，也有反对的。赞同者既提到了带薪休假的必要性，又谈到了带薪休假的重要意义。反对者也从多方面阐述了自己反对的理由。其实，不赞同带薪休假的同学倒并没有对带薪休假一棍子打死，他们更多的是从带新休假的可行性方面进行思考的。生活中，有些企业不按法定假日放假、随便延长工作时间、无端克扣工人加班费等现象时常发生，劳动者休息权被侵犯的案例报道经常见诸报端。公务员及事业单位可能要好些，企业、特别是民办企业和个体工商户，维护职工休息权的意识比较淡薄。但这些不能成为我们反对带薪休假的理由。带薪休假毕竟是法律赋予我们每个劳动者的权利。让广大劳动者有更多的时间带薪休假，体现了党中央倡导的以人为本的理念。只要有关方面将政策宣传到单位、宣传到人头，让制度深入人心，政府再进行经常性核查，看看有没有单位不执行或打折执行此项制度，对于不执行或打折执行的，要给予必要的惩罚。这样，带薪休假制度一定能实行下去。我们应该相信党和政府有能力做好这件事。”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随着以人为本的科学发展观的贯彻落实，人们逐渐认识到，人的成长过程是一个社会化的过程，德育是人的社会化不可缺少的重要组成部分。德育的目的是使受教育者具备健全的人格，能主动适应社会，积极参与社会生活。因此，职业学校德育课必须从生活出发，采用贴近生活、贴近社会、贴近学生的方法和内容，才能提高德育课的实效性。德育贴近生活不仅是时代的要求，也是时代赋予我们的神圣使命。德育贴近生活要求德育的内容应取之于学生生活，贴近时代、贴近学生个体，要让学生在了解教育内容的基础上，通过分析、讨论、启发、引导，调动主观能动性，产生情感上的共鸣，较好地促使学生接受教育内容。如何将德育知识与生活实际相联系呢？社会热点是一个非常好的切入口。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在活动中体验在体验中学习下午上课学生总有些没精打采，该怎么做呢？0638班是一个以女生为主的班级，共有三十几位同学，其中只有4位男生，而这节课的教学内容是商品的价值量，还是比较抽象的，为了使这节课顺利进行，我就——一石激起千层浪，顾芸的一句话引来同学们的小声议论，有的同学说：“是的。法律是写在纸上的，现实是残酷的。”有的同学说：“那我们学法律有什么用。”也有的同学担心：“我们都是学旅游专业的，以后不是也得不到休息啊。唉，真惨啊。”……听到同学们如此关心上班以后的休假问题，我突然想到前不久国务院刚刚颁布的《职工带薪年休假规定》和《国家法定节假日调整方案》，想到这里，我先让大家安静下来，然后对同学们说：“顾芸所说的情况在生活中的确存在。同学们刚才的担心也不无道理。但经济在发展，社会在进步。随着我国改革开放的逐渐深入，国家也越来越重视我们普通劳动者的休息休假的权利。不知大家有没有注意到，11月5日国务院法制办将《职工带薪年休假规定》的征求意见稿全文公布，广征意见。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另外，再告诉大家一个好消息，自11月9日起，国家法定节假日调整方案在新华网等网站上公布并开展民意调查。其中规定，元旦放假1天不变；春节放假3天不变，但放假起始时间由农历年正月初一调整为除夕；“五一”国际劳动节由3天调整为1天，减少2天；“十一”国庆节放假3天不变；清明节、端午节、中秋节增设为国家法定节假日，各放假1天。”经我这么一说，同学们又纷纷议论开来，“假越来越多了”“工作十年才休10天啊，太少了吧。”“有的休就不错了。”“能带薪休假倒是挺好的，但是能真正实行吗？”……听到同学们如此热烈地议论带薪休假问题，我便顺水推舟：“目前带薪休假规定还处于征求民众意见的阶段，在座的各位同学都可以发表自己的看法。这样吧。大家先酝酿五分钟，然后自由发言，凡发言者均可获得加分的奖励（我校德育课实行过程性评价为主的评价方式，学生发言、做好事等均可获得加分的奖励）。待会儿请课代表做好记录，讨论结束后我将把大家的意见进行汇总，然后参与网上讨论，大家觉得如何？”。经我这么一说，大家都兴致颇高。不少人拿出草稿本，把自己的意见写在上面，准备参与讨论。五分钟后，自由讨论开始。张梅首先发言，她说：“我觉得带薪休假的规定挺好的。因为现在许多人拼命赚钱，从早忙到晚，已经很累了，却不愿意休息哪怕半天时间。因为休息了，那么这一天就赚不到钱。当然，带薪休假必须有个前提条件，需要有个合理的管理制度。”“说的很好，带薪休假固然好，关键是要有个强有力的监督机制。”我微笑着说。我的话音刚落，孙丽立刻站起来说：“我认为一份耕耘，一份收获。不劳而获是不可取的。”听到有同学提不同的意见，我想这是好事，所以我故意激化“矛盾”，以期让学生从辩论中更深刻的理解休假权的必要性和重要意义。于是，我说：“孙丽说的对，一份耕耘，一份收获。不劳而获是不符合社会主义按劳分配的原则。有谁能解释‘休假还可以拿薪水’这个问题呢？”在我提出这个问题后，大家沉默了一会儿。我正担心没人接题呢。这时程敏站起来说到：“我觉得不能把带薪休假与不劳而获画上等号。带薪休假是法律赋予我们的权利。如果一个人得不到很好的休息，他也就不能很好的工作。现在很多公司都有月假，年假，但员工休假时是要被扣工资的。我觉得这样不合理，允许员工休假就应该照付工资。员工只有休息好，才能为公司做出更大的贡献。”张杰不同意程敏的说法，他从另外一个角度反驳到：“现在的社会很现实，说带薪休假还不如先看看老板许不许。没有一个公司会给没有劳动成果的人工资。”看来，正方与反方是“接上火了”。柏苗苗代表正方再次“重拳出击”，她说：“你看问题也太片面了。我觉得带薪休假是体现当代社会公民应享受的一项基本权利。带薪休假有助于提高职工的工作积极性。另外，带薪休假也可以促进社会消费，有利于国家的经济发展。”龚燕反驳道：“有人认为带薪休假可以很好的提高我国的经济水平，也可以让那些上班族有个轻松工作的环境，但我们国家目前还不是发达国家，带薪休假不太适合我们目前的国情。长期下去，也许会拖垮我们国家，而且它的持久性不长，所以我不赞同。”龚燕竟然把带薪休假与国情相联系，我想这下正方可能没法接招了。没想到蔡娟不仅代表正方发言了，而且发言还相当有水准，她不紧不慢地说到：“有人认为，实行带薪休假会大幅度提高中国经济的运营成本。其实，经济发展的最终目的无非是要给人们带来更多的幸福，而能享受越来越多的假期，正是人们最大的幸福之一。随着中国经济的发展，人们对增加假日的要求越来越强烈，国家和企业能给予劳动者更多假日的可行性也越来越大，带薪休假自然会越来越普及，这也是中国经济社会发展进步的标志之一。如果连最起码的休假权都不能得到保障，那我们的经济发展还有什么意义呢？”蔡娟的精彩发言引来正方同学热烈的掌声。蔡娟的发言结束后没有得到反方的回应，于是我宣布自由讨论到此结束。讨论结束后，我深有感触地对同学们说：“同学们的发言真的很精彩。没想到大家说着说着就辩起来了。尽管反方人数不占优势，但他们不轻易苟同他人观念，这种独立的意识很好，请同学们为他们鼓掌。”（热烈的鼓掌）。我继续说道：“1995年以前，法定节假日加上星期日，我国劳动者每人每年的休息日只有59天，1995年实行双休日后增加到111天，1999年实行黄金周后增加到114天。现在国家又制订了《职工带薪年休假规定》和《国家法定节假日调整方案》。这说明随着社会进步和人民生活水平的不断提高，我国劳动者休息时间不断增加。刚才我听了大家对带薪休假的看法，有赞同的，也有反对的。赞同者既提到了带薪休假的必要性，又谈到了带薪休假的重要意义。反对者也从多方面阐述了自己反对的理由。其实，不赞同带薪休假的同学倒并没有对带薪休假一棍子打死，他们更多的是从带新休假的可行性方面进行思考的。生活中，有些企业不按法定假日放假、随便延长工作时间、无端克扣工人加班费等现象时常发生，劳动者休息权被侵犯的案例报道经常见诸报端。公务员及事业单位可能要好些，企业、特别是民办企业和个体工商户，维护职工休息权的意识比较淡薄。但这些不能成为我们反对带薪休假的理由。带薪休假毕竟是法律赋予我们每个劳动者的权利。让广大劳动者有更多的时间带薪休假，体现了党中央倡导的以人为本的理念。只要有关方面将政策宣传到单位、宣传到人头，让制度深入人心，政府再进行经常性核查，看看有没有单位不执行或打折执行此项制度，对于不执行或打折执行的，要给予必要的惩罚。这样，带薪休假制度一定能实行下去。我们应该相信党和政府有能力做好这件事。”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随着以人为本的科学发展观的贯彻落实，人们逐渐认识到，人的成长过程是一个社会化的过程，德育是人的社会化不可缺少的重要组成部分。德育的目的是使受教育者具备健全的人格，能主动适应社会，积极参与社会生活。因此，职业学校德育课必须从生活出发，采用贴近生活、贴近社会、贴近学生的方法和内容，才能提高德育课的实效性。德育贴近生活不仅是时代的要求，也是时代赋予我们的神圣使命。德育贴近生活要求德育的内容应取之于学生生活，贴近时代、贴近学生个体，要让学生在了解教育内容的基础上，通过分析、讨论、启发、引导，调动主观能动性，产生情感上的共鸣，较好地促使学生接受教育内容。如何将德育知识与生活实际相联系呢？社会热点是一个非常好的切入口。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在活动中体验在体验中学习下午上课学生总有些没精打采，该怎么做呢？0638班是一个以女生为主的班级，共有三十几位同学，其中只有4位男生，而这节课的教学内容是商品的价值量，还是比较抽象的，为了使这节课顺利进行，我就——“请同学们把课本合上。每人发一张纸，做好准备……”我话还没讲完，学生就纷纷议论：啊？不会是默写吧。？“别紧张，我们不默写，而是请大家做手工。”我话音刚落，大家松了一口气，随即好奇地问我做什么手工。“在做手工之前，请大家听清要求。”我说，“每人做一只纸鹤，做好后举手示意，我给大家计时。Are you ready”学生们的瞌睡一下就没了，说：“准备好了，开始吧。”也有个别同学表示抗议：“我不会哎，怎么办？”我请他们自己想办法，然后，一声令下，手工比赛开始了。学生们大多数立即做起来。有的学生想了一下，有的学生问同桌怎么做，还有三个男生楞在哪儿，不知怎么办。（我没有给予什么提示，让学生们自己发挥）……很快，有同学举手表示已经做好了，我看了看时间，“1分30秒”我一边说一边把时间记在了黑板上。随即又有几个女生举手示意做好了。在学生做手工的同时，我注意留心他们的表现：做的快的又做一个，正所谓精益求精；做的慢的也不慌不忙，专注于自己的作品；女生A做完纸鹤后折小船，旁边的同学也效仿。原先楞在哪儿的三个男生也都动了起来：男生A在请女同学教自己折纸鹤，学得还像模像样；男生B人缘比较好，干脆请前面的女生帮忙；男生C不顾老师的要求，自己折青蛙、做飞机……时间一晃，已经快过去6分钟了，除了做飞机的男生C大家都举手示意按照要求完成了手工。我在最后一个同学举手的时候，说到“6分钟”，也将间写在了黑板上。这时，我宣布手工时间结束，并说道：“其实，大家刚才都做了一回工人，你们折的纸鹤就是你们生产的产品。现在，我们要把这些‘产品’出售，请问能卖多少钱？你们是根据什么来决定的？”学生们开始思考、议论，答案并不统一。我给了学生们两点意见：一是为了计算方便可以将1分钟的劳动等价于1元钱；二是一种商品的价格应相对统一。学生甲立刻说到：“求平均值呗，多少分钟就是多少钱。”学生们都很赞同，很快五分钟后，自由讨论开始。张梅首先发言，她说：“我觉得带薪休假的规定挺好的。因为现在许多人拼命赚钱，从早忙到晚，已经很累了，却不愿意休息哪怕半天时间。因为休息了，那么这一天就赚不到钱。当然，带薪休假必须有个前提条件，需要有个合理的管理制度。”“说的很好，带薪休假固然好，关键是要有个强有力的监督机制。”我微笑着说。我的话音刚落，孙丽立刻站起来说：“我认为一份耕耘，一份收获。不劳而获是不可取的。”听到有同学提不同的意见，我想这是好事，所以我故意激化“矛盾”，以期让学生从辩论中更深刻的理解休假权的必要性和重要意义。于是，我说：“孙丽说的对，一份耕耘，一份收获。不劳而获是不符合社会主义按劳分配的原则。有谁能解释‘休假还可以拿薪水’这个问题呢？”在我提出这个问题后，大家沉默了一会儿。我正担心没人接题呢。这时程敏站起来说到：“我觉得不能把带薪休假与不劳而获画上等号。带薪休假是法律赋予我们的权利。如果一个人得不到很好的休息，他也就不能很好的工作。现在很多公司都有月假，年假，但员工休假时是要被扣工资的。我觉得这样不合理，允许员工休假就应该照付工资。员工只有休息好，才能为公司做出更大的贡献。”张杰不同意程敏的说法，他从另外一个角度反驳到：“现在的社会很现实，说带薪休假还不如先看看老板许不许。没有一个公司会给没有劳动成果的人工资。”看来，正方与反方是“接上火了”。柏苗苗代表正方再次“重拳出击”，她说：“你看问题也太片面了。我觉得带薪休假是体现当代社会公民应享受的一项基本权利。带薪休假有助于提高职工的工作积极性。另外，带薪休假也可以促进社会消费，有利于国家的经济发展。”龚燕反驳道：“有人认为带薪休假可以很好的提高我国的经济水平，也可以让那些上班族有个轻松工作的环境，但我们国家目前还不是发达国家，带薪休假不太适合我们目前的国情。长期下去，也许会拖垮我们国家，而且它的持久性不长，所以我不赞同。”龚燕竟然把带薪休假与国情相联系，我想这下正方可能没法接招了。没想到蔡娟不仅代表正方发言了，而且发言还相当有水准，她不紧不慢地说到：“有人认为，实行带薪休假会大幅度提高中国经济的运营成本。其实，经济发展的最终目的无非是要给人们带来更多的幸福，而能享受越来越多的假期，正是人们最大的幸福之一。随着中国经济的发展，人们对增加假日的要求越来越强烈，国家和企业能给予劳动者更多假日的可行性也越来越大，带薪休假自然会越来越普及，这也是中国经济社会发展进步的标志之一。如果连最起码的休假权都不能得到保障，那我们的经济发展还有什么意义呢？”蔡娟的精彩发言引来正方同学热烈的掌声。蔡娟的发言结束后没有得到反方的回应，于是我宣布自由讨论到此结束。讨论结束后，我深有感触地对同学们说：“同学们的发言真的很精彩。没想到大家说着说着就辩起来了。尽管反方人数不占优势，但他们不轻易苟同他人观念，这种独立的意识很好，请同学们为他们鼓掌。”（热烈的鼓掌）。我继续说道：“1995年以前，法定节假日加上星期日，我国劳动者每人每年的休息日只有59天，1995年实行双休日后增加到111天，1999年实行黄金周后增加到114天。现在国家又制订了《职工带薪年休假规定》和《国家法定节假日调整方案》。这说明随着社会进步和人民生活水平的不断提高，我国劳动者休息时间不断增加。刚才我听了大家对带薪休假的看法，有赞同的，也有反对的。赞同者既提到了带薪休假的必要性，又谈到了带薪休假的重要意义。反对者也从多方面阐述了自己反对的理由。其实，不赞同带薪休假的同学倒并没有对带薪休假一棍子打死，他们更多的是从带新休假的可行性方面进行思考的。生活中，有些企业不按法定假日放假、随便延长工作时间、无端克扣工人加班费等现象时常发生，劳动者休息权被侵犯的案例报道经常见诸报端。公务员及事业单位可能要好些，企业、特别是民办企业和个体工商户，维护职工休息权的意识比较淡薄。但这些不能成为我们反对带薪休假的理由。带薪休假毕竟是法律赋予我们每个劳动者的权利。让广大劳动者有更多的时间带薪休假，体现了党中央倡导的以人为本的理念。只要有关方面将政策宣传到单位、宣传到人头，让制度深入人心，政府再进行经常性核查，看看有没有单位不执行或打折执行此项制度，对于不执行或打折执行的，要给予必要的惩罚。这样，带薪休假制度一定能实行下去。我们应该相信党和政府有能力做好这件事。”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随着以人为本的科学发展观的贯彻落实，人们逐渐认识到，人的成长过程是一个社会化的过程，德育是人的社会化不可缺少的重要组成部分。德育的目的是使受教育者具备健全的人格，能主动适应社会，积极参与社会生活。因此，职业学校德育课必须从生活出发，采用贴近生活、贴近社会、贴近学生的方法和内容，才能提高德育课的实效性。德育贴近生活不仅是时代的要求，也是时代赋予我们的神圣使命。德育贴近生活要求德育的内容应取之于学生生活，贴近时代、贴近学生个体，要让学生在了解教育内容的基础上，通过分析、讨论、启发、引导，调动主观能动性，产生情感上的共鸣，较好地促使学生接受教育内容。如何将德育知识与生活实际相联系呢？社会热点是一个非常好的切入口。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在活动中体验在体验中学习下午上课学生总有些没精打采，该怎么做呢？0638班是一个以女生为主的班级，共有三十几位同学，其中只有4位男生，而这节课的教学内容是商品的价值量，还是比较抽象的，为了使这节课顺利进行，我就——“请同学们把课本合上。每人发一张纸，做好准备……”我话还没讲完，学生就纷纷议论：啊？不会是默写吧。？“别紧张，我们不默写，而是请大家做手工。”我话音刚落，大家松了一口气，随即好奇地问我做什么手工。“在做手工之前，请大家听清要求。”我说，“每人做一只纸鹤，做好后举手示意，我给大家计时。Are you ready”学生们的瞌睡一下就没了，说：“准备好了，开始吧。”也有个别同学表示抗议：“我不会哎，怎么办？”我请他们自己想办法，然后，一声令下，手工比赛开始了。学生们大多数立即做起来。有的学生想了一下，有的学生问同桌怎么做，还有三个男生楞在哪儿，不知怎么办。（我没有给予什么提示，让学生们自己发挥）……很快，有同学举手表示已经做好了，我看了看时间，“1分30秒”我一边说一边把时间记在了黑板上。随即又有几个女生举手示意做好了。在学生做手工的同时，我注意留心他们的表现：做的快的又做一个，正所谓精益求精；做的慢的也不慌不忙，专注于自己的作品；女生A做完纸鹤后折小船，旁边的同学也效仿。原先楞在哪儿的三个男生也都动了起来：男生A在请女同学教自己折纸鹤，学得还像模像样；男生B人缘比较好，干脆请前面的女生帮忙；男生C不顾老师的要求，自己折青蛙、做飞机……时间一晃，已经快过去6分钟了，除了做飞机的男生C大家都举手示意按照要求完成了手工。我在最后一个同学举手的时候，说到“6分钟”，也将间写在了黑板上。这时，我宣布手工时间结束，并说道：“其实，大家刚才都做了一回工人，你们折的纸鹤就是你们生产的产品。现在，我们要把这些‘产品’出售，请问能卖多少钱？你们是根据什么来决定的？”学生们开始思考、议论，答案并不统一。我给了学生们两点意见：一是为了计算方便可以将1分钟的劳动等价于1元钱；二是一种商品的价格应相对统一。学生甲立刻说到：“求平均值呗，多少分钟就是多少钱。”学生们都很赞同，很快开始计算。不一会得出大概的数值是3分钟，学生们高喊：“3块钱，3块钱。”看学生们的参与性都比较高，气氛很热烈，我便刻意调整一下课堂氛围，请学生们思考，总结：1、是什么决定商品的价值量的？——学生们回答是劳动时间。2、是什么样的劳动时间？你们每个人的劳动时间并不一样，而你们统一的售价是3元，那是什么时间？——学生们楞了一会儿后赶紧打开书本寻找相关知识点。（学生在这种情况下主动寻求答案）不久，回答道：“我们自己的时间叫个别劳动时间，大家计算出来的时间就相当于社会必要劳动时间。商品的价值量是有社会必要劳动时间决定的。”虽然声音不整齐，但大家都很积极。“现在，你们不是工人，而是企业的老板了。”我说，（学生们听到自己当老板更开心了）“刚刚你们的‘产品’售价已经定了，是3元。那你们是不是都赚钱了呢？”学生们又讨论开了，说做得快的同学发财了，做得慢的同学亏本了。没折纸鹤的男生C则说自己惨了，一个产品也没有，破产了。我没有参与他们的讨论，只是接着问“你们打算怎么办？怎样才能使自己的企业多获利，而不是亏本或破产？”请学生上讲台和同学分享他们的计划。学生[1]：我要降低生产成本，这样我就赚的多了。学生[2]：我要求员工做快一点，提高生产效率。学生[3]：我也是想提高效率，使自己的个别劳动时间少一点。……我说：“同学们想的都很好，这些方法都可行。”在黑板上写了三个式子，请学生完成：个别劳动时间＜社会必要劳动时间，赚钱；（√）个别劳动时间＞社会必要劳动时间，亏本；（）个别劳动时间＝社会必要劳动时间，保本。（）“可老师有一个疑问：你们的生产效率都提高了，个别劳动时间都降低了，那你们时间的平均值不也低了吗？”我接着问，“那会怎么样？”在学生思考的同时，我建议学生们阅读学习指导上关于路易十四宴请大臣们的学习资料。通过材料让学生理解这是社会发展的必然趋势。我接着让学生们换位思考：“你们平时都是消费者，你们是希望商品的价格贵一点，还是便宜一点？”学生们从自身角度考虑，对这一问题有了比较全面的认识。龚燕竟然把带薪休假与国情相联系，我想这下正方可能没法接招了。没想到蔡娟不仅代表正方发言了，而且发言还相当有水准，她不紧不慢地说到：“有人认为，实行带薪休假会大幅度提高中国经济的运营成本。其实，经济发展的最终目的无非是要给人们带来更多的幸福，而能享受越来越多的假期，正是人们最大的幸福之一。随着中国经济的发展，人们对增加假日的要求越来越强烈，国家和企业能给予劳动者更多假日的可行性也越来越大，带薪休假自然会越来越普及，这也是中国经济社会发展进步的标志之一。如果连最起码的休假权都不能得到保障，那我们的经济发展还有什么意义呢？”蔡娟的精彩发言引来正方同学热烈的掌声。蔡娟的发言结束后没有得到反方的回应，于是我宣布自由讨论到此结束。讨论结束后，我深有感触地对同学们说：“同学们的发言真的很精彩。没想到大家说着说着就辩起来了。尽管反方人数不占优势，但他们不轻易苟同他人观念，这种独立的意识很好，请同学们为他们鼓掌。”（热烈的鼓掌）。我继续说道：“1995年以前，法定节假日加上星期日，我国劳动者每人每年的休息日只有59天，1995年实行双休日后增加到111天，1999年实行黄金周后增加到114天。现在国家又制订了《职工带薪年休假规定》和《国家法定节假日调整方案》。这说明随着社会进步和人民生活水平的不断提高，我国劳动者休息时间不断增加。刚才我听了大家对带薪休假的看法，有赞同的，也有反对的。赞同者既提到了带薪休假的必要性，又谈到了带薪休假的重要意义。反对者也从多方面阐述了自己反对的理由。其实，不赞同带薪休假的同学倒并没有对带薪休假一棍子打死，他们更多的是从带新休假的可行性方面进行思考的。生活中，有些企业不按法定假日放假、随便延长工作时间、无端克扣工人加班费等现象时常发生，劳动者休息权被侵犯的案例报道经常见诸报端。公务员及事业单位可能要好些，企业、特别是民办企业和个体工商户，维护职工休息权的意识比较淡薄。但这些不能成为我们反对带薪休假的理由。带薪休假毕竟是法律赋予我们每个劳动者的权利。让广大劳动者有更多的时间带薪休假，体现了党中央倡导的以人为本的理念。只要有关方面将政策宣传到单位、宣传到人头，让制度深入人心，政府再进行经常性核查，看看有没有单位不执行或打折执行此项制度，对于不执行或打折执行的，要给予必要的惩罚。这样，带薪休假制度一定能实行下去。我们应该相信党和政府有能力做好这件事。”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随着以人为本的科学发展观的贯彻落实，人们逐渐认识到，人的成长过程是一个社会化的过程，德育是人的社会化不可缺少的重要组成部分。德育的目的是使受教育者具备健全的人格，能主动适应社会，积极参与社会生活。因此，职业学校德育课必须从生活出发，采用贴近生活、贴近社会、贴近学生的方法和内容，才能提高德育课的实效性。德育贴近生活不仅是时代的要求，也是时代赋予我们的神圣使命。德育贴近生活要求德育的内容应取之于学生生活，贴近时代、贴近学生个体，要让学生在了解教育内容的基础上，通过分析、讨论、启发、引导，调动主观能动性，产生情感上的共鸣，较好地促使学生接受教育内容。如何将德育知识与生活实际相联系呢？社会热点是一个非常好的切入口。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在活动中体验在体验中学习下午上课学生总有些没精打采，该怎么做呢？0638班是一个以女生为主的班级，共有三十几位同学，其中只有4位男生，而这节课的教学内容是商品的价值量，还是比较抽象的，为了使这节课顺利进行，我就——“请同学们把课本合上。每人发一张纸，做好准备……”我话还没讲完，学生就纷纷议论：啊？不会是默写吧。？“别紧张，我们不默写，而是请大家做手工。”我话音刚落，大家松了一口气，随即好奇地问我做什么手工。“在做手工之前，请大家听清要求。”我说，“每人做一只纸鹤，做好后举手示意，我给大家计时。Are you ready”学生们的瞌睡一下就没了，说：“准备好了，开始吧。”也有个别同学表示抗议：“我不会哎，怎么办？”我请他们自己想办法，然后，一声令下，手工比赛开始了。学生们大多数立即做起来。有的学生想了一下，有的学生问同桌怎么做，还有三个男生楞在哪儿，不知怎么办。（我没有给予什么提示，让学生们自己发挥）……很快，有同学举手表示已经做好了，我看了看时间，“1分30秒”我一边说一边把时间记在了黑板上。随即又有几个女生举手示意做好了。在学生做手工的同时，我注意留心他们的表现：做的快的又做一个，正所谓精益求精；做的慢的也不慌不忙，专注于自己的作品；女生A做完纸鹤后折小船，旁边的同学也效仿。原先楞在哪儿的三个男生也都动了起来：男生A在请女同学教自己折纸鹤，学得还像模像样；男生B人缘比较好，干脆请前面的女生帮忙；男生C不顾老师的要求，自己折青蛙、做飞机……时间一晃，已经快过去6分钟了，除了做飞机的男生C大家都举手示意按照要求完成了手工。我在最后一个同学举手的时候，说到“6分钟”，也将间写在了黑板上。这时，我宣布手工时间结束，并说道：“其实，大家刚才都做了一回工人，你们折的纸鹤就是你们生产的产品。现在，我们要把这些‘产品’出售，请问能卖多少钱？你们是根据什么来决定的？”学生们开始思考、议论，答案并不统一。我给了学生们两点意见：一是为了计算方便可以将1分钟的劳动等价于1元钱；二是一种商品的价格应相对统一。学生甲立刻说到：“求平均值呗，多少分钟就是多少钱。”学生们都很赞同，很快开始计算。不一会得出大概的数值是3分钟，学生们高喊：“3块钱，3块钱。”看学生们的参与性都比较高，气氛很热烈，我便刻意调整一下课堂氛围，请学生们思考，总结：1、是什么决定商品的价值量的？——学生们回答是劳动时间。2、是什么样的劳动时间？你们每个人的劳动时间并不一样，而你们统一的售价是3元，那是什么时间？——学生们楞了一会儿后赶紧打开书本寻找相关知识点。（学生在这种情况下主动寻求答案）不久，回答道：“我们自己的时间叫个别劳动时间，大家计算出来的时间就相当于社会必要劳动时间。商品的价值量是有社会必要劳动时间决定的。”虽然声音不整齐，但大家都很积极。“现在，你们不是工人，而是企业的老板了。”我说，（学生们听到自己当老板更开心了）“刚刚你们的‘产品’售价已经定了，是3元。那你们是不是都赚钱了呢？”学生们又讨论开了，说做得快的同学发财了，做得慢的同学亏本了。没折纸鹤的男生C则说自己惨了，一个产品也没有，破产了。我没有参与他们的讨论，只是接着问“你们打算怎么办？怎样才能使自己的企业多获利，而不是亏本或破产？”请学生上讲台和同学分享他们的计划。学生[1]：我要降低生产成本，这样我就赚的多了。学生[2]：我要求员工做快一点，提高生产效率。学生[3]：我也是想提高效率，使自己的个别劳动时间少一点。……我说：“同学们想的都很好，这些方法都可行。”在黑板上写了三个式子，请学生完成：个别劳动时间＜社会必要劳动时间，赚钱；（√）个别劳动时间＞社会必要劳动时间，亏本；（）个别劳动时间＝社会必要劳动时间，保本。（）“可老师有一个疑问：你们的生产效率都提高了，个别劳动时间都降低了，那你们时间的平均值不也低了吗？”我接着问，“那会怎么样？”在学生思考的同时，我建议学生们阅读学习指导上关于路易十四宴请大臣们的学习资料。通过材料让学生理解这是社会发展的必然趋势。我接着让学生们换位思考：“你们平时都是消费者，你们是希望商品的价格贵一点，还是便宜一点？”学生们从自身角度考虑，对这一问题有了比较全面的认识。“社会发展了，我们做的纸鹤‘产品’售价低了，赚钱的空间小了，大家有没有更好的企业发展计划呀？”我试图引导大家从另一角度思考。学生们没有太大的反应。我便开始了我的“大甩卖”活动：“请大家把自己的手工作品都拿到讲台上来，我们这儿是大卖场。请学生购买。”课堂气氛一下子又热烈起来了。学生[4]说：我买那个，那个纸鹤漂亮。学生[5]说：我买旁边的，形状比较特别。学生[6]说：好看的，精致的都被你们买走了，我们买什么呀？有的同学做得乱七八糟的。学生[7]：你们都买纸鹤，我买青蛙。就此一个，比你们的都好。学生[8]：那我赶紧买纸船。男生C这下来劲了，我做的东西仅此一家，别无分店，10元一个。……眼看学生说得越来越激动，我赶快调整一下，“大家稍安勿燥，你们现在有没有什么好的设想或建议呢？”学生们大多有了自己的想法。有的说要提高产品的质量，有的说要开发新的产品，男生C更得意了，“物以稀为贵，看我厉害吧。”女生A说：“我刚才还折了一个纸船，也算开发新产品了。真高兴。”……学生们纷纷表示下次要别出心裁。我说：“大家的想法挺好的，一是要认真对待劳动，提高产品质量；二是要注意创新，开发新产品。这些都是促进企业发展的好想法。大家别以为自己不会创新，今天大家表现不就很好吗。”（学生们表现出很自信的样子）我顺势讲道：“可见，劳动也是有差别。”学生接道：“对了，有体力劳动和脑力劳动之分。”我补充说：“或者，分成简单劳动和复杂劳动。”学生不知道什么意思，又自己在课本上找相关定义和解释。（再次主动学习）在学生看书的同时，我在黑板上又列出一个式子：复杂劳动=N简单劳动（N是倍数）我还指出N可大可小，要真确认识两者的关系。（留个伏笔，作为课后作业请学生们思考）时间过得很快，该对本节课进行总结。我请学生回顾这节课的活动，讲讲自己的体会，我在黑板上板书总结。（同时结合前面的四个式子）大劳动者有更多的时间带薪休假，体现了党中央倡导的以人为本的理念。只要有关方面将政策宣传到单位、宣传到人头，让制度深入人心，政府再进行经常性核查，看看有没有单位不执行或打折执行此项制度，对于不执行或打折执行的，要给予必要的惩罚。这样，带薪休假制度一定能实行下去。我们应该相信党和政府有能力做好这件事。”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随着以人为本的科学发展观的贯彻落实，人们逐渐认识到，人的成长过程是一个社会化的过程，德育是人的社会化不可缺少的重要组成部分。德育的目的是使受教育者具备健全的人格，能主动适应社会，积极参与社会生活。因此，职业学校德育课必须从生活出发，采用贴近生活、贴近社会、贴近学生的方法和内容，才能提高德育课的实效性。德育贴近生活不仅是时代的要求，也是时代赋予我们的神圣使命。德育贴近生活要求德育的内容应取之于学生生活，贴近时代、贴近学生个体，要让学生在了解教育内容的基础上，通过分析、讨论、启发、引导，调动主观能动性，产生情感上的共鸣，较好地促使学生接受教育内容。如何将德育知识与生活实际相联系呢？社会热点是一个非常好的切入口。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在活动中体验在体验中学习下午上课学生总有些没精打采，该怎么做呢？0638班是一个以女生为主的班级，共有三十几位同学，其中只有4位男生，而这节课的教学内容是商品的价值量，还是比较抽象的，为了使这节课顺利进行，我就——“请同学们把课本合上。每人发一张纸，做好准备……”我话还没讲完，学生就纷纷议论：啊？不会是默写吧。？“别紧张，我们不默写，而是请大家做手工。”我话音刚落，大家松了一口气，随即好奇地问我做什么手工。“在做手工之前，请大家听清要求。”我说，“每人做一只纸鹤，做好后举手示意，我给大家计时。Are you ready”学生们的瞌睡一下就没了，说：“准备好了，开始吧。”也有个别同学表示抗议：“我不会哎，怎么办？”我请他们自己想办法，然后，一声令下，手工比赛开始了。学生们大多数立即做起来。有的学生想了一下，有的学生问同桌怎么做，还有三个男生楞在哪儿，不知怎么办。（我没有给予什么提示，让学生们自己发挥）……很快，有同学举手表示已经做好了，我看了看时间，“1分30秒”我一边说一边把时间记在了黑板上。随即又有几个女生举手示意做好了。在学生做手工的同时，我注意留心他们的表现：做的快的又做一个，正所谓精益求精；做的慢的也不慌不忙，专注于自己的作品；女生A做完纸鹤后折小船，旁边的同学也效仿。原先楞在哪儿的三个男生也都动了起来：男生A在请女同学教自己折纸鹤，学得还像模像样；男生B人缘比较好，干脆请前面的女生帮忙；男生C不顾老师的要求，自己折青蛙、做飞机……时间一晃，已经快过去6分钟了，除了做飞机的男生C大家都举手示意按照要求完成了手工。我在最后一个同学举手的时候，说到“6分钟”，也将间写在了黑板上。这时，我宣布手工时间结束，并说道：“其实，大家刚才都做了一回工人，你们折的纸鹤就是你们生产的产品。现在，我们要把这些‘产品’出售，请问能卖多少钱？你们是根据什么来决定的？”学生们开始思考、议论，答案并不统一。我给了学生们两点意见：一是为了计算方便可以将1分钟的劳动等价于1元钱；二是一种商品的价格应相对统一。学生甲立刻说到：“求平均值呗，多少分钟就是多少钱。”学生们都很赞同，很快开始计算。不一会得出大概的数值是3分钟，学生们高喊：“3块钱，3块钱。”看学生们的参与性都比较高，气氛很热烈，我便刻意调整一下课堂氛围，请学生们思考，总结：1、是什么决定商品的价值量的？——学生们回答是劳动时间。2、是什么样的劳动时间？你们每个人的劳动时间并不一样，而你们统一的售价是3元，那是什么时间？——学生们楞了一会儿后赶紧打开书本寻找相关知识点。（学生在这种情况下主动寻求答案）不久，回答道：“我们自己的时间叫个别劳动时间，大家计算出来的时间就相当于社会必要劳动时间。商品的价值量是有社会必要劳动时间决定的。”虽然声音不整齐，但大家都很积极。“现在，你们不是工人，而是企业的老板了。”我说，（学生们听到自己当老板更开心了）“刚刚你们的‘产品’售价已经定了，是3元。那你们是不是都赚钱了呢？”学生们又讨论开了，说做得快的同学发财了，做得慢的同学亏本了。没折纸鹤的男生C则说自己惨了，一个产品也没有，破产了。我没有参与他们的讨论，只是接着问“你们打算怎么办？怎样才能使自己的企业多获利，而不是亏本或破产？”请学生上讲台和同学分享他们的计划。学生[1]：我要降低生产成本，这样我就赚的多了。学生[2]：我要求员工做快一点，提高生产效率。学生[3]：我也是想提高效率，使自己的个别劳动时间少一点。……我说：“同学们想的都很好，这些方法都可行。”在黑板上写了三个式子，请学生完成：个别劳动时间＜社会必要劳动时间，赚钱；（√）个别劳动时间＞社会必要劳动时间，亏本；（）个别劳动时间＝社会必要劳动时间，保本。（）“可老师有一个疑问：你们的生产效率都提高了，个别劳动时间都降低了，那你们时间的平均值不也低了吗？”我接着问，“那会怎么样？”在学生思考的同时，我建议学生们阅读学习指导上关于路易十四宴请大臣们的学习资料。通过材料让学生理解这是社会发展的必然趋势。我接着让学生们换位思考：“你们平时都是消费者，你们是希望商品的价格贵一点，还是便宜一点？”学生们从自身角度考虑，对这一问题有了比较全面的认识。“社会发展了，我们做的纸鹤‘产品’售价低了，赚钱的空间小了，大家有没有更好的企业发展计划呀？”我试图引导大家从另一角度思考。学生们没有太大的反应。我便开始了我的“大甩卖”活动：“请大家把自己的手工作品都拿到讲台上来，我们这儿是大卖场。请学生购买。”课堂气氛一下子又热烈起来了。学生[4]说：我买那个，那个纸鹤漂亮。学生[5]说：我买旁边的，形状比较特别。学生[6]说：好看的，精致的都被你们买走了，我们买什么呀？有的同学做得乱七八糟的。学生[7]：你们都买纸鹤，我买青蛙。就此一个，比你们的都好。学生[8]：那我赶紧买纸船。男生C这下来劲了，我做的东西仅此一家，别无分店，10元一个。……眼看学生说得越来越激动，我赶快调整一下，“大家稍安勿燥，你们现在有没有什么好的设想或建议呢？”学生们大多有了自己的想法。有的说要提高产品的质量，有的说要开发新的产品，男生C更得意了，“物以稀为贵，看我厉害吧。”女生A说：“我刚才还折了一个纸船，也算开发新产品了。真高兴。”……学生们纷纷表示下次要别出心裁。我说：“大家的想法挺好的，一是要认真对待劳动，提高产品质量；二是要注意创新，开发新产品。这些都是促进企业发展的好想法。大家别以为自己不会创新，今天大家表现不就很好吗。”（学生们表现出很自信的样子）我顺势讲道：“可见，劳动也是有差别。”学生接道：“对了，有体力劳动和脑力劳动之分。”我补充说：“或者，分成简单劳动和复杂劳动。”学生不知道什么意思，又自己在课本上找相关定义和解释。（再次主动学习）在学生看书的同时，我在黑板上又列出一个式子：复杂劳动=N简单劳动（N是倍数）我还指出N可大可小，要真确认识两者的关系。（留个伏笔，作为课后作业请学生们思考）时间过得很快，该对本节课进行总结。我请学生回顾这节课的活动，讲讲自己的体会，我在黑板上板书总结。（同时结合前面的四个式子）商品的价值量——劳动　时间↙↘简单劳动个别劳动时间复杂劳动社会必要劳动时间（决定因素）快下课了，我给学生布置了作业：你将来想从事什么样的劳动？为什么？你现在打算这么做？（不少于200字）[需要说的是，学生的作业想法很多，有的学生就想从事简单劳动，他们认为简单的事情也要有人去做，把简单的事情做好就是一件不简单的事情。]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反思这节课，我有了一个体会：德育课的教学可以多让学生“在活动中体验，在体验中学习”。首先，教学设计可以考虑学生的实践活动。本节课就设计了学生做手工，通过这一模仿工作情景的活动形式，从劳动时间、劳动质量、劳动创新等方面进行探讨学习，将抽象的知识具体化，学生动脑、动手，一改以往的学习状态。并且在活动中，不同的学生有不同的体验，通过学生间的相互交流，拓宽了学生原有的思维，课堂的信息量增加，而且更具有说服力。学生对于这样的德育课学习没有抵触情绪，相反很愿意加入，和教师形成互动，达到计较好的效果。其次，教学设计应该贴近学生的职业生活。职业学校的学生，很快将进入职业环境。对于学生该如何学习、如何工作这一问题，德育课的教学应尽量避免刻意的说教，而是通过活动向他们渗透一些和工作有关的信息，争取将教育隐性化。这节课进行的活动和将来工作就有一定的关系，强调了工作态度，工作效率，工作中的创新等，让学生在活动中体验、比较，形成自己的看法和观点。再次，教学的同时还可培养学生的自信心。职业学校的学生往往缺少别人的肯定，对自己也缺乏信心。这节课，我提到“你们也能创新、开发新产品”，就发现学生很满足，很自信，对学生今后开展工作或者自我创业都可能有一定的帮助。“请同学们把课本合上。每人发一张纸，做好准备……”我话还没讲完，学生就纷纷议论：啊？不会是默写吧。？“别紧张，我们不默写，而是请大家做手工。”我话音刚落，大家松了一口气，随即好奇地问我做什么手工。“在做手工之前，请大家听清要求。”我说，“每人做一只纸鹤，做好后举手示意，我给大家计时。Are you ready”学生们的瞌睡一下就没了，说：“准备好了，开始吧。”也有个别同学表示抗议：“我不会哎，怎么办？”我请他们自己想办法，然后，一声令下，手工比赛开始了。学生们大多数立即做起来。有的学生想了一下，有的学生问同桌怎么做，还有三个男生楞在哪儿，不知怎么办。（我没有给予什么提示，让学生们自己发挥）……很快，有同学举手表示已经做好了，我看了看时间，“1分30秒”我一边说一边把时间记在了黑板上。随即又有几个女生举手示意做好了。在学生做手工的同时，我注意留心他们的表现：做的快的又做一个，正所谓精益求精；做的慢的也不慌不忙，专注于自己的作品；女生A做完纸鹤后折小船，旁边的同学也效仿。原先楞在哪儿的三个男生也都动了起来：男生A在请女同学教自己折纸鹤，学得还像模像样；男生B人缘比较好，干脆请前面的女生帮忙；男生C不顾老师的要求，自己折青蛙、做飞机……时间一晃，已经快过去6分钟了，除了做飞机的男生C大家都举手示意按照要求完成了手工。我在最后一个同学举手的时候，说到“6分钟”，也将间写在了黑板上。这时，我宣布手工时间结束，并说道：“其实，大家刚才都做了一回工人，你们折的纸鹤就是你们生产的产品。现在，我们要把这些‘产品’出售，请问能卖多少钱？你们是根据什么来决定的？”学生们开始思考、议论，答案并不统一。我给了学生们两点意见：一是为了计算方便可以将1分钟的劳动等价于1元钱；二是一种商品的价格应相对统一。学生甲立刻说到：“求平均值呗，多少分钟就是多少钱。”学生们都很赞同，很快开始计算。不一会得出大概的数值是3分钟，学生们高喊：“3块钱，3块钱。”看学生们的参与性都比较高，气氛很热烈，我便刻意调整一下课堂氛围，请学生们思考，总结：1、是什么决定商品的价值量的？——学生们回答是劳动时间。2、是什么样的劳动时间？你们每个人的劳动时间并不一样，而你们统一的售价是3元，那是什么时间？——学生们楞了一会儿后赶紧打开书本寻找相关知识点。（学生在这种情况下主动寻求答案）不久，回答道：“我们自己的时间叫个别劳动时间，大家计算出来的时间就相当于社会必要劳动时间。商品的价值量是有社会必要劳动时间决定的。”虽然声音不整齐，但大家都很积极。“现在，你们不是工人，而是企业的老板了。”我说，（学生们听到自己当老板更开心了）“刚刚你们的‘产品’售价已经定了，是3元。那你们是不是都赚钱了呢？”学生们又讨论开了，说做得快的同学发财了，做得慢的同学亏本了。没折纸鹤的男生C则说自己惨了，一个产品也没有，破产了。我没有参与他们的讨论，只是接着问“你们打算怎么办？怎样才能使自己的企业多获利，而不是亏本或破产？”请学生上讲台和同学分享他们的计划。学生[1]：我要降低生产成本，这样我就赚的多了。学生[2]：我要求员工做快一点，提高生产效率。学生[3]：我也是想提高效率，使自己的个别劳动时间少一点。……我说：“同学们想的都很好，这些方法都可行。”在黑板上写了三个式子，请学生完成：个别劳动时间＜社会必要劳动时间，赚钱；（√）个别劳动时间＞社会必要劳动时间，亏本；（）个别劳动时间＝社会必要劳动时间，保本。（）“可老师有一个疑问：你们的生产效率都提高了，个别劳动时间都降低了，那你们时间的平均值不也低了吗？”我接着问，“那会怎么样？”在学生思考的同时，我建议学生们阅读学习指导上关于路易十四宴请大臣们的学习资料。通过材料让学生理解这是社会发展的必然趋势。我接着让学生们换位思考：“你们平时都是消费者，你们是希望商品的价格贵一点，还是便宜一点？”学生们从自身角度考虑，对这一问题有了比较全面的认识。“社会发展了，我们做的纸鹤‘产品’售价低了，赚钱的空间小了，大家有没有更好的企业发展计划呀？”我试图引导大家从另一角度思考。学生们没有太大的反应。我便开始了我的“大甩卖”活动：“请大家把自己的手工作品都拿到讲台上来，我们这儿是大卖场。请学生购买。”课堂气氛一下子又热烈起来了。学生[4]说：我买那个，那个纸鹤漂亮。学生[5]说：我买旁边的，形状比较特别。学生[6]说：好看的，精致的都被你们买走了，我们买什么呀？有的同学做得乱七八糟的。学生[7]：你们都买纸鹤，我买青蛙。就此一个，比你们的都好。学生[8]：那我赶紧买纸船。男生C这下来劲了，我做的东西仅此一家，别无分店，10元一个。……眼看学生说得越来越激动，我赶快调整一下，“大家稍安勿燥，你们现在有没有什么好的设想或建议呢？”学生们大多有了自己的想法。有的说要提高产品的质量，有的说要开发新的产品，男生C更得意了，“物以稀为贵，看我厉害吧。”女生A说：“我刚才还折了一个纸船，也算开发新产品了。真高兴。”……学生们纷纷表示下次要别出心裁。我说：“大家的想法挺好的，一是要认真对待劳动，提高产品质量；二是要注意创新，开发新产品。这些都是促进企业发展的好想法。大家别以为自己不会创新，今天大家表现不就很好吗。”（学生们表现出很自信的样子）我顺势讲道：“可见，劳动也是有差别。”学生接道：“对了，有体力劳动和脑力劳动之分。”我补充说：“或者，分成简单劳动和复杂劳动。”学生不知道什么意思，又自己在课本上找相关定义和解释。（再次主动学习）在学生看书的同时，我在黑板上又列出一个式子：复杂劳动=N简单劳动（N是倍数）我还指出N可大可小，要真确认识两者的关系。（留个伏笔，作为课后作业请学生们思考）时间过得很快，该对本节课进行总结。我请学生回顾这节课的活动，讲讲自己的体会，我在黑板上板书总结。（同时结合前面的四个式子）商品的价值量——劳动　时间↙↘简单劳动个别劳动时间复杂劳动社会必要劳动时间（决定因素）快下课了，我给学生布置了作业：你将来想从事什么样的劳动？为什么？你现在打算这么做？（不少于200字）[需要说的是，学生的作业想法很多，有的学生就想从事简单劳动，他们认为简单的事情也要有人去做，把简单的事情做好就是一件不简单的事情。]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反思这节课，我有了一个体会：德育课的教学可以多让学生“在活动中体验，在体验中学习”。首先，教学设计可以考虑学生的实践活动。本节课就设计了学生做手工，通过这一模仿工作情景的活动形式，从劳动时间、劳动质量、劳动创新等方面进行探讨学习，将抽象的知识具体化，学生动脑、动手，一改以往的学习状态。并且在活动中，不同的学生有不同的体验，通过学生间的相互交流，拓宽了学生原有的思维，课堂的信息量增加，而且更具有说服力。学生对于这样的德育课学习没有抵触情绪，相反很愿意加入，和教师形成互动，达到计较好的效果。其次，教学设计应该贴近学生的职业生活。职业学校的学生，很快将进入职业环境。对于学生该如何学习、如何工作这一问题，德育课的教学应尽量避免刻意的说教，而是通过活动向他们渗透一些和工作有关的信息，争取将教育隐性化。这节课进行的活动和将来工作就有一定的关系，强调了工作态度，工作效率，工作中的创新等，让学生在活动中体验、比较，形成自己的看法和观点。再次，教学的同时还可培养学生的自信心。职业学校的学生往往缺少别人的肯定，对自己也缺乏信心。这节课，我提到“你们也能创新、开发新产品”，就发现学生很满足，很自信，对学生今后开展工作或者自我创业都可能有一定的帮助。理论联系实际让德育回归生活“五·一”长假结束后的第一天，随着暖暖的阳光走进教室，美好的心情一下被打破了。整个教室里弥漫着污浊的混合食品的气息，人声鼎沸，随地可见各种垃圾：饮料瓶、包装袋、吃了一半的食物、化成水的冰淇淋、踩烂的饼干、布满脚印的作业本，甚至刚发的珠算卷子也被吐满了瓜子壳……面对这一切，我的第一冲动是想拍着桌子大发雷霆，然而，几句话却陡然浮现到了我脑海里：“猎奇心理——跟着时尚走，摆阔心理——跟着名牌走，攀比心理——跟着大亨走，从众心理——随着大流走，享乐心理——跟着懒汉走。”这是苏南地区的一位老师对当今中学生消费心态做的一个归纳，今天，在我们职校生的身上这些心态再一次被暴露和体现出来了。面对这一切，我作为一名德育教师，发怒责骂的对象仅仅应该是学生吗？难道我们自身没有问题吗？我们的教育没有缺失吗？我走上讲台，用平和的语调请同学们回到自己的座位上准备开始上课。接着，我说：“今天我们大家先来说说自己在国庆长假里都做了些什么？有些什么感受？”学生A：“长假里面我和家里人去海南旅游了，因为是旺季，旅行社收的费比平时要高，但是吃的住的都不好，说是因为人太多，饭和餐都紧张。玩的也一般，景点全是人，回来看照片都是集体照。海也没下成，每个景点都耽误时间，路上车多也慢，就把自由在海边活动的时间全占了。真是花钱买罪受。”（引起不少同学的共鸣）学生B：“我没出去玩，这几天在家睡觉、看电视的。头几天觉得挺幸福的，抱着一大堆零食看电视，累了就睡，睡醒继续吃。但总这样就没意思了，后两天特别想上学。”（感叹声）学生C：“我天天上网打游戏，战果不错，过了两关了，但是有点头晕眼花，屁股也酸。”（大家哄堂大笑）学生D：“我放假前爸爸妈妈和我一起规划好了这几天的安排，其中三天主要安排了学习型的娱乐项目，听了几个讲座、看了一出话剧、听了一场音乐会。一天去了公园，因为担心人多，所以选了个小公园，还不错。一天去了近郊看亲戚，随便也算郊游。一天安排了家庭聚会，在家里吃饭、唱歌、打牌、聊天的，很开心。最后一天休息调整，准备第二天上学。现在看来，这个假期还是蛮充实愉快的。”（羡慕声）开始计算。不一会得出大概的数值是3分钟，学生们高喊：“3块钱，3块钱。”看学生们的参与性都比较高，气氛很热烈，我便刻意调整一下课堂氛围，请学生们思考，总结：1、是什么决定商品的价值量的？——学生们回答是劳动时间。2、是什么样的劳动时间？你们每个人的劳动时间并不一样，而你们统一的售价是3元，那是什么时间？——学生们楞了一会儿后赶紧打开书本寻找相关知识点。（学生在这种情况下主动寻求答案）不久，回答道：“我们自己的时间叫个别劳动时间，大家计算出来的时间就相当于社会必要劳动时间。商品的价值量是有社会必要劳动时间决定的。”虽然声音不整齐，但大家都很积极。“现在，你们不是工人，而是企业的老板了。”我说，（学生们听到自己当老板更开心了）“刚刚你们的‘产品’售价已经定了，是3元。那你们是不是都赚钱了呢？”学生们又讨论开了，说做得快的同学发财了，做得慢的同学亏本了。没折纸鹤的男生C则说自己惨了，一个产品也没有，破产了。我没有参与他们的讨论，只是接着问“你们打算怎么办？怎样才能使自己的企业多获利，而不是亏本或破产？”请学生上讲台和同学分享他们的计划。学生[1]：我要降低生产成本，这样我就赚的多了。学生[2]：我要求员工做快一点，提高生产效率。学生[3]：我也是想提高效率，使自己的个别劳动时间少一点。……我说：“同学们想的都很好，这些方法都可行。”在黑板上写了三个式子，请学生完成：个别劳动时间＜社会必要劳动时间，赚钱；（√）个别劳动时间＞社会必要劳动时间，亏本；（）个别劳动时间＝社会必要劳动时间，保本。（）“可老师有一个疑问：你们的生产效率都提高了，个别劳动时间都降低了，那你们时间的平均值不也低了吗？”我接着问，“那会怎么样？”在学生思考的同时，我建议学生们阅读学习指导上关于路易十四宴请大臣们的学习资料。通过材料让学生理解这是社会发展的必然趋势。我接着让学生们换位思考：“你们平时都是消费者，你们是希望商品的价格贵一点，还是便宜一点？”学生们从自身角度考虑，对这一问题有了比较全面的认识。“社会发展了，我们做的纸鹤‘产品’售价低了，赚钱的空间小了，大家有没有更好的企业发展计划呀？”我试图引导大家从另一角度思考。学生们没有太大的反应。我便开始了我的“大甩卖”活动：“请大家把自己的手工作品都拿到讲台上来，我们这儿是大卖场。请学生购买。”课堂气氛一下子又热烈起来了。学生[4]说：我买那个，那个纸鹤漂亮。学生[5]说：我买旁边的，形状比较特别。学生[6]说：好看的，精致的都被你们买走了，我们买什么呀？有的同学做得乱七八糟的。学生[7]：你们都买纸鹤，我买青蛙。就此一个，比你们的都好。学生[8]：那我赶紧买纸船。男生C这下来劲了，我做的东西仅此一家，别无分店，10元一个。……眼看学生说得越来越激动，我赶快调整一下，“大家稍安勿燥，你们现在有没有什么好的设想或建议呢？”学生们大多有了自己的想法。有的说要提高产品的质量，有的说要开发新的产品，男生C更得意了，“物以稀为贵，看我厉害吧。”女生A说：“我刚才还折了一个纸船，也算开发新产品了。真高兴。”……学生们纷纷表示下次要别出心裁。我说：“大家的想法挺好的，一是要认真对待劳动，提高产品质量；二是要注意创新，开发新产品。这些都是促进企业发展的好想法。大家别以为自己不会创新，今天大家表现不就很好吗。”（学生们表现出很自信的样子）我顺势讲道：“可见，劳动也是有差别。”学生接道：“对了，有体力劳动和脑力劳动之分。”我补充说：“或者，分成简单劳动和复杂劳动。”学生不知道什么意思，又自己在课本上找相关定义和解释。（再次主动学习）在学生看书的同时，我在黑板上又列出一个式子：复杂劳动=N简单劳动（N是倍数）我还指出N可大可小，要真确认识两者的关系。（留个伏笔，作为课后作业请学生们思考）时间过得很快，该对本节课进行总结。我请学生回顾这节课的活动，讲讲自己的体会，我在黑板上板书总结。（同时结合前面的四个式子）商品的价值量——劳动　时间↙↘简单劳动个别劳动时间复杂劳动社会必要劳动时间（决定因素）快下课了，我给学生布置了作业：你将来想从事什么样的劳动？为什么？你现在打算这么做？（不少于200字）[需要说的是，学生的作业想法很多，有的学生就想从事简单劳动，他们认为简单的事情也要有人去做，把简单的事情做好就是一件不简单的事情。]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反思这节课，我有了一个体会：德育课的教学可以多让学生“在活动中体验，在体验中学习”。首先，教学设计可以考虑学生的实践活动。本节课就设计了学生做手工，通过这一模仿工作情景的活动形式，从劳动时间、劳动质量、劳动创新等方面进行探讨学习，将抽象的知识具体化，学生动脑、动手，一改以往的学习状态。并且在活动中，不同的学生有不同的体验，通过学生间的相互交流，拓宽了学生原有的思维，课堂的信息量增加，而且更具有说服力。学生对于这样的德育课学习没有抵触情绪，相反很愿意加入，和教师形成互动，达到计较好的效果。其次，教学设计应该贴近学生的职业生活。职业学校的学生，很快将进入职业环境。对于学生该如何学习、如何工作这一问题，德育课的教学应尽量避免刻意的说教，而是通过活动向他们渗透一些和工作有关的信息，争取将教育隐性化。这节课进行的活动和将来工作就有一定的关系，强调了工作态度，工作效率，工作中的创新等，让学生在活动中体验、比较，形成自己的看法和观点。再次，教学的同时还可培养学生的自信心。职业学校的学生往往缺少别人的肯定，对自己也缺乏信心。这节课，我提到“你们也能创新、开发新产品”，就发现学生很满足，很自信，对学生今后开展工作或者自我创业都可能有一定的帮助。理论联系实际让德育回归生活“五·一”长假结束后的第一天，随着暖暖的阳光走进教室，美好的心情一下被打破了。整个教室里弥漫着污浊的混合食品的气息，人声鼎沸，随地可见各种垃圾：饮料瓶、包装袋、吃了一半的食物、化成水的冰淇淋、踩烂的饼干、布满脚印的作业本，甚至刚发的珠算卷子也被吐满了瓜子壳……面对这一切，我的第一冲动是想拍着桌子大发雷霆，然而，几句话却陡然浮现到了我脑海里：“猎奇心理——跟着时尚走，摆阔心理——跟着名牌走，攀比心理——跟着大亨走，从众心理——随着大流走，享乐心理——跟着懒汉走。”这是苏南地区的一位老师对当今中学生消费心态做的一个归纳，今天，在我们职校生的身上这些心态再一次被暴露和体现出来了。面对这一切，我作为一名德育教师，发怒责骂的对象仅仅应该是学生吗？难道我们自身没有问题吗？我们的教育没有缺失吗？我走上讲台，用平和的语调请同学们回到自己的座位上准备开始上课。接着，我说：“今天我们大家先来说说自己在国庆长假里都做了些什么？有些什么感受？”学生A：“长假里面我和家里人去海南旅游了，因为是旺季，旅行社收的费比平时要高，但是吃的住的都不好，说是因为人太多，饭和餐都紧张。玩的也一般，景点全是人，回来看照片都是集体照。海也没下成，每个景点都耽误时间，路上车多也慢，就把自由在海边活动的时间全占了。真是花钱买罪受。”（引起不少同学的共鸣）学生B：“我没出去玩，这几天在家睡觉、看电视的。头几天觉得挺幸福的，抱着一大堆零食看电视，累了就睡，睡醒继续吃。但总这样就没意思了，后两天特别想上学。”（感叹声）学生C：“我天天上网打游戏，战果不错，过了两关了，但是有点头晕眼花，屁股也酸。”（大家哄堂大笑）学生D：“我放假前爸爸妈妈和我一起规划好了这几天的安排，其中三天主要安排了学习型的娱乐项目，听了几个讲座、看了一出话剧、听了一场音乐会。一天去了公园，因为担心人多，所以选了个小公园，还不错。一天去了近郊看亲戚，随便也算郊游。一天安排了家庭聚会，在家里吃饭、唱歌、打牌、聊天的，很开心。最后一天休息调整，准备第二天上学。现在看来，这个假期还是蛮充实愉快的。”（羡慕声）……就着同学们的讨论，我顺势将话题引入了今天要授课的范围。[问题导入新课]：树立科学消费观师：“听了这几位同学的经历，大家有什么样的感想？都是七天假，为什么有的人觉得充实，有的人觉得无聊？都花了钱，为什么有的人花钱得到了快乐，有的人花钱买了罪受？”学生一：“因为没有计划安排好。”学生二：“因为计划安排的不合理。”学生三：“因为没有考虑周全。”师：“不错，面对生活，面对消费，我们不能仅仅凭直觉和兴趣。生活是门艺术，消费是门学问，在今天的经济社会中，会不会消费体现了一个人的素质。”[引导分析]生活消费有哪些内容？生活消费有层次差异吗？师：“刚才大家说的假期里的生活，每一项都需要耗费一定的费用，即便睡觉，也需要有床和被子，也就是说都是消费活动。请大家分下类，在我们的生活中存在着哪些消费类型？每一类型有些什么样的特点？”学生甲：“去听讲座和看话剧属于精神类的消费，应该是较高层次的。”学生乙：“上网打游戏也是精神类的，但是较低层次的。”学生丙：“吃饭、吃零食都是物质类的，但好像有的层次高，有的层次低。”师：“那能进一步说说什么样的吃是层次高的，什么样的是层次低的？”学生丙：“譬如有的人吃汤饭就是层次低的，有的人吃鱼翅就是层次高的。”（笑声、掌声）师：“对不对？大家看看书第184页，然后做个评价。”学生丁：“他说的不完全对，当我们吃饭是为了满足生存需要的时候，是属于较低层次的消费，就是书上说的生存资料消费；而我们为了吃鱼翅一般来说为了愉悦自己或者愉悦别人的，应该属于书上说的享受资料消费。但是，享受资料消费如果是出于炫耀或者其他的目的的，就不应该说是高层次！”（掌声）师：“非常好！从丙同学的回答中，我们看出，消费不仅仅存在一个消费结构的问题，还存在一个消费方式的问题。[引导探究]什么样的消费结构是合理的？什么样的消费方式是科学的？“社会发展了，我们做的纸鹤‘产品’售价低了，赚钱的空间小了，大家有没有更好的企业发展计划呀？”我试图引导大家从另一角度思考。学生们没有太大的反应。我便开始了我的“大甩卖”活动：“请大家把自己的手工作品都拿到讲台上来，我们这儿是大卖场。请学生购买。”课堂气氛一下子又热烈起来了。学生[4]说：我买那个，那个纸鹤漂亮。学生[5]说：我买旁边的，形状比较特别。学生[6]说：好看的，精致的都被你们买走了，我们买什么呀？有的同学做得乱七八糟的。学生[7]：你们都买纸鹤，我买青蛙。就此一个，比你们的都好。学生[8]：那我赶紧买纸船。男生C这下来劲了，我做的东西仅此一家，别无分店，10元一个。……眼看学生说得越来越激动，我赶快调整一下，“大家稍安勿燥，你们现在有没有什么好的设想或建议呢？”学生们大多有了自己的想法。有的说要提高产品的质量，有的说要开发新的产品，男生C更得意了，“物以稀为贵，看我厉害吧。”女生A说：“我刚才还折了一个纸船，也算开发新产品了。真高兴。”……学生们纷纷表示下次要别出心裁。我说：“大家的想法挺好的，一是要认真对待劳动，提高产品质量；二是要注意创新，开发新产品。这些都是促进企业发展的好想法。大家别以为自己不会创新，今天大家表现不就很好吗。”（学生们表现出很自信的样子）我顺势讲道：“可见，劳动也是有差别。”学生接道：“对了，有体力劳动和脑力劳动之分。”我补充说：“或者，分成简单劳动和复杂劳动。”学生不知道什么意思，又自己在课本上找相关定义和解释。（再次主动学习）在学生看书的同时，我在黑板上又列出一个式子：复杂劳动=N简单劳动（N是倍数）我还指出N可大可小，要真确认识两者的关系。（留个伏笔，作为课后作业请学生们思考）时间过得很快，该对本节课进行总结。我请学生回顾这节课的活动，讲讲自己的体会，我在黑板上板书总结。（同时结合前面的四个式子）商品的价值量——劳动　时间↙↘简单劳动个别劳动时间复杂劳动社会必要劳动时间（决定因素）快下课了，我给学生布置了作业：你将来想从事什么样的劳动？为什么？你现在打算这么做？（不少于200字）[需要说的是，学生的作业想法很多，有的学生就想从事简单劳动，他们认为简单的事情也要有人去做，把简单的事情做好就是一件不简单的事情。]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反思这节课，我有了一个体会：德育课的教学可以多让学生“在活动中体验，在体验中学习”。首先，教学设计可以考虑学生的实践活动。本节课就设计了学生做手工，通过这一模仿工作情景的活动形式，从劳动时间、劳动质量、劳动创新等方面进行探讨学习，将抽象的知识具体化，学生动脑、动手，一改以往的学习状态。并且在活动中，不同的学生有不同的体验，通过学生间的相互交流，拓宽了学生原有的思维，课堂的信息量增加，而且更具有说服力。学生对于这样的德育课学习没有抵触情绪，相反很愿意加入，和教师形成互动，达到计较好的效果。其次，教学设计应该贴近学生的职业生活。职业学校的学生，很快将进入职业环境。对于学生该如何学习、如何工作这一问题，德育课的教学应尽量避免刻意的说教，而是通过活动向他们渗透一些和工作有关的信息，争取将教育隐性化。这节课进行的活动和将来工作就有一定的关系，强调了工作态度，工作效率，工作中的创新等，让学生在活动中体验、比较，形成自己的看法和观点。再次，教学的同时还可培养学生的自信心。职业学校的学生往往缺少别人的肯定，对自己也缺乏信心。这节课，我提到“你们也能创新、开发新产品”，就发现学生很满足，很自信，对学生今后开展工作或者自我创业都可能有一定的帮助。理论联系实际让德育回归生活“五·一”长假结束后的第一天，随着暖暖的阳光走进教室，美好的心情一下被打破了。整个教室里弥漫着污浊的混合食品的气息，人声鼎沸，随地可见各种垃圾：饮料瓶、包装袋、吃了一半的食物、化成水的冰淇淋、踩烂的饼干、布满脚印的作业本，甚至刚发的珠算卷子也被吐满了瓜子壳……面对这一切，我的第一冲动是想拍着桌子大发雷霆，然而，几句话却陡然浮现到了我脑海里：“猎奇心理——跟着时尚走，摆阔心理——跟着名牌走，攀比心理——跟着大亨走，从众心理——随着大流走，享乐心理——跟着懒汉走。”这是苏南地区的一位老师对当今中学生消费心态做的一个归纳，今天，在我们职校生的身上这些心态再一次被暴露和体现出来了。面对这一切，我作为一名德育教师，发怒责骂的对象仅仅应该是学生吗？难道我们自身没有问题吗？我们的教育没有缺失吗？我走上讲台，用平和的语调请同学们回到自己的座位上准备开始上课。接着，我说：“今天我们大家先来说说自己在国庆长假里都做了些什么？有些什么感受？”学生A：“长假里面我和家里人去海南旅游了，因为是旺季，旅行社收的费比平时要高，但是吃的住的都不好，说是因为人太多，饭和餐都紧张。玩的也一般，景点全是人，回来看照片都是集体照。海也没下成，每个景点都耽误时间，路上车多也慢，就把自由在海边活动的时间全占了。真是花钱买罪受。”（引起不少同学的共鸣）学生B：“我没出去玩，这几天在家睡觉、看电视的。头几天觉得挺幸福的，抱着一大堆零食看电视，累了就睡，睡醒继续吃。但总这样就没意思了，后两天特别想上学。”（感叹声）学生C：“我天天上网打游戏，战果不错，过了两关了，但是有点头晕眼花，屁股也酸。”（大家哄堂大笑）学生D：“我放假前爸爸妈妈和我一起规划好了这几天的安排，其中三天主要安排了学习型的娱乐项目，听了几个讲座、看了一出话剧、听了一场音乐会。一天去了公园，因为担心人多，所以选了个小公园，还不错。一天去了近郊看亲戚，随便也算郊游。一天安排了家庭聚会，在家里吃饭、唱歌、打牌、聊天的，很开心。最后一天休息调整，准备第二天上学。现在看来，这个假期还是蛮充实愉快的。”（羡慕声）……就着同学们的讨论，我顺势将话题引入了今天要授课的范围。[问题导入新课]：树立科学消费观师：“听了这几位同学的经历，大家有什么样的感想？都是七天假，为什么有的人觉得充实，有的人觉得无聊？都花了钱，为什么有的人花钱得到了快乐，有的人花钱买了罪受？”学生一：“因为没有计划安排好。”学生二：“因为计划安排的不合理。”学生三：“因为没有考虑周全。”师：“不错，面对生活，面对消费，我们不能仅仅凭直觉和兴趣。生活是门艺术，消费是门学问，在今天的经济社会中，会不会消费体现了一个人的素质。”[引导分析]生活消费有哪些内容？生活消费有层次差异吗？师：“刚才大家说的假期里的生活，每一项都需要耗费一定的费用，即便睡觉，也需要有床和被子，也就是说都是消费活动。请大家分下类，在我们的生活中存在着哪些消费类型？每一类型有些什么样的特点？”学生甲：“去听讲座和看话剧属于精神类的消费，应该是较高层次的。”学生乙：“上网打游戏也是精神类的，但是较低层次的。”学生丙：“吃饭、吃零食都是物质类的，但好像有的层次高，有的层次低。”师：“那能进一步说说什么样的吃是层次高的，什么样的是层次低的？”学生丙：“譬如有的人吃汤饭就是层次低的，有的人吃鱼翅就是层次高的。”（笑声、掌声）师：“对不对？大家看看书第184页，然后做个评价。”学生丁：“他说的不完全对，当我们吃饭是为了满足生存需要的时候，是属于较低层次的消费，就是书上说的生存资料消费；而我们为了吃鱼翅一般来说为了愉悦自己或者愉悦别人的，应该属于书上说的享受资料消费。但是，享受资料消费如果是出于炫耀或者其他的目的的，就不应该说是高层次！”（掌声）师：“非常好！从丙同学的回答中，我们看出，消费不仅仅存在一个消费结构的问题，还存在一个消费方式的问题。[引导探究]什么样的消费结构是合理的？什么样的消费方式是科学的？师：“在四位同学的假期生活描述中，你最欣赏哪位同学的安排？为什么？”绝大多数同学：“最欣赏D同学的安排，有物质有精神，有休息有娱乐，有发展有享受。结构合理，安排科学。”师：“如果现在让你规划国庆七天假期的安排，你会怎么样安排？”学生1：“我喜欢旅游，但我会提前做好调查，找个人比较少的地方，甚至可以用自助游的方式去，提前一个月把行程路线安排好，提前一个星期把东西物资准备好，让自己玩得开心。”学生2：“我比较懒，不想乱跑。但我也不会整天在家，中间安排几天可以去走走亲戚朋友，也可以约朋友来家里，大家一起包饺子，吃火锅。”学生3：“我喜欢上网，但天天上也会累，我可以去参加些网友的聚会，还可以响应网络的号召去参加些什么看望孤儿啊、义卖捐助类的网络公益活动。”……[回归情境]合理消费不忘勤俭，科学安排注重节约。师：“我们说，家庭生活消费决不仅仅是个人的事，它其实关系着国家的经济发展，体现着社会文明的进步。健康、合理、文明的个人消费既是个人健康成长的需要，也是国民生活质量提高的要求。刚大家都想到了合理的安排消费结构，但有没想到我们的消费受到一个最重要的因素的制约？你们花的钱是谁的？这些钱是从哪里来的？父母辛勤工作给我们提供消费资金，我们应该用什么的态度对待这些资金？”所有学生：“不能浪费，不乱花，要珍惜。”师：“大家说得都非常好，那么现在请大家看看我们的教室，看看你的脚下，我们该怎么样体现我们爱父母的心，该怎么样真正去珍惜父母给我们的钱？怎么样去表现出我们是个有素质的会消费的现代人？”下课铃响了，当我走出教室的时候，每一个学生都开始在清理自己周围的垃圾，有的学生在对同座位说：“明天开始，我们不出去吃饭了，带饭来学校蒸，我妈烧的牛肉可好吃了……”分析：这节课的主题是探讨“生活消费”，旨在帮助学生树立健康、合理、文明的科学消费观念。教学过程的展开依托了当时班级内所体现的消费状况为情境，结合五一长假学生的消费感受进行自主探究，是情境引导——自主探究教学模式的运用。商品的价值量——劳动　时间↙↘简单劳动个别劳动时间复杂劳动社会必要劳动时间（决定因素）快下课了，我给学生布置了作业：你将来想从事什么样的劳动？为什么？你现在打算这么做？（不少于200字）[需要说的是，学生的作业想法很多，有的学生就想从事简单劳动，他们认为简单的事情也要有人去做，把简单的事情做好就是一件不简单的事情。]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反思这节课，我有了一个体会：德育课的教学可以多让学生“在活动中体验，在体验中学习”。首先，教学设计可以考虑学生的实践活动。本节课就设计了学生做手工，通过这一模仿工作情景的活动形式，从劳动时间、劳动质量、劳动创新等方面进行探讨学习，将抽象的知识具体化，学生动脑、动手，一改以往的学习状态。并且在活动中，不同的学生有不同的体验，通过学生间的相互交流，拓宽了学生原有的思维，课堂的信息量增加，而且更具有说服力。学生对于这样的德育课学习没有抵触情绪，相反很愿意加入，和教师形成互动，达到计较好的效果。其次，教学设计应该贴近学生的职业生活。职业学校的学生，很快将进入职业环境。对于学生该如何学习、如何工作这一问题，德育课的教学应尽量避免刻意的说教，而是通过活动向他们渗透一些和工作有关的信息，争取将教育隐性化。这节课进行的活动和将来工作就有一定的关系，强调了工作态度，工作效率，工作中的创新等，让学生在活动中体验、比较，形成自己的看法和观点。再次，教学的同时还可培养学生的自信心。职业学校的学生往往缺少别人的肯定，对自己也缺乏信心。这节课，我提到“你们也能创新、开发新产品”，就发现学生很满足，很自信，对学生今后开展工作或者自我创业都可能有一定的帮助。理论联系实际让德育回归生活“五·一”长假结束后的第一天，随着暖暖的阳光走进教室，美好的心情一下被打破了。整个教室里弥漫着污浊的混合食品的气息，人声鼎沸，随地可见各种垃圾：饮料瓶、包装袋、吃了一半的食物、化成水的冰淇淋、踩烂的饼干、布满脚印的作业本，甚至刚发的珠算卷子也被吐满了瓜子壳……面对这一切，我的第一冲动是想拍着桌子大发雷霆，然而，几句话却陡然浮现到了我脑海里：“猎奇心理——跟着时尚走，摆阔心理——跟着名牌走，攀比心理——跟着大亨走，从众心理——随着大流走，享乐心理——跟着懒汉走。”这是苏南地区的一位老师对当今中学生消费心态做的一个归纳，今天，在我们职校生的身上这些心态再一次被暴露和体现出来了。面对这一切，我作为一名德育教师，发怒责骂的对象仅仅应该是学生吗？难道我们自身没有问题吗？我们的教育没有缺失吗？我走上讲台，用平和的语调请同学们回到自己的座位上准备开始上课。接着，我说：“今天我们大家先来说说自己在国庆长假里都做了些什么？有些什么感受？”学生A：“长假里面我和家里人去海南旅游了，因为是旺季，旅行社收的费比平时要高，但是吃的住的都不好，说是因为人太多，饭和餐都紧张。玩的也一般，景点全是人，回来看照片都是集体照。海也没下成，每个景点都耽误时间，路上车多也慢，就把自由在海边活动的时间全占了。真是花钱买罪受。”（引起不少同学的共鸣）学生B：“我没出去玩，这几天在家睡觉、看电视的。头几天觉得挺幸福的，抱着一大堆零食看电视，累了就睡，睡醒继续吃。但总这样就没意思了，后两天特别想上学。”（感叹声）学生C：“我天天上网打游戏，战果不错，过了两关了，但是有点头晕眼花，屁股也酸。”（大家哄堂大笑）学生D：“我放假前爸爸妈妈和我一起规划好了这几天的安排，其中三天主要安排了学习型的娱乐项目，听了几个讲座、看了一出话剧、听了一场音乐会。一天去了公园，因为担心人多，所以选了个小公园，还不错。一天去了近郊看亲戚，随便也算郊游。一天安排了家庭聚会，在家里吃饭、唱歌、打牌、聊天的，很开心。最后一天休息调整，准备第二天上学。现在看来，这个假期还是蛮充实愉快的。”（羡慕声）……就着同学们的讨论，我顺势将话题引入了今天要授课的范围。[问题导入新课]：树立科学消费观师：“听了这几位同学的经历，大家有什么样的感想？都是七天假，为什么有的人觉得充实，有的人觉得无聊？都花了钱，为什么有的人花钱得到了快乐，有的人花钱买了罪受？”学生一：“因为没有计划安排好。”学生二：“因为计划安排的不合理。”学生三：“因为没有考虑周全。”师：“不错，面对生活，面对消费，我们不能仅仅凭直觉和兴趣。生活是门艺术，消费是门学问，在今天的经济社会中，会不会消费体现了一个人的素质。”[引导分析]生活消费有哪些内容？生活消费有层次差异吗？师：“刚才大家说的假期里的生活，每一项都需要耗费一定的费用，即便睡觉，也需要有床和被子，也就是说都是消费活动。请大家分下类，在我们的生活中存在着哪些消费类型？每一类型有些什么样的特点？”学生甲：“去听讲座和看话剧属于精神类的消费，应该是较高层次的。”学生乙：“上网打游戏也是精神类的，但是较低层次的。”学生丙：“吃饭、吃零食都是物质类的，但好像有的层次高，有的层次低。”师：“那能进一步说说什么样的吃是层次高的，什么样的是层次低的？”学生丙：“譬如有的人吃汤饭就是层次低的，有的人吃鱼翅就是层次高的。”（笑声、掌声）师：“对不对？大家看看书第184页，然后做个评价。”学生丁：“他说的不完全对，当我们吃饭是为了满足生存需要的时候，是属于较低层次的消费，就是书上说的生存资料消费；而我们为了吃鱼翅一般来说为了愉悦自己或者愉悦别人的，应该属于书上说的享受资料消费。但是，享受资料消费如果是出于炫耀或者其他的目的的，就不应该说是高层次！”（掌声）师：“非常好！从丙同学的回答中，我们看出，消费不仅仅存在一个消费结构的问题，还存在一个消费方式的问题。[引导探究]什么样的消费结构是合理的？什么样的消费方式是科学的？师：“在四位同学的假期生活描述中，你最欣赏哪位同学的安排？为什么？”绝大多数同学：“最欣赏D同学的安排，有物质有精神，有休息有娱乐，有发展有享受。结构合理，安排科学。”师：“如果现在让你规划国庆七天假期的安排，你会怎么样安排？”学生1：“我喜欢旅游，但我会提前做好调查，找个人比较少的地方，甚至可以用自助游的方式去，提前一个月把行程路线安排好，提前一个星期把东西物资准备好，让自己玩得开心。”学生2：“我比较懒，不想乱跑。但我也不会整天在家，中间安排几天可以去走走亲戚朋友，也可以约朋友来家里，大家一起包饺子，吃火锅。”学生3：“我喜欢上网，但天天上也会累，我可以去参加些网友的聚会，还可以响应网络的号召去参加些什么看望孤儿啊、义卖捐助类的网络公益活动。”……[回归情境]合理消费不忘勤俭，科学安排注重节约。师：“我们说，家庭生活消费决不仅仅是个人的事，它其实关系着国家的经济发展，体现着社会文明的进步。健康、合理、文明的个人消费既是个人健康成长的需要，也是国民生活质量提高的要求。刚大家都想到了合理的安排消费结构，但有没想到我们的消费受到一个最重要的因素的制约？你们花的钱是谁的？这些钱是从哪里来的？父母辛勤工作给我们提供消费资金，我们应该用什么的态度对待这些资金？”所有学生：“不能浪费，不乱花，要珍惜。”师：“大家说得都非常好，那么现在请大家看看我们的教室，看看你的脚下，我们该怎么样体现我们爱父母的心，该怎么样真正去珍惜父母给我们的钱？怎么样去表现出我们是个有素质的会消费的现代人？”下课铃响了，当我走出教室的时候，每一个学生都开始在清理自己周围的垃圾，有的学生在对同座位说：“明天开始，我们不出去吃饭了，带饭来学校蒸，我妈烧的牛肉可好吃了……”分析：这节课的主题是探讨“生活消费”，旨在帮助学生树立健康、合理、文明的科学消费观念。教学过程的展开依托了当时班级内所体现的消费状况为情境，结合五一长假学生的消费感受进行自主探究，是情境引导——自主探究教学模式的运用。经过一节课的学习、讨论、研究，学生从直观上感受到合理安排自己消费的重要性，在课后自觉收拾地面垃圾的行为体现了对自己以往消费行为的一种反思，学生间关于今后午饭的安排的对话将课程理论的指导作用进一步反映出来。德育课程的教学目标即将知转化为行，来源于生活最终又指导生活的德育课程才是真正有意义的德育课程，也就是说，德育课程生活化是德育课程的最高境界也是终级目标。我国著名教育家陶行知先生曾说过：“生活教育是给生活以教育，用生活来教育，为生活向前向上的需要而教育。从生活与教育的关系上说，是生活决定教育。从效力上说，教育要通过生活才能发出力量而成为真正的教育。”从陶先生的话中，我们不难看出教育与生活之间的紧密联系。这种教育的思想反映在德育工作中，就是要求我们的德育工作必须回归生活。要做到让德育工作回归生活并指导生活，我们就应当注重德育课程教学的生活化。德育教学生活化是相对于传统的德育教学模式而言的，传统的德育教学模式以说教灌输为主，脱离受教育者的生活实际，盲目追求既定的德育知识，忽视人的现实生活需要。而德育教学生活化就是要求德育教学的组织、内容、手段等方面必须以受教育者的生活为逻辑起点，必须与社会生活保持一致，必须加深同家庭、社区及受教育者之间的沟通，同时丰富其生活化的内容和文化的内涵，促进受教育者道德生命的自由生成，促进其人格的健康发展。通过本节课的教学实践，我深深感受到，在德育课程中实施德育教学生活化的方案是符合新时期德育工作的以人为本的新理念的，也是提高德育课程实效性、针对性和主动性的一项重要举措，对实现学校德育目标，培养全面发展的人都有着重要而深远的意义和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