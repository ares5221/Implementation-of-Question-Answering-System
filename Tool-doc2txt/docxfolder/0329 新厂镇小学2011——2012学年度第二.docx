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德育工作计划</w:t>
        <w:br/>
        <w:br/>
        <w:t>一、工作思路</w:t>
        <w:br/>
        <w:br/>
        <w:t>本学期德育处的常规工作将继续坚持以“学生安全为重，养成教育为主”的工作思路，重点抓好学生的养成教育，进一步规范学生的在校言行，同时跟学校的少先队大队部联手抓好学生的礼仪文明教育，在工作中抓常规，重在管理创特色、求实效不断优化教育内容、方法和途径，开创我校学生德育管理新局面。</w:t>
        <w:br/>
        <w:br/>
        <w:br/>
        <w:t>二、工作目标</w:t>
        <w:br/>
        <w:br/>
        <w:t>1、在前期工作的基础上，继续抓好学生在校的常规管理，帮助学生养成良好的学习、纪律、卫生、进餐习惯。</w:t>
        <w:br/>
        <w:br/>
        <w:br/>
        <w:t>2、重视德育工作，抓好学生精神文明建设，抓好学生文明礼仪教育，逐渐形成学生“自信、阳光、快乐”的管理特色。</w:t>
        <w:br/>
        <w:br/>
        <w:br/>
        <w:t>3、加强班主任队伍建设，通过工作经验介绍或反思，不断提升班主任管理水平和能力。</w:t>
        <w:br/>
        <w:br/>
        <w:br/>
        <w:t>4、定期对学生进行安全教育，确保学生在校内不发生安全意外事故。</w:t>
        <w:br/>
        <w:br/>
        <w:br/>
        <w:t>三、工作措施</w:t>
        <w:br/>
        <w:br/>
        <w:t>1、加强未成年人思想道德教育。</w:t>
        <w:br/>
        <w:t>做好学期初的学生管理。</w:t>
        <w:br/>
        <w:t>学期初各班级要对学生开展扎扎实实的整顿教育：一是宣传教育，期初，扎实开展安全教育周活动，组织全体学生认真学习新修订的《新厂镇小学小学生日常行为规范》。</w:t>
        <w:br/>
        <w:t>开展安全教育主题班会，结合本班实际，扎实进行交通安全、春季防病、饮食卫生、“五防”教育，让学生的思想和行为在短时期内有一个较大的提升，一年级班主任要做好学生的入学管理。</w:t>
        <w:br/>
        <w:t>二是利用国旗下讲话、重大节日活动，对学生进行爱祖国、爱家乡、爱学校教育。</w:t>
        <w:br/>
        <w:t>三是通过品德课、队会、主题班会、红领巾广播站以及电教手段，采取不同形式对学生进行爱国主义、集体主义教育，劳动、纪律、安全、卫生等教育，让学生学会做人、做事，学会学习、学会吃苦、学会生存，从而养成良好的道德思想品质。</w:t>
        <w:br/>
        <w:t>2、养成教育。</w:t>
        <w:br/>
        <w:t>加大监管力度，做到日检查，周公布，月评比，使养成教育活动落到实处。</w:t>
        <w:br/>
        <w:t>3、班级管理。</w:t>
        <w:br/>
        <w:t>一是发挥班主任的核心作用，要进一步引导培养学生自我管理的意识，三至六年级推行自我管理，民主竞选干部，民主制定班规，把班级管理权下放给学生；二是抓班级组织、思想、班风三大建设，利用主题班会对学生进行思想、纪律、学习、安全、卫生等系列教育，引导学生树立正确的是非观，提高全班学生的整体素质。</w:t>
        <w:br/>
        <w:t>三是召开班主任会议,互相学习，取长补短。</w:t>
        <w:br/>
        <w:t>四是构建学校、家庭、社会三结合平台，坚持课外访万家。</w:t>
        <w:br/>
        <w:t>以班主任为主，各班在上期家访基础上，要保证回访率为百分之百。</w:t>
        <w:br/>
        <w:t>4、主题教育。</w:t>
        <w:br/>
        <w:t>各班要围绕学校主题和办学宗旨，每月、每周确定一个主题，内容包括未成年人思想道德建设教育、爱国主义教育、安全教育、卫生健康教育以及毒品预防教育等，促使良好品质形成。</w:t>
        <w:br/>
        <w:br/>
        <w:br/>
        <w:t>5、加强少先队管理。</w:t>
        <w:br/>
        <w:t>红领巾广播站要充分利用“校园之声”广播系统对学生进行全方位的教育，小记者要积极采访教育信息，及时报道校园新闻。</w:t>
        <w:br/>
        <w:t>同时开展“我为队旗添光彩”活动，争当优秀队员。</w:t>
        <w:br/>
        <w:t>做好国旗讲话、校门口迎宾、楼道值周教师学生的安排。</w:t>
        <w:br/>
        <w:t>6、进一步抓好安全工作,确保学生健康安全。</w:t>
        <w:br/>
        <w:t>一是树立“安全第一”的思想，对安全工作常抓不懈，做到警钟常鸣，利用班会、队会、宣传栏、红领巾广播站等校园文化阵地，深入宣传安全知识，教给学生学会自我保护的方法。</w:t>
        <w:br/>
        <w:t>二是进一步完善安全制度和安全目标责任制，继续实行路队护送制、接送制和校园楼道监护制，确保学生人身安全落到实处。</w:t>
        <w:br/>
        <w:t>三是实行安全工作责任制和一票否决制。</w:t>
        <w:br/>
        <w:t>7、各种材料及时归档，做到随要随拿，及时提供所需材料。</w:t>
        <w:br/>
        <w:t>8、完成学校安排的有关工作。</w:t>
        <w:br/>
        <w:t>??????</w:t>
        <w:br/>
        <w:br/>
        <w:t>四、具体安排</w:t>
        <w:br/>
        <w:br/>
        <w:t>二月份</w:t>
        <w:br/>
        <w:br/>
        <w:t>1、入学思想教育，学生行为习惯教育，环境卫生整治，安全隐患排查，摸排寄读生、搭乘出租车上下学学生、徒步上下学学生名单，强调道路交通安全。</w:t>
        <w:br/>
        <w:br/>
        <w:br/>
        <w:t>2、德育、安全版报，安全教育周活动，“珍爱生命，安全第一”主题班会。</w:t>
        <w:br/>
        <w:br/>
        <w:br/>
        <w:t>4、召开班主任会议，通报新学期德育工作计划及卫生区划分，继续启动“课外访万家”活动方案，下发回访表。</w:t>
        <w:br/>
        <w:br/>
        <w:br/>
        <w:t>5、督促各班制订新学期班级和德育工作计划。</w:t>
        <w:br/>
        <w:br/>
        <w:br/>
        <w:t>三月份</w:t>
        <w:br/>
        <w:br/>
        <w:t>1、植树造林主题教育活动。</w:t>
        <w:br/>
        <w:br/>
        <w:br/>
        <w:t>2、春季防病主题班会。</w:t>
        <w:br/>
        <w:br/>
        <w:br/>
        <w:t>3、三八妇女节系列教育活动。</w:t>
        <w:br/>
        <w:br/>
        <w:br/>
        <w:t>四月份</w:t>
        <w:br/>
        <w:br/>
        <w:t>1、感恩教育活动。</w:t>
        <w:br/>
        <w:br/>
        <w:br/>
        <w:t>2、文明礼仪教育。</w:t>
        <w:br/>
        <w:br/>
        <w:br/>
        <w:t>五月份</w:t>
        <w:br/>
        <w:br/>
        <w:t>1、“我劳动，我光荣”主题教育。</w:t>
        <w:br/>
        <w:br/>
        <w:br/>
        <w:t>2、“我为校园添光彩”少先队主题活动。</w:t>
        <w:br/>
        <w:br/>
        <w:br/>
        <w:t>六月份</w:t>
        <w:br/>
        <w:br/>
        <w:t>1、欢庆六一活动。</w:t>
        <w:br/>
        <w:br/>
        <w:br/>
        <w:t>2、回访表回收整理存档。</w:t>
        <w:br/>
        <w:br/>
        <w:br/>
        <w:t>3、班级德育工作小结、学校德育工作总结。</w:t>
        <w:br/>
        <w:br/>
        <w:br/>
        <w:t>新厂镇小学德育处</w:t>
        <w:br/>
        <w:br/>
        <w:t>2012年2月6日</w:t>
        <w:br/>
        <w:br/>
        <w:t>5、加强少先队管理。</w:t>
        <w:br/>
        <w:t>红领巾广播站要充分利用“校园之声”广播系统对学生进行全方位的教育，小记者要积极采访教育信息，及时报道校园新闻。</w:t>
        <w:br/>
        <w:t>同时开展“我为队旗添光彩”活动，争当优秀队员。</w:t>
        <w:br/>
        <w:t>做好国旗讲话、校门口迎宾、楼道值周教师学生的安排。</w:t>
        <w:br/>
        <w:t>6、进一步抓好安全工作,确保学生健康安全。</w:t>
        <w:br/>
        <w:t>一是树立“安全第一”的思想，对安全工作常抓不懈，做到警钟常鸣，利用班会、队会、宣传栏、红领巾广播站等校园文化阵地，深入宣传安全知识，教给学生学会自我保护的方法。</w:t>
        <w:br/>
        <w:t>二是进一步完善安全制度和安全目标责任制，继续实行路队护送制、接送制和校园楼道监护制，确保学生人身安全落到实处。</w:t>
        <w:br/>
        <w:t>三是实行安全工作责任制和一票否决制。</w:t>
        <w:br/>
        <w:t>7、各种材料及时归档，做到随要随拿，及时提供所需材料。</w:t>
        <w:br/>
        <w:t>8、完成学校安排的有关工作。</w:t>
        <w:br/>
        <w:t>??????</w:t>
        <w:br/>
        <w:br/>
        <w:t>四、具体安排</w:t>
        <w:br/>
        <w:br/>
        <w:t>二月份</w:t>
        <w:br/>
        <w:br/>
        <w:t>1、入学思想教育，学生行为习惯教育，环境卫生整治，安全隐患排查，摸排寄读生、搭乘出租车上下学学生、徒步上下学学生名单，强调道路交通安全。</w:t>
        <w:br/>
        <w:br/>
        <w:br/>
        <w:t>2、德育、安全版报，安全教育周活动，“珍爱生命，安全第一”主题班会。</w:t>
        <w:br/>
        <w:br/>
        <w:br/>
        <w:t>4、召开班主任会议，通报新学期德育工作计划及卫生区划分，继续启动“课外访万家”活动方案，下发回访表。</w:t>
        <w:br/>
        <w:br/>
        <w:br/>
        <w:t>5、督促各班制订新学期班级和德育工作计划。</w:t>
        <w:br/>
        <w:br/>
        <w:br/>
        <w:t>三月份</w:t>
        <w:br/>
        <w:br/>
        <w:t>1、植树造林主题教育活动。</w:t>
        <w:br/>
        <w:br/>
        <w:br/>
        <w:t>2、春季防病主题班会。</w:t>
        <w:br/>
        <w:br/>
        <w:br/>
        <w:t>3、三八妇女节系列教育活动。</w:t>
        <w:br/>
        <w:br/>
        <w:br/>
        <w:t>四月份</w:t>
        <w:br/>
        <w:br/>
        <w:t>1、感恩教育活动。</w:t>
        <w:br/>
        <w:br/>
        <w:br/>
        <w:t>2、文明礼仪教育。</w:t>
        <w:br/>
        <w:br/>
        <w:br/>
        <w:t>五月份</w:t>
        <w:br/>
        <w:br/>
        <w:t>1、“我劳动，我光荣”主题教育。</w:t>
        <w:br/>
        <w:br/>
        <w:br/>
        <w:t>2、“我为校园添光彩”少先队主题活动。</w:t>
        <w:br/>
        <w:br/>
        <w:br/>
        <w:t>六月份</w:t>
        <w:br/>
        <w:br/>
        <w:t>1、欢庆六一活动。</w:t>
        <w:br/>
        <w:br/>
        <w:br/>
        <w:t>2、回访表回收整理存档。</w:t>
        <w:br/>
        <w:br/>
        <w:br/>
        <w:t>3、班级德育工作小结、学校德育工作总结。</w:t>
        <w:br/>
        <w:br/>
        <w:br/>
        <w:t>新厂镇小学德育处</w:t>
        <w:br/>
        <w:br/>
        <w:t>2012年2月6日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