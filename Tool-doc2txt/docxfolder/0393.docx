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学生是教育活动的主体,每天发生在他们身上的事情便数不胜数。有时候即便是一件小事,也会让他们从中受益好多。当然,这其中是少不了教师地正确引导的。那么作为教师的我们,应该如何利用生活中的一些例子去教育孩子,使他们在潜移默化中提高进步呢？这是一个值得我们深思和深究的话题。德育的真正内涵在于“创造价值”,价值是无法灌输的,它只能由个体在自我发展、自我建构的过程中获得,教育的最高境界就是自我教育。案例:这件事就发生在我们五班。12月12日中午一个家长给我打电话说她家孩子的手机又丢了，之前不久刚丢过一个，因为知道学校不允许学生带手机，所以孩子也没敢给我反映，这次又丢了不得已家长才打电话和我沟通。我听了以后先是很吃惊，然后对这个家长说明学校是不允许孩子带手机的，既然这件事情已经出了，那么下午上班我会调查一下然后给家长一个说明。下午刚上班，丢手机的这个女生跑来告诉我说手机已经在她同桌的书包里搜出来了。当时我第一反应是先告诉她随便翻动人家的东西是不对的，再说只是从同桌包里搜出来丢了的手机，并没有直接的证据能证明就是同桌拿的。那会正值下午上课前，大部分学生都在教室里，经她这么一折腾基本上全班都认为是小X偷了她的手机。这样一来，事情就没有那么好处理了，我深知这种事情的严重性，稍有闪失可能就会冤枉一个无辜的孩子，更有可能对他这一生造成不可弥补的损失，如何处理好这件事情是很重要的。我想了想就先进了教室，我并没有做声，看见其他同学都在窃窃私语着这件事情，只有小X一个人在那抹着眼泪，他看见我的时候并没有向我解释什么，只是学生们说小X不承认是他干的。小X是我们班个子最小的男生，矮矮的个子大大的头，感觉很瘦弱，如果因为这事让同学们把他当小偷，可能会让这个孩子在班里永远抬不起头。我也默不作声，假装什么都不知道，跟平时课前检查一样只是在班里转了一圈很快就离开了班。晚上下班回家后，我和小X的家长取得了联系，家长说回家后小X已经把这事跟他们说了，结合孩子平时在家的行为习惯和他们家的传统教育，家长坚信不是小X做的，如果是的话家长愿意带着孩子来学校向全班同学承认错误，并且会给孩子转学。经过我和家长在电话里的反复沟通，最后我们达成了一致：事到如此，是不是小X拿的手机已经并不重要了，因为手机已经物归原主。即便是小X做的，作为班主任我也愿意给孩子一个悔过自新的机会，谁还没有犯错的时候呢，如果能通过这件事能让小X认识到事情的严重性，能悔过这就再好不过了。但假如真的不是小X做的，那我这个班主任要做的就是尽快帮孩子在全班同学面前澄清，恢复小X的名誉，否则这个孩子会一辈子抬不起头的。第二天早读的时候，我先和小X谈话了，告诉小X老师相信他是个敢作敢当顶天立地的男子汉，只要他亲口跟我说明真相，我就相信他，小X很坦诚地说“不是我做的”，我明确地告诉孩子“白老师相信不是你做的，我已经知道是谁干的了。你以后不要有什么思想包袱，堂堂正正做人，在班里要抬头挺胸！”然后我进班和同学们说：“昨天有个同学和我们大家和小X开了个玩笑，但这种玩笑确实不好玩，现在白老师已经知道那手机到底是怎么跑到小X的书包里的。希望以后这样的玩笑不要再上演啦，好吗？”孩子们点头答应了。这件事就这样平息了，班里很快又恢复了往日的和谐氛围。案例反思:通过这件事,我深刻认识到老师的一句话一个动作对孩子是多么的重要，这件事情如果不能及时得到妥善处理，万一冤枉了孩子我想这辈子我心都不能安的，岂不是给孩子心灵上造成了无为的伤害吗？只要我们当班主任的工作做到家，避免这种事情的发生，或许还能挽救一个孩子曾经受伤的心。要知道，这儿就是学生心灵的门户，打开它，你就能看到一颗颗鲜活的心。天道酬勤，只要我们努力，一定会成功的。班主任工作，既是一门科学，又是一门艺术。说句实在话，当过班主任的教师肯定心里都有一个共同的感受——班主任的工作实在辛苦，实在琐碎、繁杂。但是，只要是踏进了教育这番圣土的你一定会毫无怨言地热爱起这份职业。当别人问起我们的职业时，我们一定会很自豪的告诉他们我是一名教师，因为教师是许多人羡慕的职业，人人都说教师一年有谁都无法享受的三个月假期，尤其是和别人谈到自己的学生时，每个教师更加显得骄傲无比，因为学生值得我们去炫耀。因为学生会让我们逐渐走向成熟，让我们体会到了成功带来的喜悦。在这半年的实际摸索工作中，我深刻体会到，作为一名新时代的教师要拥有敏锐的眼光，积极的思考，并能针对时代的新特点，寻求科学有效的教育方法，打开每个学生的心扉，与学生共同进步，在工作中不断探索和实践，真正做到教好书，育好人。总之，在教育学生时，特别是进行德育教育时要学会从关爱学生做起，因为爱能创造教育的奇迹！爱能使教育走向成功！附件1：甘肃省中小学心理健康教育优秀论文（报告）、案例评选类别：市州报送编号：题目：爱能创造教育的奇迹姓名：白燕单位：兰州市七里河县（区）兰州五十五中学校联系方式：13919240116假如真的不是小X做的，那我这个班主任要做的就是尽快帮孩子在全班同学面前澄清，恢复小X的名誉，否则这个孩子会一辈子抬不起头的。第二天早读的时候，我先和小X谈话了，告诉小X老师相信他是个敢作敢当顶天立地的男子汉，只要他亲口跟我说明真相，我就相信他，小X很坦诚地说“不是我做的”，我明确地告诉孩子“白老师相信不是你做的，我已经知道是谁干的了。你以后不要有什么思想包袱，堂堂正正做人，在班里要抬头挺胸！”然后我进班和同学们说：“昨天有个同学和我们大家和小X开了个玩笑，但这种玩笑确实不好玩，现在白老师已经知道那手机到底是怎么跑到小X的书包里的。希望以后这样的玩笑不要再上演啦，好吗？”孩子们点头答应了。这件事就这样平息了，班里很快又恢复了往日的和谐氛围。案例反思:通过这件事,我深刻认识到老师的一句话一个动作对孩子是多么的重要，这件事情如果不能及时得到妥善处理，万一冤枉了孩子我想这辈子我心都不能安的，岂不是给孩子心灵上造成了无为的伤害吗？只要我们当班主任的工作做到家，避免这种事情的发生，或许还能挽救一个孩子曾经受伤的心。要知道，这儿就是学生心灵的门户，打开它，你就能看到一颗颗鲜活的心。天道酬勤，只要我们努力，一定会成功的。班主任工作，既是一门科学，又是一门艺术。说句实在话，当过班主任的教师肯定心里都有一个共同的感受——班主任的工作实在辛苦，实在琐碎、繁杂。但是，只要是踏进了教育这番圣土的你一定会毫无怨言地热爱起这份职业。当别人问起我们的职业时，我们一定会很自豪的告诉他们我是一名教师，因为教师是许多人羡慕的职业，人人都说教师一年有谁都无法享受的三个月假期，尤其是和别人谈到自己的学生时，每个教师更加显得骄傲无比，因为学生值得我们去炫耀。因为学生会让我们逐渐走向成熟，让我们体会到了成功带来的喜悦。在这半年的实际摸索工作中，我深刻体会到，作为一名新时代的教师要拥有敏锐的眼光，积极的思考，并能针对时代的新特点，寻求科学有效的教育方法，打开每个学生的心扉，与学生共同进步，在工作中不断探索和实践，真正做到教好书，育好人。总之，在教育学生时，特别是进行德育教育时要学会从关爱学生做起，因为爱能创造教育的奇迹！爱能使教育走向成功！附件1：甘肃省中小学心理健康教育优秀论文（报告）、案例评选类别：市州报送编号：题目：爱能创造教育的奇迹姓名：白燕单位：兰州市七里河县（区）兰州五十五中学校联系方式：13919240116附件1：甘肃省中小学心理健康教育优秀论文（报告）、案例评选类别：市州报送编号：题目：爱能创造教育的奇迹姓名：白燕单位：兰州市七里河县（区）兰州五十五中学校联系方式：13919240116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