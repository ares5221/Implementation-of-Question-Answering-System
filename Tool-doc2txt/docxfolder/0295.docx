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一、受导学生基本情况姓名：陈梁友班级：五（3）二、家庭生活情况重庆人，父母在秦山大厦的后面开“重庆麻辣煲”，生意比较好，很忙，没有时间照管孩子的学习与生活，家里只有外公在照顾他，作业没有人负责检查。三、行为习惯心理等情况1.行为习惯比较差，课堂上喜欢乱叫，嘴里自言自语，作业马虎粗心又拖拉，性格怪异，显得比较懒散。2.心理比较复杂，批评几句就要赌气，自私而又小气。3.由于缺乏家长的悉心关怀教育引导，态度很不认真，对作业错误无所谓。四、导师措施1.加强心理沟通，多与该生谈心，教育引导该生学会求知，学会做人。2.尽量采取面批，面授的形式，争取提高该生的成绩，养成良好的行为习惯。3.与家长多联系沟通，双管齐下，教育好该生。4.一分为二，多鼓励少批评，对其闪光点及时进行表扬，并提出要求，帮助该生树立目标。五、案例：（转化过程）开学到现在，陈梁友的成绩极其不稳定，有时能考90分，但有时只有六、七十分，作业经常要到放晚学时去讨。（我们3班这样的学生比较多，并且都是看样的，因为有几个参加社团的没有完成作业，到放学连人影也找不到。）……11月20日，今天学习的是“解方程”，陈梁友几乎全错。主要是因为上课时不专心听讲，没有理解透彻，而且在解方程时又急于求成，想要少写几步，结果虽然有时能做对，但是，里面的过程却是问题很大。没有办法，我只得把他叫到办公室里，又耐心地教了一遍，对他的错误之处进行强化，告诉他，解方程时不要着急，一步一步来，千万别跳步。虽然手把手教，眼睛看着他做的时候，他能做对一些，但是，只有不看着他，就又错了。看来，受先入为主的定势影响比较大。结果是花了很长的时间，浪费了许多的口舌，好话说尽收效甚微。当然又是苦了自己，先送陈梁友回家，等到带着儿子回到自己家里时，已经是5：55了。12月4日，陈梁友今天在课堂上无精打采，作业直到放晚学时还交不出，记得在中午时曾经催促过几次，但他还是玩字当先，而且最近和孙琴峰走得比较近。于是，放学后，又教了一遍，总算做好。这样的日子已经连续好几天了，真是苦了自己。虽然与他爸爸电话联系了几次，但是好像没有起色。晚上，我不得不亲自来到陈梁友爸爸开的店里。先自我介绍，然后向陈梁友的父母反映了他在校的表现与作业情况。希望家长能抽时间管一管，好好教育，家长表示尽量配合好。同时也反映了实际困难，他们开店要到凌晨一、二点才回家，根本没有时间去问、去管。经常是，做好晚饭，由他外公带过去，让陈梁友吃。早上，陈梁友上学时，他们还在休息，再加上没有文化，不会看了。当我要走的时候，正好，陈梁友也来了，于是，我又做起了说教，希望他能好好读书，好好做人。12月12日，——表扬（对话描述）师：陈梁友，你最近上课举手很积极，表现有很大进步，今天老师在班中表扬了你，你心理高兴吗？陈梁友：恩，高兴！师：那么，你还想老师表扬你吗？陈梁友：想！师：那么，你可要更加努力哦！你最近的表现，让老师很喜欢你，你愿意和老师做好朋友吗？陈梁友想了想说：恩！师：好的，你去吧！12月20日，——失望今天，进行了“方程”这一单元检测，陈梁友的成绩仍旧不理想。放学后，我又给他进行了辅导，但是，效果还是不太好，陈梁友好像不太开心，我真失望。后来，想了想，还是找出了陈梁友的闪光点对他进行了鼓励，希望他很从中吸取教训，争取在下个单元中取得好成绩。晚上，我又去了陈梁友父母的店里。天下着小雨，我走进里面。陈梁友的爸爸看了老半天，问：“干什么？吃点啥？”真伤心，居然不认识我了。怎么说也见过3次面啊！“呵呵！我是顾老师，陈梁友的老师啊！”“哦！老师啊！”于是，我把陈梁友的点滴表现，特别是态度上的那一小点转变，夸大其词，好好地表扬鼓励了一番，陈梁友的爸爸很开心，连声说“谢谢！”其实，进步也许并不大，很平常，但这是一种策略，让家长进一步去激励孩子，让陈梁友有一种成就感。不知效果又会是怎样的？等着瞧吧！12月25日，平面图形这一单元的考试结束了，陈梁友的成绩虽不像想象中那么理想，但也不是太差，能过得去。放学后，我照例对陈梁友进行了重点辅导。表扬陈梁友很能干，很会动脑筋，希望他能再仔细、认真一点，特别是要多问，陈梁友点了点头。12月29日，——批评陈梁友虽然在最近上课时少开小差了，但是嘴巴太烦了，有时还要乱叫，或是嘴里在轻声地说着什么，让我很生气。于是，我告诫陈梁友：“你的嘴巴有毛病吗？要是有病去治疗，没病，就要管住，否则，老师要采取非常手段。”陈梁友没有立即表达，扁了扁嘴，好半天没有说话，最后终于答应，努力去改正。看来，走得太近也不是办法，还得让陈梁友明白，做老师的朋友可不能违反纪律。1月2日，今天，最后一个单元考好了，陈梁友居然考了100分，真让人高兴。在发卷时，我大大地表扬了陈梁友。下课后，我又把陈梁友叫到办公室里，对他进行了鼓励，看得出，他很开心，自信写在了脸上，连声对老师提的要求一一答应。但是，陈梁友昨天的回家作业（卷子）却没有完成，放学后一直做到了5：30还没有完成，我也只能让他回家！看来转化一个又懒惰、习惯又差的学生困难真是太大了！期末考试的成绩出来了，陈梁友考了93分，虽然成绩不是最好，但是解方程的题目一分也没有扣。六、成功之处1.该生在课堂上发言比以前要积极多了。2.有时作业能认真完成，教师的教导批评的话语也能虚心地听进去。3.作业习惯有所进步，态度略有好转。七、存在问题1.作业时而认真一点，时而乱做一番，反复无常。2.上课时嘴里有时会自言自语，管不住嘴巴。八、下阶段措施1.努力纠正坏习惯，养成按时完成作业的习惯。2.教育该生态度决定一切，做什么事情都要认真。3.加强心里辅导，进一步用教师无私的爱来温暖和感动学生，为了一切的学生。4.加强家校联系，通过双方合力，双管齐下教育好学生。德育导师工作小结新胜小学金美玲苏霍姆林斯基说过：每个孩子都是一个世界——完全特殊的、独一无二的世界。作为一名德育导师，能够帮助学生在全面健康的状态下快乐地成长，使得他们更好的提高能力和水平，是我们最大的心愿。学校实行导师制后，在本学期我导师的对象是二年级的一名学生——吴铭湘。通过各方面了解到，她在性格上比较活泼开朗，但是由于年龄比其他孩子偏小，自制力较差，比较贪玩，有懒惰心理，行为习惯不是很好，上课不遵守课堂纪律，时常和同学讲话，做小动作，影响老师讲课和同学听讲，作业经常抄袭别人的，回家作业也有很多次没完成，学习成绩很差。我想，后进生并非天生如此，她发展到今天，应该也是有其原因的。有了这个想法，我就积极行动起来。首先，对她的家庭情况作了一番了解。她的父亲在外工作根本没时间管教，母亲开理发店生意较忙，也无暇顾及孩子的教育问题。于是，我几次找她的父母谈话、沟通探讨教育孩子的各种策略。经过努力和深入地观察和分析，在终于找到了她的原因所在之后，我就思考，如何来做进一步的转化工作？我主要做了以下几方面的努力：一、以真心换取信任。为了获得她的信任，我放下“师道尊严”的架子，心平气和地以朋友的身份与其交谈，开始几次态度有点畏缩，次数多了，关系开始融洽起来。随着交谈次数的增多，与我的距离开始拉近，也愿意和我说心里话了，在课堂上的自我控制力也有所增强，注意力集中了，作业也认真了，不抄袭了，有什么不懂的问题，也能跑过来问我了。二、以爱心抚慰心灵。作为德育导师，应该积极主动地为学生营造一个适应孩子，特别是后进生的身心健康发展的平等、和谐、友爱的氛围。为此，我就时刻关注着她的学习、生活和思想动态。在学习上，让优秀生尽量主动去帮助、督促她完成作业；生活上，尽可能的多关心和帮助她；同时在课堂上提一些她力所能及的问题让其回答；在其它活动中，尽可能的发挥她的优势，让其尽情表现，以增强其自信心。这样，在让她感受到集体温暖的同时，也使她开始具备集体荣誉感。三、以关心激发热心在多次和她的谈话中，发现她很有理想。她希望自己将来考上一所理想的大学。如果以她现在的成绩，这根本是不可能的。但我没有泼冷水，而是抓住这个契机，与她促膝谈心。提醒她现在应该把握好时机，彻底改变陋习；树立信心，埋头读书；刻苦努力，持之以恒；使学习成绩稳步提高，就一定能如己所愿实现理想。很快，她上课能认真听了，作业也基本能完成了，学习劲头也在慢慢上升，学习成绩也渐渐提高了。现在的她，课堂纪律已基本能遵守，良好的行为习惯正在养成，课后作业基本能独立完成，学习成绩也有所提高；在本学期期末考试她的各科成绩达到了她自己预定的目标。但仍不免会有些反复，对这些反复，一经发现，我将及时诱导，做到防患于未然。我相信，不久的将来，一个崭新的她将会出现在我们面前。洒向学生全是爱张秋海有教育者说过，转化一名问题学生不亚于培养一名优秀生。陶行知先生也说过：“你的教鞭下有瓦特，你的冷眼里有牛顿，你的讥笑中有爱迪生。”苏联教育家苏霍姆林斯基曾感叹：“从我手里经过的学生成千上万，奇怪的是，留给我印象最深的并不是无可挑剔的模范生，而是别具特点、与众不同的孩子。”这就告诉我们，对于“问题学生”这样一个“与众不同”的特殊群体，教育者必须正确认识他们，研究他们，“一把钥匙开一把锁”，将浓浓的师爱洒向他们，让这些“迟开”的花朵沐浴阳光雨露。所以，我们在问题学生身上所花的时间和精力应该更多，注入的关心与爱护也应更多，并注意晓之以理，动之以情，导之以行，持之以恒。小明是一个帅气的男孩，班级内经常恶作剧，损坏别人的东西，上课和老师顶嘴，扰乱课堂纪律，最大的特点就是：没有心眼，说话做事不过脑子。其实他有着极强的是非观，爱憎分明，为人比较大方，讲义气，如果班内谁打架，不用叫他会主动帮忙，从来不想后果。他的转化我从以下几方面入手：一、关心他，爱护他，走近他在暑假军训的时候，我就开始关注他。刚开始的几天，整个人像猴子一样，坐立不定，批评得多了一点后，当面和我顶，和他谈话时，他反倒说：“你是不是盯上我了，老是说我不好。”此刻我感到确实在批评时候分寸没有把握好，像老太婆一样嗦嗦，会起到反作用。一天晚上，他说不舒服，不想去练队形了。我一摸他的头，真烫，我迅速找来体温计，测完体温竟然高达39.1度。把我吓坏了，赶紧找到军训驻地的后勤部，联系到车，把小明拉到了康庄医院。经过挂号、化验、问诊等步骤，来到了输液室，在那里由我陪着他输了三个小时的液。在此过程中，我和他谈了许多，了解了他的家庭情况和以前的学习情况，他表示了对我得感谢，和我说了许多真心话。这次谈话后，我和他的距离很近了。问题学生由于长期受到歧视，自尊心极为脆弱，面子观念重，很在乎别人对他的言行，稍一过头，往往会使正常的言论，视为对他的不平等待遇。学生只有感受到了老师的爱，从心里上接受了你，我们才有走进他心里的可能，才能对他进行教育和辅导。晚上，我不得不亲自来到陈梁友爸爸开的店里。先自我介绍，然后向陈梁友的父母反映了他在校的表现与作业情况。希望家长能抽时间管一管，好好教育，家长表示尽量配合好。同时也反映了实际困难，他们开店要到凌晨一、二点才回家，根本没有时间去问、去管。经常是，做好晚饭，由他外公带过去，让陈梁友吃。早上，陈梁友上学时，他们还在休息，再加上没有文化，不会看了。当我要走的时候，正好，陈梁友也来了，于是，我又做起了说教，希望他能好好读书，好好做人。12月12日，——表扬（对话描述）师：陈梁友，你最近上课举手很积极，表现有很大进步，今天老师在班中表扬了你，你心理高兴吗？陈梁友：恩，高兴！师：那么，你还想老师表扬你吗？陈梁友：想！师：那么，你可要更加努力哦！你最近的表现，让老师很喜欢你，你愿意和老师做好朋友吗？陈梁友想了想说：恩！师：好的，你去吧！12月20日，——失望今天，进行了“方程”这一单元检测，陈梁友的成绩仍旧不理想。放学后，我又给他进行了辅导，但是，效果还是不太好，陈梁友好像不太开心，我真失望。后来，想了想，还是找出了陈梁友的闪光点对他进行了鼓励，希望他很从中吸取教训，争取在下个单元中取得好成绩。晚上，我又去了陈梁友父母的店里。天下着小雨，我走进里面。陈梁友的爸爸看了老半天，问：“干什么？吃点啥？”真伤心，居然不认识我了。怎么说也见过3次面啊！“呵呵！我是顾老师，陈梁友的老师啊！”“哦！老师啊！”于是，我把陈梁友的点滴表现，特别是态度上的那一小点转变，夸大其词，好好地表扬鼓励了一番，陈梁友的爸爸很开心，连声说“谢谢！”其实，进步也许并不大，很平常，但这是一种策略，让家长进一步去激励孩子，让陈梁友有一种成就感。不知效果又会是怎样的？等着瞧吧！12月25日，平面图形这一单元的考试结束了，陈梁友的成绩虽不像想象中那么理想，但也不是太差，能过得去。放学后，我照例对陈梁友进行了重点辅导。表扬陈梁友很能干，很会动脑筋，希望他能再仔细、认真一点，特别是要多问，陈梁友点了点头。12月29日，——批评陈梁友虽然在最近上课时少开小差了，但是嘴巴太烦了，有时还要乱叫，或是嘴里在轻声地说着什么，让我很生气。于是，我告诫陈梁友：“你的嘴巴有毛病吗？要是有病去治疗，没病，就要管住，否则，老师要采取非常手段。”陈梁友没有立即表达，扁了扁嘴，好半天没有说话，最后终于答应，努力去改正。看来，走得太近也不是办法，还得让陈梁友明白，做老师的朋友可不能违反纪律。1月2日，今天，最后一个单元考好了，陈梁友居然考了100分，真让人高兴。在发卷时，我大大地表扬了陈梁友。下课后，我又把陈梁友叫到办公室里，对他进行了鼓励，看得出，他很开心，自信写在了脸上，连声对老师提的要求一一答应。但是，陈梁友昨天的回家作业（卷子）却没有完成，放学后一直做到了5：30还没有完成，我也只能让他回家！看来转化一个又懒惰、习惯又差的学生困难真是太大了！期末考试的成绩出来了，陈梁友考了93分，虽然成绩不是最好，但是解方程的题目一分也没有扣。六、成功之处1.该生在课堂上发言比以前要积极多了。2.有时作业能认真完成，教师的教导批评的话语也能虚心地听进去。3.作业习惯有所进步，态度略有好转。七、存在问题1.作业时而认真一点，时而乱做一番，反复无常。2.上课时嘴里有时会自言自语，管不住嘴巴。八、下阶段措施1.努力纠正坏习惯，养成按时完成作业的习惯。2.教育该生态度决定一切，做什么事情都要认真。3.加强心里辅导，进一步用教师无私的爱来温暖和感动学生，为了一切的学生。4.加强家校联系，通过双方合力，双管齐下教育好学生。德育导师工作小结新胜小学金美玲苏霍姆林斯基说过：每个孩子都是一个世界——完全特殊的、独一无二的世界。作为一名德育导师，能够帮助学生在全面健康的状态下快乐地成长，使得他们更好的提高能力和水平，是我们最大的心愿。学校实行导师制后，在本学期我导师的对象是二年级的一名学生——吴铭湘。通过各方面了解到，她在性格上比较活泼开朗，但是由于年龄比其他孩子偏小，自制力较差，比较贪玩，有懒惰心理，行为习惯不是很好，上课不遵守课堂纪律，时常和同学讲话，做小动作，影响老师讲课和同学听讲，作业经常抄袭别人的，回家作业也有很多次没完成，学习成绩很差。我想，后进生并非天生如此，她发展到今天，应该也是有其原因的。有了这个想法，我就积极行动起来。首先，对她的家庭情况作了一番了解。她的父亲在外工作根本没时间管教，母亲开理发店生意较忙，也无暇顾及孩子的教育问题。于是，我几次找她的父母谈话、沟通探讨教育孩子的各种策略。经过努力和深入地观察和分析，在终于找到了她的原因所在之后，我就思考，如何来做进一步的转化工作？我主要做了以下几方面的努力：一、以真心换取信任。为了获得她的信任，我放下“师道尊严”的架子，心平气和地以朋友的身份与其交谈，开始几次态度有点畏缩，次数多了，关系开始融洽起来。随着交谈次数的增多，与我的距离开始拉近，也愿意和我说心里话了，在课堂上的自我控制力也有所增强，注意力集中了，作业也认真了，不抄袭了，有什么不懂的问题，也能跑过来问我了。二、以爱心抚慰心灵。作为德育导师，应该积极主动地为学生营造一个适应孩子，特别是后进生的身心健康发展的平等、和谐、友爱的氛围。为此，我就时刻关注着她的学习、生活和思想动态。在学习上，让优秀生尽量主动去帮助、督促她完成作业；生活上，尽可能的多关心和帮助她；同时在课堂上提一些她力所能及的问题让其回答；在其它活动中，尽可能的发挥她的优势，让其尽情表现，以增强其自信心。这样，在让她感受到集体温暖的同时，也使她开始具备集体荣誉感。三、以关心激发热心在多次和她的谈话中，发现她很有理想。她希望自己将来考上一所理想的大学。如果以她现在的成绩，这根本是不可能的。但我没有泼冷水，而是抓住这个契机，与她促膝谈心。提醒她现在应该把握好时机，彻底改变陋习；树立信心，埋头读书；刻苦努力，持之以恒；使学习成绩稳步提高，就一定能如己所愿实现理想。很快，她上课能认真听了，作业也基本能完成了，学习劲头也在慢慢上升，学习成绩也渐渐提高了。现在的她，课堂纪律已基本能遵守，良好的行为习惯正在养成，课后作业基本能独立完成，学习成绩也有所提高；在本学期期末考试她的各科成绩达到了她自己预定的目标。但仍不免会有些反复，对这些反复，一经发现，我将及时诱导，做到防患于未然。我相信，不久的将来，一个崭新的她将会出现在我们面前。洒向学生全是爱张秋海有教育者说过，转化一名问题学生不亚于培养一名优秀生。陶行知先生也说过：“你的教鞭下有瓦特，你的冷眼里有牛顿，你的讥笑中有爱迪生。”苏联教育家苏霍姆林斯基曾感叹：“从我手里经过的学生成千上万，奇怪的是，留给我印象最深的并不是无可挑剔的模范生，而是别具特点、与众不同的孩子。”这就告诉我们，对于“问题学生”这样一个“与众不同”的特殊群体，教育者必须正确认识他们，研究他们，“一把钥匙开一把锁”，将浓浓的师爱洒向他们，让这些“迟开”的花朵沐浴阳光雨露。所以，我们在问题学生身上所花的时间和精力应该更多，注入的关心与爱护也应更多，并注意晓之以理，动之以情，导之以行，持之以恒。小明是一个帅气的男孩，班级内经常恶作剧，损坏别人的东西，上课和老师顶嘴，扰乱课堂纪律，最大的特点就是：没有心眼，说话做事不过脑子。其实他有着极强的是非观，爱憎分明，为人比较大方，讲义气，如果班内谁打架，不用叫他会主动帮忙，从来不想后果。他的转化我从以下几方面入手：一、关心他，爱护他，走近他在暑假军训的时候，我就开始关注他。刚开始的几天，整个人像猴子一样，坐立不定，批评得多了一点后，当面和我顶，和他谈话时，他反倒说：“你是不是盯上我了，老是说我不好。”此刻我感到确实在批评时候分寸没有把握好，像老太婆一样嗦嗦，会起到反作用。一天晚上，他说不舒服，不想去练队形了。我一摸他的头，真烫，我迅速找来体温计，测完体温竟然高达39.1度。把我吓坏了，赶紧找到军训驻地的后勤部，联系到车，把小明拉到了康庄医院。经过挂号、化验、问诊等步骤，来到了输液室，在那里由我陪着他输了三个小时的液。在此过程中，我和他谈了许多，了解了他的家庭情况和以前的学习情况，他表示了对我得感谢，和我说了许多真心话。这次谈话后，我和他的距离很近了。问题学生由于长期受到歧视，自尊心极为脆弱，面子观念重，很在乎别人对他的言行，稍一过头，往往会使正常的言论，视为对他的不平等待遇。学生只有感受到了老师的爱，从心里上接受了你，我们才有走进他心里的可能，才能对他进行教育和辅导。二、让问题学生体现自身的价值每个人在社会的存在，都渴望能够体现自己的价值，显示自我存在的价值，问题学生也一样，对于问题学生我要尽量找到他的兴趣、爱好、特长，委以重任，也可以开展各种活动，让他们在活动中展现自我，并受到教育，老师要及时发现他们的闪光点，并能用“赏识”培养他们良好的学风；用“赏识”规范他们的常规；用“赏识”培养他们的集体荣誉感，那么他们的自信心就会增强。在开学初我又找小明谈话，让他担任班内的副班主席，协助班主席管理班级。这一点的提出让他出乎意料，他欣喜地答应了。没想到他很重视老师给他的这个机会，遇到问题就找我，我告诉了他许多当班干部的经验。如怎样管好自习课的纪律、怎样才能做到以身作则在同学中建立威信、自己的朋友犯了错误应如何处理、如何以班干部的身份处理好与同学与老师的关系，在以后的工作中他对自己的要求越来越严格，知道为班级、老师、家长和同学着想了，不仅能完成各项工作让老师满意，与同学的关系也不错。后来他主动提出由他重新分配值日组，这次分配更科学更合理了，从此值日问题不用我再操心了。没想到一个小小的副班主席起到了如此明显的作用，我又一次体会到：学生的潜能是无限的，教育的作用是巨大的。三、严爱相融及时鼓励??????爱是开启学生心扉的钥匙，是实施教育的基础和前提。由于问题生意志相对薄弱，自我控制和自我管理能力较差，对存在问题的克服和矫正需要时间和过程，因此对待问题学生的态度是他们最敏感的，不要吝啬微笑，少一些威严架子，让他们感受到和蔼可亲，切不可总是冷若冰霜，动辄训斥，讽刺挖苦，流露出厌恶感；这样只能加深师生之间的隔阂，拉开师生心灵的距离，教师只有真心爱护他们、贴近他们、耐心帮助他们，发现他们有点滴进步都要及时加以肯定、表扬和鼓励，才能使他们亲其师、信其道、乐其学，并不断站到新的起点上向前迈进。但当他们犯了严重错误时一定要抓住有利契机，使其改正错误。由于小明讲义气，同学与他人发生矛盾时，他不问青红皂白第一个冲上去，把小事变成大事，因为他的脾气造成多起打群架事件。有一次，班内一位同学因一点小事与初一学生发生矛盾，他看到了，过去就给了初一学生一拳，初一学生感到很委屈回家叫来了他的哥哥，结果放学时校门口聚集了许多的社会青年，影响了正常的教学秩序。为了让小明的教训深刻，我有意把声势搞大，找来了他的父母与学校的几个中层领导当面处理此事，最后决定给他一个记过处分，这一下他有些害怕了。几天后，我又找他谈了话，结合这件事讲明了打架的危害，指出他脾气上的缺陷，并帮助他分析以后遇到类似事件应如何处理。他真诚地承认了自己的错误，并保证以后不在打架。就在前几天，我们班的小杰与初三学生发生了矛盾，班内很多学生听说小杰受了气，要去找他理论。一向容易冲动的小明把这件事拦了下来，并让人找到了我，避免了一次打架事件地发生。大凡问题学生，行为习惯上都存在一些问题，尊重、爱护、并不意味着对问题学生就可以放松要求，对其不良的习惯降低要求。问题学生的行为转变，重在点滴的积累，不停的督促和要求，不停地鼓励，不停的制定新目标，实现一个提高一个，日积月累，他就能不断进步。12月29日，——批评陈梁友虽然在最近上课时少开小差了，但是嘴巴太烦了，有时还要乱叫，或是嘴里在轻声地说着什么，让我很生气。于是，我告诫陈梁友：“你的嘴巴有毛病吗？要是有病去治疗，没病，就要管住，否则，老师要采取非常手段。”陈梁友没有立即表达，扁了扁嘴，好半天没有说话，最后终于答应，努力去改正。看来，走得太近也不是办法，还得让陈梁友明白，做老师的朋友可不能违反纪律。1月2日，今天，最后一个单元考好了，陈梁友居然考了100分，真让人高兴。在发卷时，我大大地表扬了陈梁友。下课后，我又把陈梁友叫到办公室里，对他进行了鼓励，看得出，他很开心，自信写在了脸上，连声对老师提的要求一一答应。但是，陈梁友昨天的回家作业（卷子）却没有完成，放学后一直做到了5：30还没有完成，我也只能让他回家！看来转化一个又懒惰、习惯又差的学生困难真是太大了！期末考试的成绩出来了，陈梁友考了93分，虽然成绩不是最好，但是解方程的题目一分也没有扣。六、成功之处1.该生在课堂上发言比以前要积极多了。2.有时作业能认真完成，教师的教导批评的话语也能虚心地听进去。3.作业习惯有所进步，态度略有好转。七、存在问题1.作业时而认真一点，时而乱做一番，反复无常。2.上课时嘴里有时会自言自语，管不住嘴巴。八、下阶段措施1.努力纠正坏习惯，养成按时完成作业的习惯。2.教育该生态度决定一切，做什么事情都要认真。3.加强心里辅导，进一步用教师无私的爱来温暖和感动学生，为了一切的学生。4.加强家校联系，通过双方合力，双管齐下教育好学生。德育导师工作小结新胜小学金美玲苏霍姆林斯基说过：每个孩子都是一个世界——完全特殊的、独一无二的世界。作为一名德育导师，能够帮助学生在全面健康的状态下快乐地成长，使得他们更好的提高能力和水平，是我们最大的心愿。学校实行导师制后，在本学期我导师的对象是二年级的一名学生——吴铭湘。通过各方面了解到，她在性格上比较活泼开朗，但是由于年龄比其他孩子偏小，自制力较差，比较贪玩，有懒惰心理，行为习惯不是很好，上课不遵守课堂纪律，时常和同学讲话，做小动作，影响老师讲课和同学听讲，作业经常抄袭别人的，回家作业也有很多次没完成，学习成绩很差。我想，后进生并非天生如此，她发展到今天，应该也是有其原因的。有了这个想法，我就积极行动起来。首先，对她的家庭情况作了一番了解。她的父亲在外工作根本没时间管教，母亲开理发店生意较忙，也无暇顾及孩子的教育问题。于是，我几次找她的父母谈话、沟通探讨教育孩子的各种策略。经过努力和深入地观察和分析，在终于找到了她的原因所在之后，我就思考，如何来做进一步的转化工作？我主要做了以下几方面的努力：一、以真心换取信任。为了获得她的信任，我放下“师道尊严”的架子，心平气和地以朋友的身份与其交谈，开始几次态度有点畏缩，次数多了，关系开始融洽起来。随着交谈次数的增多，与我的距离开始拉近，也愿意和我说心里话了，在课堂上的自我控制力也有所增强，注意力集中了，作业也认真了，不抄袭了，有什么不懂的问题，也能跑过来问我了。二、以爱心抚慰心灵。作为德育导师，应该积极主动地为学生营造一个适应孩子，特别是后进生的身心健康发展的平等、和谐、友爱的氛围。为此，我就时刻关注着她的学习、生活和思想动态。在学习上，让优秀生尽量主动去帮助、督促她完成作业；生活上，尽可能的多关心和帮助她；同时在课堂上提一些她力所能及的问题让其回答；在其它活动中，尽可能的发挥她的优势，让其尽情表现，以增强其自信心。这样，在让她感受到集体温暖的同时，也使她开始具备集体荣誉感。三、以关心激发热心在多次和她的谈话中，发现她很有理想。她希望自己将来考上一所理想的大学。如果以她现在的成绩，这根本是不可能的。但我没有泼冷水，而是抓住这个契机，与她促膝谈心。提醒她现在应该把握好时机，彻底改变陋习；树立信心，埋头读书；刻苦努力，持之以恒；使学习成绩稳步提高，就一定能如己所愿实现理想。很快，她上课能认真听了，作业也基本能完成了，学习劲头也在慢慢上升，学习成绩也渐渐提高了。现在的她，课堂纪律已基本能遵守，良好的行为习惯正在养成，课后作业基本能独立完成，学习成绩也有所提高；在本学期期末考试她的各科成绩达到了她自己预定的目标。但仍不免会有些反复，对这些反复，一经发现，我将及时诱导，做到防患于未然。我相信，不久的将来，一个崭新的她将会出现在我们面前。洒向学生全是爱张秋海有教育者说过，转化一名问题学生不亚于培养一名优秀生。陶行知先生也说过：“你的教鞭下有瓦特，你的冷眼里有牛顿，你的讥笑中有爱迪生。”苏联教育家苏霍姆林斯基曾感叹：“从我手里经过的学生成千上万，奇怪的是，留给我印象最深的并不是无可挑剔的模范生，而是别具特点、与众不同的孩子。”这就告诉我们，对于“问题学生”这样一个“与众不同”的特殊群体，教育者必须正确认识他们，研究他们，“一把钥匙开一把锁”，将浓浓的师爱洒向他们，让这些“迟开”的花朵沐浴阳光雨露。所以，我们在问题学生身上所花的时间和精力应该更多，注入的关心与爱护也应更多，并注意晓之以理，动之以情，导之以行，持之以恒。小明是一个帅气的男孩，班级内经常恶作剧，损坏别人的东西，上课和老师顶嘴，扰乱课堂纪律，最大的特点就是：没有心眼，说话做事不过脑子。其实他有着极强的是非观，爱憎分明，为人比较大方，讲义气，如果班内谁打架，不用叫他会主动帮忙，从来不想后果。他的转化我从以下几方面入手：一、关心他，爱护他，走近他在暑假军训的时候，我就开始关注他。刚开始的几天，整个人像猴子一样，坐立不定，批评得多了一点后，当面和我顶，和他谈话时，他反倒说：“你是不是盯上我了，老是说我不好。”此刻我感到确实在批评时候分寸没有把握好，像老太婆一样嗦嗦，会起到反作用。一天晚上，他说不舒服，不想去练队形了。我一摸他的头，真烫，我迅速找来体温计，测完体温竟然高达39.1度。把我吓坏了，赶紧找到军训驻地的后勤部，联系到车，把小明拉到了康庄医院。经过挂号、化验、问诊等步骤，来到了输液室，在那里由我陪着他输了三个小时的液。在此过程中，我和他谈了许多，了解了他的家庭情况和以前的学习情况，他表示了对我得感谢，和我说了许多真心话。这次谈话后，我和他的距离很近了。问题学生由于长期受到歧视，自尊心极为脆弱，面子观念重，很在乎别人对他的言行，稍一过头，往往会使正常的言论，视为对他的不平等待遇。学生只有感受到了老师的爱，从心里上接受了你，我们才有走进他心里的可能，才能对他进行教育和辅导。二、让问题学生体现自身的价值每个人在社会的存在，都渴望能够体现自己的价值，显示自我存在的价值，问题学生也一样，对于问题学生我要尽量找到他的兴趣、爱好、特长，委以重任，也可以开展各种活动，让他们在活动中展现自我，并受到教育，老师要及时发现他们的闪光点，并能用“赏识”培养他们良好的学风；用“赏识”规范他们的常规；用“赏识”培养他们的集体荣誉感，那么他们的自信心就会增强。在开学初我又找小明谈话，让他担任班内的副班主席，协助班主席管理班级。这一点的提出让他出乎意料，他欣喜地答应了。没想到他很重视老师给他的这个机会，遇到问题就找我，我告诉了他许多当班干部的经验。如怎样管好自习课的纪律、怎样才能做到以身作则在同学中建立威信、自己的朋友犯了错误应如何处理、如何以班干部的身份处理好与同学与老师的关系，在以后的工作中他对自己的要求越来越严格，知道为班级、老师、家长和同学着想了，不仅能完成各项工作让老师满意，与同学的关系也不错。后来他主动提出由他重新分配值日组，这次分配更科学更合理了，从此值日问题不用我再操心了。没想到一个小小的副班主席起到了如此明显的作用，我又一次体会到：学生的潜能是无限的，教育的作用是巨大的。三、严爱相融及时鼓励??????爱是开启学生心扉的钥匙，是实施教育的基础和前提。由于问题生意志相对薄弱，自我控制和自我管理能力较差，对存在问题的克服和矫正需要时间和过程，因此对待问题学生的态度是他们最敏感的，不要吝啬微笑，少一些威严架子，让他们感受到和蔼可亲，切不可总是冷若冰霜，动辄训斥，讽刺挖苦，流露出厌恶感；这样只能加深师生之间的隔阂，拉开师生心灵的距离，教师只有真心爱护他们、贴近他们、耐心帮助他们，发现他们有点滴进步都要及时加以肯定、表扬和鼓励，才能使他们亲其师、信其道、乐其学，并不断站到新的起点上向前迈进。但当他们犯了严重错误时一定要抓住有利契机，使其改正错误。由于小明讲义气，同学与他人发生矛盾时，他不问青红皂白第一个冲上去，把小事变成大事，因为他的脾气造成多起打群架事件。有一次，班内一位同学因一点小事与初一学生发生矛盾，他看到了，过去就给了初一学生一拳，初一学生感到很委屈回家叫来了他的哥哥，结果放学时校门口聚集了许多的社会青年，影响了正常的教学秩序。为了让小明的教训深刻，我有意把声势搞大，找来了他的父母与学校的几个中层领导当面处理此事，最后决定给他一个记过处分，这一下他有些害怕了。几天后，我又找他谈了话，结合这件事讲明了打架的危害，指出他脾气上的缺陷，并帮助他分析以后遇到类似事件应如何处理。他真诚地承认了自己的错误，并保证以后不在打架。就在前几天，我们班的小杰与初三学生发生了矛盾，班内很多学生听说小杰受了气，要去找他理论。一向容易冲动的小明把这件事拦了下来，并让人找到了我，避免了一次打架事件地发生。大凡问题学生，行为习惯上都存在一些问题，尊重、爱护、并不意味着对问题学生就可以放松要求，对其不良的习惯降低要求。问题学生的行为转变，重在点滴的积累，不停的督促和要求，不停地鼓励，不停的制定新目标，实现一个提高一个，日积月累，他就能不断进步。小明的转化是一个较成功的例子。当然，问题学生的转化，不论是属于哪一种类型的，都不是一朝一夕的易事。他们每克服或纠正一点问题，取得的一点点进步都是可喜而不易的，是要付出很大努力的。我们不仅要有充分的思想准备，允许他们有一个转化过程，而且要充满信心、怀着耐心、全程跟踪，及时给予肯定和勉励。这样，通过各个击破，使一个个具体问题的转化，达到问题学生的逐步转化。?学会赞美——家长联系单的妙用晏美娟美国著名的心理学家威廉·詹姆士说：“人类本质中最殷切的需求就是渴望被肯定。”人人都渴望得到他人的赞扬，孩子更是如此。那些各方面表现较差的孩子受到呵斥、批评要比得到赞扬多得多，老师和同学往往用另一种眼光去看他们。生活在这样的氛围中，他们的自尊心、自信心就很难树立起来，往往会产生自卑和“破罐子破摔”的心理。其实任何一个孩子身上总有一点闪光的东西，教师要善于捕捉这些孩子身上的亮点，把它扩大开来，适时适宜地给予肯定和赞扬。强，一个非常聪明可爱的男生。家庭条件优越，父亲刚刚在去年由于车祸去世，母亲常年在外做生意，物质条件虽然很丰厚，但缺乏情感上的关爱。长期和年迈的奶奶生活在一起，过分的疼爱，使得他很不好强，形成了很多行为上的坏习惯。上课经常搞小动作，接嘴，故意给任课老师捣乱；下课不能按时完成作业，甚至还欺负女同学，让别人帮着写作业……面对这种境况，我苦不堪言。只能想尽办法，费尽心思：发动班委、同学帮助监督他；请来家长配合学校教育；甚至自己放弃节假休息，找其促膝谈心，以“怀柔”感化他。可以说我动用了各种关系，却还收效甚微。他偶有进步，却难以坚持，总反复无常。一天中午放学，我照例把他留下，叫到办公室。他面无表情。我习惯性地拉开抽屉，取出一张事先写好的“家长联系单”(家长联系单是我校用于和家长联系、交流、沟通的一种载体工具。但更多的老师把它用于向家长告状、发牢骚、抱怨上。我也经常这样做，同样给强也发过几次。)当我把这家长联系单递给强时，他一把把它夺了过去，瞅也没瞅，就胡乱地把它往口袋里一塞，动作很熟练。一脸的愤恨，转身要走。我急忙叫住了他，微笑着对他说：“怎么急着要走，打开看看好吗？”他神情木然，没有动。我默默地注视着他，眼睛里充满了耐心和期待。半晌，他才不情愿地掏出并摊开已经被团得皱皱巴巴的家长联系单。我探过头去和他一起看。褶皱的纸上，赫然写着“强今天上英语课听讲认真，并且还回答了一个问题，非常好。老师和同学都期待着他有更大的进步。”看到这里，他惊愕了。用疑惑的眼神盯着我，好半天才回过神来，然后非常真诚地对我说：“谢谢您，老师。”我也不知道他谢我什么，但我始终用微笑接纳了这一切。我想，后进生并非天生如此，她发展到今天，应该也是有其原因的。有了这个想法，我就积极行动起来。首先，对她的家庭情况作了一番了解。她的父亲在外工作根本没时间管教，母亲开理发店生意较忙，也无暇顾及孩子的教育问题。于是，我几次找她的父母谈话、沟通探讨教育孩子的各种策略。经过努力和深入地观察和分析，在终于找到了她的原因所在之后，我就思考，如何来做进一步的转化工作？我主要做了以下几方面的努力：一、以真心换取信任。为了获得她的信任，我放下“师道尊严”的架子，心平气和地以朋友的身份与其交谈，开始几次态度有点畏缩，次数多了，关系开始融洽起来。随着交谈次数的增多，与我的距离开始拉近，也愿意和我说心里话了，在课堂上的自我控制力也有所增强，注意力集中了，作业也认真了，不抄袭了，有什么不懂的问题，也能跑过来问我了。二、以爱心抚慰心灵。作为德育导师，应该积极主动地为学生营造一个适应孩子，特别是后进生的身心健康发展的平等、和谐、友爱的氛围。为此，我就时刻关注着她的学习、生活和思想动态。在学习上，让优秀生尽量主动去帮助、督促她完成作业；生活上，尽可能的多关心和帮助她；同时在课堂上提一些她力所能及的问题让其回答；在其它活动中，尽可能的发挥她的优势，让其尽情表现，以增强其自信心。这样，在让她感受到集体温暖的同时，也使她开始具备集体荣誉感。三、以关心激发热心在多次和她的谈话中，发现她很有理想。她希望自己将来考上一所理想的大学。如果以她现在的成绩，这根本是不可能的。但我没有泼冷水，而是抓住这个契机，与她促膝谈心。提醒她现在应该把握好时机，彻底改变陋习；树立信心，埋头读书；刻苦努力，持之以恒；使学习成绩稳步提高，就一定能如己所愿实现理想。很快，她上课能认真听了，作业也基本能完成了，学习劲头也在慢慢上升，学习成绩也渐渐提高了。现在的她，课堂纪律已基本能遵守，良好的行为习惯正在养成，课后作业基本能独立完成，学习成绩也有所提高；在本学期期末考试她的各科成绩达到了她自己预定的目标。但仍不免会有些反复，对这些反复，一经发现，我将及时诱导，做到防患于未然。我相信，不久的将来，一个崭新的她将会出现在我们面前。洒向学生全是爱张秋海有教育者说过，转化一名问题学生不亚于培养一名优秀生。陶行知先生也说过：“你的教鞭下有瓦特，你的冷眼里有牛顿，你的讥笑中有爱迪生。”苏联教育家苏霍姆林斯基曾感叹：“从我手里经过的学生成千上万，奇怪的是，留给我印象最深的并不是无可挑剔的模范生，而是别具特点、与众不同的孩子。”这就告诉我们，对于“问题学生”这样一个“与众不同”的特殊群体，教育者必须正确认识他们，研究他们，“一把钥匙开一把锁”，将浓浓的师爱洒向他们，让这些“迟开”的花朵沐浴阳光雨露。所以，我们在问题学生身上所花的时间和精力应该更多，注入的关心与爱护也应更多，并注意晓之以理，动之以情，导之以行，持之以恒。小明是一个帅气的男孩，班级内经常恶作剧，损坏别人的东西，上课和老师顶嘴，扰乱课堂纪律，最大的特点就是：没有心眼，说话做事不过脑子。其实他有着极强的是非观，爱憎分明，为人比较大方，讲义气，如果班内谁打架，不用叫他会主动帮忙，从来不想后果。他的转化我从以下几方面入手：一、关心他，爱护他，走近他在暑假军训的时候，我就开始关注他。刚开始的几天，整个人像猴子一样，坐立不定，批评得多了一点后，当面和我顶，和他谈话时，他反倒说：“你是不是盯上我了，老是说我不好。”此刻我感到确实在批评时候分寸没有把握好，像老太婆一样嗦嗦，会起到反作用。一天晚上，他说不舒服，不想去练队形了。我一摸他的头，真烫，我迅速找来体温计，测完体温竟然高达39.1度。把我吓坏了，赶紧找到军训驻地的后勤部，联系到车，把小明拉到了康庄医院。经过挂号、化验、问诊等步骤，来到了输液室，在那里由我陪着他输了三个小时的液。在此过程中，我和他谈了许多，了解了他的家庭情况和以前的学习情况，他表示了对我得感谢，和我说了许多真心话。这次谈话后，我和他的距离很近了。问题学生由于长期受到歧视，自尊心极为脆弱，面子观念重，很在乎别人对他的言行，稍一过头，往往会使正常的言论，视为对他的不平等待遇。学生只有感受到了老师的爱，从心里上接受了你，我们才有走进他心里的可能，才能对他进行教育和辅导。二、让问题学生体现自身的价值每个人在社会的存在，都渴望能够体现自己的价值，显示自我存在的价值，问题学生也一样，对于问题学生我要尽量找到他的兴趣、爱好、特长，委以重任，也可以开展各种活动，让他们在活动中展现自我，并受到教育，老师要及时发现他们的闪光点，并能用“赏识”培养他们良好的学风；用“赏识”规范他们的常规；用“赏识”培养他们的集体荣誉感，那么他们的自信心就会增强。在开学初我又找小明谈话，让他担任班内的副班主席，协助班主席管理班级。这一点的提出让他出乎意料，他欣喜地答应了。没想到他很重视老师给他的这个机会，遇到问题就找我，我告诉了他许多当班干部的经验。如怎样管好自习课的纪律、怎样才能做到以身作则在同学中建立威信、自己的朋友犯了错误应如何处理、如何以班干部的身份处理好与同学与老师的关系，在以后的工作中他对自己的要求越来越严格，知道为班级、老师、家长和同学着想了，不仅能完成各项工作让老师满意，与同学的关系也不错。后来他主动提出由他重新分配值日组，这次分配更科学更合理了，从此值日问题不用我再操心了。没想到一个小小的副班主席起到了如此明显的作用，我又一次体会到：学生的潜能是无限的，教育的作用是巨大的。三、严爱相融及时鼓励??????爱是开启学生心扉的钥匙，是实施教育的基础和前提。由于问题生意志相对薄弱，自我控制和自我管理能力较差，对存在问题的克服和矫正需要时间和过程，因此对待问题学生的态度是他们最敏感的，不要吝啬微笑，少一些威严架子，让他们感受到和蔼可亲，切不可总是冷若冰霜，动辄训斥，讽刺挖苦，流露出厌恶感；这样只能加深师生之间的隔阂，拉开师生心灵的距离，教师只有真心爱护他们、贴近他们、耐心帮助他们，发现他们有点滴进步都要及时加以肯定、表扬和鼓励，才能使他们亲其师、信其道、乐其学，并不断站到新的起点上向前迈进。但当他们犯了严重错误时一定要抓住有利契机，使其改正错误。由于小明讲义气，同学与他人发生矛盾时，他不问青红皂白第一个冲上去，把小事变成大事，因为他的脾气造成多起打群架事件。有一次，班内一位同学因一点小事与初一学生发生矛盾，他看到了，过去就给了初一学生一拳，初一学生感到很委屈回家叫来了他的哥哥，结果放学时校门口聚集了许多的社会青年，影响了正常的教学秩序。为了让小明的教训深刻，我有意把声势搞大，找来了他的父母与学校的几个中层领导当面处理此事，最后决定给他一个记过处分，这一下他有些害怕了。几天后，我又找他谈了话，结合这件事讲明了打架的危害，指出他脾气上的缺陷，并帮助他分析以后遇到类似事件应如何处理。他真诚地承认了自己的错误，并保证以后不在打架。就在前几天，我们班的小杰与初三学生发生了矛盾，班内很多学生听说小杰受了气，要去找他理论。一向容易冲动的小明把这件事拦了下来，并让人找到了我，避免了一次打架事件地发生。大凡问题学生，行为习惯上都存在一些问题，尊重、爱护、并不意味着对问题学生就可以放松要求，对其不良的习惯降低要求。问题学生的行为转变，重在点滴的积累，不停的督促和要求，不停地鼓励，不停的制定新目标，实现一个提高一个，日积月累，他就能不断进步。小明的转化是一个较成功的例子。当然，问题学生的转化，不论是属于哪一种类型的，都不是一朝一夕的易事。他们每克服或纠正一点问题，取得的一点点进步都是可喜而不易的，是要付出很大努力的。我们不仅要有充分的思想准备，允许他们有一个转化过程，而且要充满信心、怀着耐心、全程跟踪，及时给予肯定和勉励。这样，通过各个击破，使一个个具体问题的转化，达到问题学生的逐步转化。?学会赞美——家长联系单的妙用晏美娟美国著名的心理学家威廉·詹姆士说：“人类本质中最殷切的需求就是渴望被肯定。”人人都渴望得到他人的赞扬，孩子更是如此。那些各方面表现较差的孩子受到呵斥、批评要比得到赞扬多得多，老师和同学往往用另一种眼光去看他们。生活在这样的氛围中，他们的自尊心、自信心就很难树立起来，往往会产生自卑和“破罐子破摔”的心理。其实任何一个孩子身上总有一点闪光的东西，教师要善于捕捉这些孩子身上的亮点，把它扩大开来，适时适宜地给予肯定和赞扬。强，一个非常聪明可爱的男生。家庭条件优越，父亲刚刚在去年由于车祸去世，母亲常年在外做生意，物质条件虽然很丰厚，但缺乏情感上的关爱。长期和年迈的奶奶生活在一起，过分的疼爱，使得他很不好强，形成了很多行为上的坏习惯。上课经常搞小动作，接嘴，故意给任课老师捣乱；下课不能按时完成作业，甚至还欺负女同学，让别人帮着写作业……面对这种境况，我苦不堪言。只能想尽办法，费尽心思：发动班委、同学帮助监督他；请来家长配合学校教育；甚至自己放弃节假休息，找其促膝谈心，以“怀柔”感化他。可以说我动用了各种关系，却还收效甚微。他偶有进步，却难以坚持，总反复无常。一天中午放学，我照例把他留下，叫到办公室。他面无表情。我习惯性地拉开抽屉，取出一张事先写好的“家长联系单”(家长联系单是我校用于和家长联系、交流、沟通的一种载体工具。但更多的老师把它用于向家长告状、发牢骚、抱怨上。我也经常这样做，同样给强也发过几次。)当我把这家长联系单递给强时，他一把把它夺了过去，瞅也没瞅，就胡乱地把它往口袋里一塞，动作很熟练。一脸的愤恨，转身要走。我急忙叫住了他，微笑着对他说：“怎么急着要走，打开看看好吗？”他神情木然，没有动。我默默地注视着他，眼睛里充满了耐心和期待。半晌，他才不情愿地掏出并摊开已经被团得皱皱巴巴的家长联系单。我探过头去和他一起看。褶皱的纸上，赫然写着“强今天上英语课听讲认真，并且还回答了一个问题，非常好。老师和同学都期待着他有更大的进步。”看到这里，他惊愕了。用疑惑的眼神盯着我，好半天才回过神来，然后非常真诚地对我说：“谢谢您，老师。”我也不知道他谢我什么，但我始终用微笑接纳了这一切。为什么有了这一幕呢？教育家乌申斯基说过：“儿童所憎恨的教师：是在任何时候也不能从他那里得到表扬和承认什么事情做得好的那些教师。”那天，我抓住了强上英语课的亮点瞬间。也许强的表现在一般学生看来是再普通不过的。然而它对强来说应该是质的飞跃。而正是我及时、恰当的鼓励使强看到了自己的改变，找到了失去很久的自信，同时也坚定了他要彻底改变自己的决心。我坚信“一滴水可以反映太阳全部的光辉；一件小事也可以扭转一个人的品格。”真的，我成功了！（联系单是家长看完签署意见后再拿给老师的）那天下午强早早的就来了，在办公室前急切地等我的到来。我来时强把联系单工工整整交给我，激动地说：“老师，我妈说这是第一次有人说我好。”说完，就雀跃地跑开了。看到这些，我也喜溢于言表。“善歌者，使人继其声；善教者，使人继其志。”自此，强变了，变得和善，不再无理，能与别人友好交往相处；变得能把集体装在心上，运动会上坚持带伤参加比赛；变得爱学习了，能主动找老师同学问问题了，并信誓旦旦地说准备考高中。同时也时刻注意规范自己的言行，定时向我这个班主任老师作思想汇报。其实，后进生也渴望得到赞扬与肯定。生活在赞扬中，永远比生活在呵斥与批评，冷眼与漠视中好上十倍、百倍，它会使每个孩子扬起自尊自信的风帆，会使每个孩子都抬起头来走路。“我今天也终于像别人一样得到表扬了，尚且是班主任老师的，我知道以前我在大家眼里一无是处，其实我何尝想那样呢？我也想做一个好学生，我也愿意得到别人的赞许。”（强在当天日记中的话）强的事例告诉我们：再野性难驯的马儿，只要适时地加以驯练，也是可以成为骏马的。我们的教鞭下没有绝对的低能和后进，我们只需要有一双明慧的眼睛，及时去捕捉他们身上的亮点，并且适时地向他们道一声赞许之辞，就这么简单，也许真的就能改变一个孩子的一生！用爱撑起一片蓝天——我和一个单亲孩子的故事洒向学生全是爱张秋海有教育者说过，转化一名问题学生不亚于培养一名优秀生。陶行知先生也说过：“你的教鞭下有瓦特，你的冷眼里有牛顿，你的讥笑中有爱迪生。”苏联教育家苏霍姆林斯基曾感叹：“从我手里经过的学生成千上万，奇怪的是，留给我印象最深的并不是无可挑剔的模范生，而是别具特点、与众不同的孩子。”这就告诉我们，对于“问题学生”这样一个“与众不同”的特殊群体，教育者必须正确认识他们，研究他们，“一把钥匙开一把锁”，将浓浓的师爱洒向他们，让这些“迟开”的花朵沐浴阳光雨露。所以，我们在问题学生身上所花的时间和精力应该更多，注入的关心与爱护也应更多，并注意晓之以理，动之以情，导之以行，持之以恒。小明是一个帅气的男孩，班级内经常恶作剧，损坏别人的东西，上课和老师顶嘴，扰乱课堂纪律，最大的特点就是：没有心眼，说话做事不过脑子。其实他有着极强的是非观，爱憎分明，为人比较大方，讲义气，如果班内谁打架，不用叫他会主动帮忙，从来不想后果。他的转化我从以下几方面入手：一、关心他，爱护他，走近他在暑假军训的时候，我就开始关注他。刚开始的几天，整个人像猴子一样，坐立不定，批评得多了一点后，当面和我顶，和他谈话时，他反倒说：“你是不是盯上我了，老是说我不好。”此刻我感到确实在批评时候分寸没有把握好，像老太婆一样嗦嗦，会起到反作用。一天晚上，他说不舒服，不想去练队形了。我一摸他的头，真烫，我迅速找来体温计，测完体温竟然高达39.1度。把我吓坏了，赶紧找到军训驻地的后勤部，联系到车，把小明拉到了康庄医院。经过挂号、化验、问诊等步骤，来到了输液室，在那里由我陪着他输了三个小时的液。在此过程中，我和他谈了许多，了解了他的家庭情况和以前的学习情况，他表示了对我得感谢，和我说了许多真心话。这次谈话后，我和他的距离很近了。问题学生由于长期受到歧视，自尊心极为脆弱，面子观念重，很在乎别人对他的言行，稍一过头，往往会使正常的言论，视为对他的不平等待遇。学生只有感受到了老师的爱，从心里上接受了你，我们才有走进他心里的可能，才能对他进行教育和辅导。二、让问题学生体现自身的价值每个人在社会的存在，都渴望能够体现自己的价值，显示自我存在的价值，问题学生也一样，对于问题学生我要尽量找到他的兴趣、爱好、特长，委以重任，也可以开展各种活动，让他们在活动中展现自我，并受到教育，老师要及时发现他们的闪光点，并能用“赏识”培养他们良好的学风；用“赏识”规范他们的常规；用“赏识”培养他们的集体荣誉感，那么他们的自信心就会增强。在开学初我又找小明谈话，让他担任班内的副班主席，协助班主席管理班级。这一点的提出让他出乎意料，他欣喜地答应了。没想到他很重视老师给他的这个机会，遇到问题就找我，我告诉了他许多当班干部的经验。如怎样管好自习课的纪律、怎样才能做到以身作则在同学中建立威信、自己的朋友犯了错误应如何处理、如何以班干部的身份处理好与同学与老师的关系，在以后的工作中他对自己的要求越来越严格，知道为班级、老师、家长和同学着想了，不仅能完成各项工作让老师满意，与同学的关系也不错。后来他主动提出由他重新分配值日组，这次分配更科学更合理了，从此值日问题不用我再操心了。没想到一个小小的副班主席起到了如此明显的作用，我又一次体会到：学生的潜能是无限的，教育的作用是巨大的。三、严爱相融及时鼓励??????爱是开启学生心扉的钥匙，是实施教育的基础和前提。由于问题生意志相对薄弱，自我控制和自我管理能力较差，对存在问题的克服和矫正需要时间和过程，因此对待问题学生的态度是他们最敏感的，不要吝啬微笑，少一些威严架子，让他们感受到和蔼可亲，切不可总是冷若冰霜，动辄训斥，讽刺挖苦，流露出厌恶感；这样只能加深师生之间的隔阂，拉开师生心灵的距离，教师只有真心爱护他们、贴近他们、耐心帮助他们，发现他们有点滴进步都要及时加以肯定、表扬和鼓励，才能使他们亲其师、信其道、乐其学，并不断站到新的起点上向前迈进。但当他们犯了严重错误时一定要抓住有利契机，使其改正错误。由于小明讲义气，同学与他人发生矛盾时，他不问青红皂白第一个冲上去，把小事变成大事，因为他的脾气造成多起打群架事件。有一次，班内一位同学因一点小事与初一学生发生矛盾，他看到了，过去就给了初一学生一拳，初一学生感到很委屈回家叫来了他的哥哥，结果放学时校门口聚集了许多的社会青年，影响了正常的教学秩序。为了让小明的教训深刻，我有意把声势搞大，找来了他的父母与学校的几个中层领导当面处理此事，最后决定给他一个记过处分，这一下他有些害怕了。几天后，我又找他谈了话，结合这件事讲明了打架的危害，指出他脾气上的缺陷，并帮助他分析以后遇到类似事件应如何处理。他真诚地承认了自己的错误，并保证以后不在打架。就在前几天，我们班的小杰与初三学生发生了矛盾，班内很多学生听说小杰受了气，要去找他理论。一向容易冲动的小明把这件事拦了下来，并让人找到了我，避免了一次打架事件地发生。大凡问题学生，行为习惯上都存在一些问题，尊重、爱护、并不意味着对问题学生就可以放松要求，对其不良的习惯降低要求。问题学生的行为转变，重在点滴的积累，不停的督促和要求，不停地鼓励，不停的制定新目标，实现一个提高一个，日积月累，他就能不断进步。小明的转化是一个较成功的例子。当然，问题学生的转化，不论是属于哪一种类型的，都不是一朝一夕的易事。他们每克服或纠正一点问题，取得的一点点进步都是可喜而不易的，是要付出很大努力的。我们不仅要有充分的思想准备，允许他们有一个转化过程，而且要充满信心、怀着耐心、全程跟踪，及时给予肯定和勉励。这样，通过各个击破，使一个个具体问题的转化，达到问题学生的逐步转化。?学会赞美——家长联系单的妙用晏美娟美国著名的心理学家威廉·詹姆士说：“人类本质中最殷切的需求就是渴望被肯定。”人人都渴望得到他人的赞扬，孩子更是如此。那些各方面表现较差的孩子受到呵斥、批评要比得到赞扬多得多，老师和同学往往用另一种眼光去看他们。生活在这样的氛围中，他们的自尊心、自信心就很难树立起来，往往会产生自卑和“破罐子破摔”的心理。其实任何一个孩子身上总有一点闪光的东西，教师要善于捕捉这些孩子身上的亮点，把它扩大开来，适时适宜地给予肯定和赞扬。强，一个非常聪明可爱的男生。家庭条件优越，父亲刚刚在去年由于车祸去世，母亲常年在外做生意，物质条件虽然很丰厚，但缺乏情感上的关爱。长期和年迈的奶奶生活在一起，过分的疼爱，使得他很不好强，形成了很多行为上的坏习惯。上课经常搞小动作，接嘴，故意给任课老师捣乱；下课不能按时完成作业，甚至还欺负女同学，让别人帮着写作业……面对这种境况，我苦不堪言。只能想尽办法，费尽心思：发动班委、同学帮助监督他；请来家长配合学校教育；甚至自己放弃节假休息，找其促膝谈心，以“怀柔”感化他。可以说我动用了各种关系，却还收效甚微。他偶有进步，却难以坚持，总反复无常。一天中午放学，我照例把他留下，叫到办公室。他面无表情。我习惯性地拉开抽屉，取出一张事先写好的“家长联系单”(家长联系单是我校用于和家长联系、交流、沟通的一种载体工具。但更多的老师把它用于向家长告状、发牢骚、抱怨上。我也经常这样做，同样给强也发过几次。)当我把这家长联系单递给强时，他一把把它夺了过去，瞅也没瞅，就胡乱地把它往口袋里一塞，动作很熟练。一脸的愤恨，转身要走。我急忙叫住了他，微笑着对他说：“怎么急着要走，打开看看好吗？”他神情木然，没有动。我默默地注视着他，眼睛里充满了耐心和期待。半晌，他才不情愿地掏出并摊开已经被团得皱皱巴巴的家长联系单。我探过头去和他一起看。褶皱的纸上，赫然写着“强今天上英语课听讲认真，并且还回答了一个问题，非常好。老师和同学都期待着他有更大的进步。”看到这里，他惊愕了。用疑惑的眼神盯着我，好半天才回过神来，然后非常真诚地对我说：“谢谢您，老师。”我也不知道他谢我什么，但我始终用微笑接纳了这一切。为什么有了这一幕呢？教育家乌申斯基说过：“儿童所憎恨的教师：是在任何时候也不能从他那里得到表扬和承认什么事情做得好的那些教师。”那天，我抓住了强上英语课的亮点瞬间。也许强的表现在一般学生看来是再普通不过的。然而它对强来说应该是质的飞跃。而正是我及时、恰当的鼓励使强看到了自己的改变，找到了失去很久的自信，同时也坚定了他要彻底改变自己的决心。我坚信“一滴水可以反映太阳全部的光辉；一件小事也可以扭转一个人的品格。”真的，我成功了！（联系单是家长看完签署意见后再拿给老师的）那天下午强早早的就来了，在办公室前急切地等我的到来。我来时强把联系单工工整整交给我，激动地说：“老师，我妈说这是第一次有人说我好。”说完，就雀跃地跑开了。看到这些，我也喜溢于言表。“善歌者，使人继其声；善教者，使人继其志。”自此，强变了，变得和善，不再无理，能与别人友好交往相处；变得能把集体装在心上，运动会上坚持带伤参加比赛；变得爱学习了，能主动找老师同学问问题了，并信誓旦旦地说准备考高中。同时也时刻注意规范自己的言行，定时向我这个班主任老师作思想汇报。其实，后进生也渴望得到赞扬与肯定。生活在赞扬中，永远比生活在呵斥与批评，冷眼与漠视中好上十倍、百倍，它会使每个孩子扬起自尊自信的风帆，会使每个孩子都抬起头来走路。“我今天也终于像别人一样得到表扬了，尚且是班主任老师的，我知道以前我在大家眼里一无是处，其实我何尝想那样呢？我也想做一个好学生，我也愿意得到别人的赞许。”（强在当天日记中的话）强的事例告诉我们：再野性难驯的马儿，只要适时地加以驯练，也是可以成为骏马的。我们的教鞭下没有绝对的低能和后进，我们只需要有一双明慧的眼睛，及时去捕捉他们身上的亮点，并且适时地向他们道一声赞许之辞，就这么简单，也许真的就能改变一个孩子的一生！用爱撑起一片蓝天——我和一个单亲孩子的故事目前，由于各种各样的原因，在现实生活中出现了越来越多的单亲家庭，单亲家庭孩子的教育成了一个不容忽视的问题。在我的班里有一个单亲的孩子，在她刚上初一开学的时候还是一个十分快乐整天无忧无虑的小女孩，在她过生日的时候我送给了她一个小本子，上面写满了祝福的话语，让她觉得受宠若惊，几次在语文周记中提到了我，说我是第一个记得她生日并且送她礼物的老师，她的这几句话也让我骄傲了好久。可是刚过了两个月我就发现她变了，不再是那么的爱说爱笑，很少和同学说话，性格也变得十分孤僻，脾气很大，有一次她们在练武术时因为一点小事居然和我们的主任嚷了起来，吵完以后她显得特别委屈的大哭了起来。我觉得真是一反常态，这根本不是她的性格，为什么会出现如此的情况呢。放学以后我把她单独留下，我并没有一开始就大肆批评她，而是聊天，问问她最近学习怎么样，生活上有什么困难吗？当我问到有没有和爸爸妈妈生气时，她又大哭了起来。我一边给她擦眼泪一边告诉她哭是不能解决任何问题的，你现在是大孩子了，应该想想解决问题的办法，有什么事情告诉老师，老师一定会帮助你的。她一边哭泣着一边简单的告诉了我原因，她的父母因为关系不和在十月份已经离婚了，她现在和父亲一起生活，昨天母亲打电话想周末见她给她买件衣服，可父亲说什么也不让她去，并且在电话中父亲就和母亲大吵了起来，最后还狠狠的挂断了电话。她告诉我她很想妈妈，虽然她不能阻止父母的离婚，但她希望能同时得到父母的爱。她觉得自己现在真的好孤独，父亲整天跑车，根本无暇顾及她的生活，只有奶奶每天过来给她做饭吃，她说没有人陪她做作业，没有人陪她聊天，更没有人倾听她的心里话，每天都是孤孤单单的，不愿意把这些话告诉同学，怕同学笑话她是没妈的孩子，也不敢把这些话告诉老师，怕老师会用另类的眼光看她，她整天就生活在孤单和恐慌之中，担心别人知道她的秘密，害怕别人歧视的眼光，所以她的性格变得越来越孤僻，偶尔也会十分的易怒，她知道和主任吵架很不对，可当时真的是控制不住。听她说完这些之后，我的嘴边突然尝到了一种咸咸的滋味，那是自己工作的失职，我竟然忽略了班里有这样一个孩子，我忽略了她的感受，我不是一个称职的老师，当时我觉得自己特别冲动的把她抱在了怀里，大声地告诉她，你并不孤独，你也不用担心，没有人会歧视你，我愿做你的倾听者，我愿分担你的喜怒哀乐，我会一直一直陪着你。二、让问题学生体现自身的价值每个人在社会的存在，都渴望能够体现自己的价值，显示自我存在的价值，问题学生也一样，对于问题学生我要尽量找到他的兴趣、爱好、特长，委以重任，也可以开展各种活动，让他们在活动中展现自我，并受到教育，老师要及时发现他们的闪光点，并能用“赏识”培养他们良好的学风；用“赏识”规范他们的常规；用“赏识”培养他们的集体荣誉感，那么他们的自信心就会增强。在开学初我又找小明谈话，让他担任班内的副班主席，协助班主席管理班级。这一点的提出让他出乎意料，他欣喜地答应了。没想到他很重视老师给他的这个机会，遇到问题就找我，我告诉了他许多当班干部的经验。如怎样管好自习课的纪律、怎样才能做到以身作则在同学中建立威信、自己的朋友犯了错误应如何处理、如何以班干部的身份处理好与同学与老师的关系，在以后的工作中他对自己的要求越来越严格，知道为班级、老师、家长和同学着想了，不仅能完成各项工作让老师满意，与同学的关系也不错。后来他主动提出由他重新分配值日组，这次分配更科学更合理了，从此值日问题不用我再操心了。没想到一个小小的副班主席起到了如此明显的作用，我又一次体会到：学生的潜能是无限的，教育的作用是巨大的。三、严爱相融及时鼓励??????爱是开启学生心扉的钥匙，是实施教育的基础和前提。由于问题生意志相对薄弱，自我控制和自我管理能力较差，对存在问题的克服和矫正需要时间和过程，因此对待问题学生的态度是他们最敏感的，不要吝啬微笑，少一些威严架子，让他们感受到和蔼可亲，切不可总是冷若冰霜，动辄训斥，讽刺挖苦，流露出厌恶感；这样只能加深师生之间的隔阂，拉开师生心灵的距离，教师只有真心爱护他们、贴近他们、耐心帮助他们，发现他们有点滴进步都要及时加以肯定、表扬和鼓励，才能使他们亲其师、信其道、乐其学，并不断站到新的起点上向前迈进。但当他们犯了严重错误时一定要抓住有利契机，使其改正错误。由于小明讲义气，同学与他人发生矛盾时，他不问青红皂白第一个冲上去，把小事变成大事，因为他的脾气造成多起打群架事件。有一次，班内一位同学因一点小事与初一学生发生矛盾，他看到了，过去就给了初一学生一拳，初一学生感到很委屈回家叫来了他的哥哥，结果放学时校门口聚集了许多的社会青年，影响了正常的教学秩序。为了让小明的教训深刻，我有意把声势搞大，找来了他的父母与学校的几个中层领导当面处理此事，最后决定给他一个记过处分，这一下他有些害怕了。几天后，我又找他谈了话，结合这件事讲明了打架的危害，指出他脾气上的缺陷，并帮助他分析以后遇到类似事件应如何处理。他真诚地承认了自己的错误，并保证以后不在打架。就在前几天，我们班的小杰与初三学生发生了矛盾，班内很多学生听说小杰受了气，要去找他理论。一向容易冲动的小明把这件事拦了下来，并让人找到了我，避免了一次打架事件地发生。大凡问题学生，行为习惯上都存在一些问题，尊重、爱护、并不意味着对问题学生就可以放松要求，对其不良的习惯降低要求。问题学生的行为转变，重在点滴的积累，不停的督促和要求，不停地鼓励，不停的制定新目标，实现一个提高一个，日积月累，他就能不断进步。小明的转化是一个较成功的例子。当然，问题学生的转化，不论是属于哪一种类型的，都不是一朝一夕的易事。他们每克服或纠正一点问题，取得的一点点进步都是可喜而不易的，是要付出很大努力的。我们不仅要有充分的思想准备，允许他们有一个转化过程，而且要充满信心、怀着耐心、全程跟踪，及时给予肯定和勉励。这样，通过各个击破，使一个个具体问题的转化，达到问题学生的逐步转化。?学会赞美——家长联系单的妙用晏美娟美国著名的心理学家威廉·詹姆士说：“人类本质中最殷切的需求就是渴望被肯定。”人人都渴望得到他人的赞扬，孩子更是如此。那些各方面表现较差的孩子受到呵斥、批评要比得到赞扬多得多，老师和同学往往用另一种眼光去看他们。生活在这样的氛围中，他们的自尊心、自信心就很难树立起来，往往会产生自卑和“破罐子破摔”的心理。其实任何一个孩子身上总有一点闪光的东西，教师要善于捕捉这些孩子身上的亮点，把它扩大开来，适时适宜地给予肯定和赞扬。强，一个非常聪明可爱的男生。家庭条件优越，父亲刚刚在去年由于车祸去世，母亲常年在外做生意，物质条件虽然很丰厚，但缺乏情感上的关爱。长期和年迈的奶奶生活在一起，过分的疼爱，使得他很不好强，形成了很多行为上的坏习惯。上课经常搞小动作，接嘴，故意给任课老师捣乱；下课不能按时完成作业，甚至还欺负女同学，让别人帮着写作业……面对这种境况，我苦不堪言。只能想尽办法，费尽心思：发动班委、同学帮助监督他；请来家长配合学校教育；甚至自己放弃节假休息，找其促膝谈心，以“怀柔”感化他。可以说我动用了各种关系，却还收效甚微。他偶有进步，却难以坚持，总反复无常。一天中午放学，我照例把他留下，叫到办公室。他面无表情。我习惯性地拉开抽屉，取出一张事先写好的“家长联系单”(家长联系单是我校用于和家长联系、交流、沟通的一种载体工具。但更多的老师把它用于向家长告状、发牢骚、抱怨上。我也经常这样做，同样给强也发过几次。)当我把这家长联系单递给强时，他一把把它夺了过去，瞅也没瞅，就胡乱地把它往口袋里一塞，动作很熟练。一脸的愤恨，转身要走。我急忙叫住了他，微笑着对他说：“怎么急着要走，打开看看好吗？”他神情木然，没有动。我默默地注视着他，眼睛里充满了耐心和期待。半晌，他才不情愿地掏出并摊开已经被团得皱皱巴巴的家长联系单。我探过头去和他一起看。褶皱的纸上，赫然写着“强今天上英语课听讲认真，并且还回答了一个问题，非常好。老师和同学都期待着他有更大的进步。”看到这里，他惊愕了。用疑惑的眼神盯着我，好半天才回过神来，然后非常真诚地对我说：“谢谢您，老师。”我也不知道他谢我什么，但我始终用微笑接纳了这一切。为什么有了这一幕呢？教育家乌申斯基说过：“儿童所憎恨的教师：是在任何时候也不能从他那里得到表扬和承认什么事情做得好的那些教师。”那天，我抓住了强上英语课的亮点瞬间。也许强的表现在一般学生看来是再普通不过的。然而它对强来说应该是质的飞跃。而正是我及时、恰当的鼓励使强看到了自己的改变，找到了失去很久的自信，同时也坚定了他要彻底改变自己的决心。我坚信“一滴水可以反映太阳全部的光辉；一件小事也可以扭转一个人的品格。”真的，我成功了！（联系单是家长看完签署意见后再拿给老师的）那天下午强早早的就来了，在办公室前急切地等我的到来。我来时强把联系单工工整整交给我，激动地说：“老师，我妈说这是第一次有人说我好。”说完，就雀跃地跑开了。看到这些，我也喜溢于言表。“善歌者，使人继其声；善教者，使人继其志。”自此，强变了，变得和善，不再无理，能与别人友好交往相处；变得能把集体装在心上，运动会上坚持带伤参加比赛；变得爱学习了，能主动找老师同学问问题了，并信誓旦旦地说准备考高中。同时也时刻注意规范自己的言行，定时向我这个班主任老师作思想汇报。其实，后进生也渴望得到赞扬与肯定。生活在赞扬中，永远比生活在呵斥与批评，冷眼与漠视中好上十倍、百倍，它会使每个孩子扬起自尊自信的风帆，会使每个孩子都抬起头来走路。“我今天也终于像别人一样得到表扬了，尚且是班主任老师的，我知道以前我在大家眼里一无是处，其实我何尝想那样呢？我也想做一个好学生，我也愿意得到别人的赞许。”（强在当天日记中的话）强的事例告诉我们：再野性难驯的马儿，只要适时地加以驯练，也是可以成为骏马的。我们的教鞭下没有绝对的低能和后进，我们只需要有一双明慧的眼睛，及时去捕捉他们身上的亮点，并且适时地向他们道一声赞许之辞，就这么简单，也许真的就能改变一个孩子的一生！用爱撑起一片蓝天——我和一个单亲孩子的故事目前，由于各种各样的原因，在现实生活中出现了越来越多的单亲家庭，单亲家庭孩子的教育成了一个不容忽视的问题。在我的班里有一个单亲的孩子，在她刚上初一开学的时候还是一个十分快乐整天无忧无虑的小女孩，在她过生日的时候我送给了她一个小本子，上面写满了祝福的话语，让她觉得受宠若惊，几次在语文周记中提到了我，说我是第一个记得她生日并且送她礼物的老师，她的这几句话也让我骄傲了好久。可是刚过了两个月我就发现她变了，不再是那么的爱说爱笑，很少和同学说话，性格也变得十分孤僻，脾气很大，有一次她们在练武术时因为一点小事居然和我们的主任嚷了起来，吵完以后她显得特别委屈的大哭了起来。我觉得真是一反常态，这根本不是她的性格，为什么会出现如此的情况呢。放学以后我把她单独留下，我并没有一开始就大肆批评她，而是聊天，问问她最近学习怎么样，生活上有什么困难吗？当我问到有没有和爸爸妈妈生气时，她又大哭了起来。我一边给她擦眼泪一边告诉她哭是不能解决任何问题的，你现在是大孩子了，应该想想解决问题的办法，有什么事情告诉老师，老师一定会帮助你的。她一边哭泣着一边简单的告诉了我原因，她的父母因为关系不和在十月份已经离婚了，她现在和父亲一起生活，昨天母亲打电话想周末见她给她买件衣服，可父亲说什么也不让她去，并且在电话中父亲就和母亲大吵了起来，最后还狠狠的挂断了电话。她告诉我她很想妈妈，虽然她不能阻止父母的离婚，但她希望能同时得到父母的爱。她觉得自己现在真的好孤独，父亲整天跑车，根本无暇顾及她的生活，只有奶奶每天过来给她做饭吃，她说没有人陪她做作业，没有人陪她聊天，更没有人倾听她的心里话，每天都是孤孤单单的，不愿意把这些话告诉同学，怕同学笑话她是没妈的孩子，也不敢把这些话告诉老师，怕老师会用另类的眼光看她，她整天就生活在孤单和恐慌之中，担心别人知道她的秘密，害怕别人歧视的眼光，所以她的性格变得越来越孤僻，偶尔也会十分的易怒，她知道和主任吵架很不对，可当时真的是控制不住。听她说完这些之后，我的嘴边突然尝到了一种咸咸的滋味，那是自己工作的失职，我竟然忽略了班里有这样一个孩子，我忽略了她的感受，我不是一个称职的老师，当时我觉得自己特别冲动的把她抱在了怀里，大声地告诉她，你并不孤独，你也不用担心，没有人会歧视你，我愿做你的倾听者，我愿分担你的喜怒哀乐，我会一直一直陪着你。从那次以后，我就想办法，如何来教育这个单亲的孩子？正好学校搞德育导师制这项工作，我就把她列入了我教育的名单。并且做出了一系列的举措。1、加强和家庭的联系，说服其家长要尽到做父母的责任，使孩子摆脱心理困境。家庭是社会的细胞，也是孩子面临的第一个课堂。社会的，时代的要求往往通过家庭环境，主要是家庭成员的言行以及由此而形成的气氛环境对孩子的成长起着耳孺目染，潜移默化的作用。人们常说：“有什么样的家庭环境，就去陶冶出什么样的孩子。”的确，家庭环境对孩子的教育成长影响重大。我首先把她的爸爸请到学校，和他聊了很长时间，从他的口中了解到了离婚的真相，他之所以不让孩子见妈妈就是怕把孩子从他身边抢走，现在孩子是他生活上唯一的精神支柱，如果孩子不在身边的话，他的生活也没有什么意义了。我劝他孩子现在长大了，十分清楚是谁在辛苦挣钱供她上学，供她吃穿，她从心底里感谢父亲，并且让他读了孩子的日记，（日记中有一段描写父亲的，写得很感人，写出了父亲的不容易，长大挣钱后一定要让父亲过好日子，会永远陪在父亲身边，同时也写出了自己对母亲的思念，夜里常常梦到母亲，希望能见到母亲。）他看了这段话后，眼眶也湿润了，他觉得孩子长大了，自己执意把他困在牢笼里只会增加她的苦恼，他所有担心的一切都是多余的。最后他向我保证，回去之后好好的和孩子谈一谈，了解她的心里，答应她去见母亲的要求。2、尊重学生，保护学生的自尊心。因为家庭里少了和睦温暖，多了训斥和打骂，或是失去了母爱，多了孤独，令孩子们幼小的心灵常觉得自己不如别人，甚至敏感对待周围的人和事，不愿与别人交往，封闭自己。记得上学期开元旦联欢会之前，我对全班同学说，每个人亲手做小礼物，到时候送给你最好的朋友，你可以送给几个人，也可以送给一个人，但必须是大家亲手做的。元旦前一天开联欢会，到了送礼物这一环节，每位同学都拿出了自己亲手制所的小礼物送给自己最好的朋友，有贺卡，手帕，字画，小玩具等等，我也收到了不少，正当我沉浸其中时突然发现她一个人默默地坐在角落里，缩着身躯，根本看不到她的脸，我突然意识到了什么，这时我赶忙把自己为同学们准备的小礼物拿出来，挑了一个最漂亮的小娃娃走到她面前，轻轻一拍她的肩膀，先说了句“Happy New Year！”，然后迅速地上我的礼物，那时她用木纳的眼神看着我，显然觉得有些不之所措，“这是我送你的礼物，为什么不接过去，难道不喜欢？你要是真的不喜欢老师就太伤心了。”突然她哭着扑到了我的怀里，“老师我喜欢，我非常喜欢，谢谢您！我也想做礼物，可不知道要送给谁，平时我不爱和同学说话，自己总是一个人独来独往，我害怕同学拒绝我的礼物，我也害怕自己一厢情愿收不到一份礼物，我不敢做呀。”其他同学看到这幅场景仿佛也都明白了什么，纷纷的给她送上了自己的礼物。面对学生的这种状况，我们教师须以保护学生的脆弱易伤的自尊心为出发点，用自己的爱去感化她，使她觉得不再孤独。小明的转化是一个较成功的例子。当然，问题学生的转化，不论是属于哪一种类型的，都不是一朝一夕的易事。他们每克服或纠正一点问题，取得的一点点进步都是可喜而不易的，是要付出很大努力的。我们不仅要有充分的思想准备，允许他们有一个转化过程，而且要充满信心、怀着耐心、全程跟踪，及时给予肯定和勉励。这样，通过各个击破，使一个个具体问题的转化，达到问题学生的逐步转化。?学会赞美——家长联系单的妙用晏美娟美国著名的心理学家威廉·詹姆士说：“人类本质中最殷切的需求就是渴望被肯定。”人人都渴望得到他人的赞扬，孩子更是如此。那些各方面表现较差的孩子受到呵斥、批评要比得到赞扬多得多，老师和同学往往用另一种眼光去看他们。生活在这样的氛围中，他们的自尊心、自信心就很难树立起来，往往会产生自卑和“破罐子破摔”的心理。其实任何一个孩子身上总有一点闪光的东西，教师要善于捕捉这些孩子身上的亮点，把它扩大开来，适时适宜地给予肯定和赞扬。强，一个非常聪明可爱的男生。家庭条件优越，父亲刚刚在去年由于车祸去世，母亲常年在外做生意，物质条件虽然很丰厚，但缺乏情感上的关爱。长期和年迈的奶奶生活在一起，过分的疼爱，使得他很不好强，形成了很多行为上的坏习惯。上课经常搞小动作，接嘴，故意给任课老师捣乱；下课不能按时完成作业，甚至还欺负女同学，让别人帮着写作业……面对这种境况，我苦不堪言。只能想尽办法，费尽心思：发动班委、同学帮助监督他；请来家长配合学校教育；甚至自己放弃节假休息，找其促膝谈心，以“怀柔”感化他。可以说我动用了各种关系，却还收效甚微。他偶有进步，却难以坚持，总反复无常。一天中午放学，我照例把他留下，叫到办公室。他面无表情。我习惯性地拉开抽屉，取出一张事先写好的“家长联系单”(家长联系单是我校用于和家长联系、交流、沟通的一种载体工具。但更多的老师把它用于向家长告状、发牢骚、抱怨上。我也经常这样做，同样给强也发过几次。)当我把这家长联系单递给强时，他一把把它夺了过去，瞅也没瞅，就胡乱地把它往口袋里一塞，动作很熟练。一脸的愤恨，转身要走。我急忙叫住了他，微笑着对他说：“怎么急着要走，打开看看好吗？”他神情木然，没有动。我默默地注视着他，眼睛里充满了耐心和期待。半晌，他才不情愿地掏出并摊开已经被团得皱皱巴巴的家长联系单。我探过头去和他一起看。褶皱的纸上，赫然写着“强今天上英语课听讲认真，并且还回答了一个问题，非常好。老师和同学都期待着他有更大的进步。”看到这里，他惊愕了。用疑惑的眼神盯着我，好半天才回过神来，然后非常真诚地对我说：“谢谢您，老师。”我也不知道他谢我什么，但我始终用微笑接纳了这一切。为什么有了这一幕呢？教育家乌申斯基说过：“儿童所憎恨的教师：是在任何时候也不能从他那里得到表扬和承认什么事情做得好的那些教师。”那天，我抓住了强上英语课的亮点瞬间。也许强的表现在一般学生看来是再普通不过的。然而它对强来说应该是质的飞跃。而正是我及时、恰当的鼓励使强看到了自己的改变，找到了失去很久的自信，同时也坚定了他要彻底改变自己的决心。我坚信“一滴水可以反映太阳全部的光辉；一件小事也可以扭转一个人的品格。”真的，我成功了！（联系单是家长看完签署意见后再拿给老师的）那天下午强早早的就来了，在办公室前急切地等我的到来。我来时强把联系单工工整整交给我，激动地说：“老师，我妈说这是第一次有人说我好。”说完，就雀跃地跑开了。看到这些，我也喜溢于言表。“善歌者，使人继其声；善教者，使人继其志。”自此，强变了，变得和善，不再无理，能与别人友好交往相处；变得能把集体装在心上，运动会上坚持带伤参加比赛；变得爱学习了，能主动找老师同学问问题了，并信誓旦旦地说准备考高中。同时也时刻注意规范自己的言行，定时向我这个班主任老师作思想汇报。其实，后进生也渴望得到赞扬与肯定。生活在赞扬中，永远比生活在呵斥与批评，冷眼与漠视中好上十倍、百倍，它会使每个孩子扬起自尊自信的风帆，会使每个孩子都抬起头来走路。“我今天也终于像别人一样得到表扬了，尚且是班主任老师的，我知道以前我在大家眼里一无是处，其实我何尝想那样呢？我也想做一个好学生，我也愿意得到别人的赞许。”（强在当天日记中的话）强的事例告诉我们：再野性难驯的马儿，只要适时地加以驯练，也是可以成为骏马的。我们的教鞭下没有绝对的低能和后进，我们只需要有一双明慧的眼睛，及时去捕捉他们身上的亮点，并且适时地向他们道一声赞许之辞，就这么简单，也许真的就能改变一个孩子的一生！用爱撑起一片蓝天——我和一个单亲孩子的故事目前，由于各种各样的原因，在现实生活中出现了越来越多的单亲家庭，单亲家庭孩子的教育成了一个不容忽视的问题。在我的班里有一个单亲的孩子，在她刚上初一开学的时候还是一个十分快乐整天无忧无虑的小女孩，在她过生日的时候我送给了她一个小本子，上面写满了祝福的话语，让她觉得受宠若惊，几次在语文周记中提到了我，说我是第一个记得她生日并且送她礼物的老师，她的这几句话也让我骄傲了好久。可是刚过了两个月我就发现她变了，不再是那么的爱说爱笑，很少和同学说话，性格也变得十分孤僻，脾气很大，有一次她们在练武术时因为一点小事居然和我们的主任嚷了起来，吵完以后她显得特别委屈的大哭了起来。我觉得真是一反常态，这根本不是她的性格，为什么会出现如此的情况呢。放学以后我把她单独留下，我并没有一开始就大肆批评她，而是聊天，问问她最近学习怎么样，生活上有什么困难吗？当我问到有没有和爸爸妈妈生气时，她又大哭了起来。我一边给她擦眼泪一边告诉她哭是不能解决任何问题的，你现在是大孩子了，应该想想解决问题的办法，有什么事情告诉老师，老师一定会帮助你的。她一边哭泣着一边简单的告诉了我原因，她的父母因为关系不和在十月份已经离婚了，她现在和父亲一起生活，昨天母亲打电话想周末见她给她买件衣服，可父亲说什么也不让她去，并且在电话中父亲就和母亲大吵了起来，最后还狠狠的挂断了电话。她告诉我她很想妈妈，虽然她不能阻止父母的离婚，但她希望能同时得到父母的爱。她觉得自己现在真的好孤独，父亲整天跑车，根本无暇顾及她的生活，只有奶奶每天过来给她做饭吃，她说没有人陪她做作业，没有人陪她聊天，更没有人倾听她的心里话，每天都是孤孤单单的，不愿意把这些话告诉同学，怕同学笑话她是没妈的孩子，也不敢把这些话告诉老师，怕老师会用另类的眼光看她，她整天就生活在孤单和恐慌之中，担心别人知道她的秘密，害怕别人歧视的眼光，所以她的性格变得越来越孤僻，偶尔也会十分的易怒，她知道和主任吵架很不对，可当时真的是控制不住。听她说完这些之后，我的嘴边突然尝到了一种咸咸的滋味，那是自己工作的失职，我竟然忽略了班里有这样一个孩子，我忽略了她的感受，我不是一个称职的老师，当时我觉得自己特别冲动的把她抱在了怀里，大声地告诉她，你并不孤独，你也不用担心，没有人会歧视你，我愿做你的倾听者，我愿分担你的喜怒哀乐，我会一直一直陪着你。从那次以后，我就想办法，如何来教育这个单亲的孩子？正好学校搞德育导师制这项工作，我就把她列入了我教育的名单。并且做出了一系列的举措。1、加强和家庭的联系，说服其家长要尽到做父母的责任，使孩子摆脱心理困境。家庭是社会的细胞，也是孩子面临的第一个课堂。社会的，时代的要求往往通过家庭环境，主要是家庭成员的言行以及由此而形成的气氛环境对孩子的成长起着耳孺目染，潜移默化的作用。人们常说：“有什么样的家庭环境，就去陶冶出什么样的孩子。”的确，家庭环境对孩子的教育成长影响重大。我首先把她的爸爸请到学校，和他聊了很长时间，从他的口中了解到了离婚的真相，他之所以不让孩子见妈妈就是怕把孩子从他身边抢走，现在孩子是他生活上唯一的精神支柱，如果孩子不在身边的话，他的生活也没有什么意义了。我劝他孩子现在长大了，十分清楚是谁在辛苦挣钱供她上学，供她吃穿，她从心底里感谢父亲，并且让他读了孩子的日记，（日记中有一段描写父亲的，写得很感人，写出了父亲的不容易，长大挣钱后一定要让父亲过好日子，会永远陪在父亲身边，同时也写出了自己对母亲的思念，夜里常常梦到母亲，希望能见到母亲。）他看了这段话后，眼眶也湿润了，他觉得孩子长大了，自己执意把他困在牢笼里只会增加她的苦恼，他所有担心的一切都是多余的。最后他向我保证，回去之后好好的和孩子谈一谈，了解她的心里，答应她去见母亲的要求。2、尊重学生，保护学生的自尊心。因为家庭里少了和睦温暖，多了训斥和打骂，或是失去了母爱，多了孤独，令孩子们幼小的心灵常觉得自己不如别人，甚至敏感对待周围的人和事，不愿与别人交往，封闭自己。记得上学期开元旦联欢会之前，我对全班同学说，每个人亲手做小礼物，到时候送给你最好的朋友，你可以送给几个人，也可以送给一个人，但必须是大家亲手做的。元旦前一天开联欢会，到了送礼物这一环节，每位同学都拿出了自己亲手制所的小礼物送给自己最好的朋友，有贺卡，手帕，字画，小玩具等等，我也收到了不少，正当我沉浸其中时突然发现她一个人默默地坐在角落里，缩着身躯，根本看不到她的脸，我突然意识到了什么，这时我赶忙把自己为同学们准备的小礼物拿出来，挑了一个最漂亮的小娃娃走到她面前，轻轻一拍她的肩膀，先说了句“Happy New Year！”，然后迅速地上我的礼物，那时她用木纳的眼神看着我，显然觉得有些不之所措，“这是我送你的礼物，为什么不接过去，难道不喜欢？你要是真的不喜欢老师就太伤心了。”突然她哭着扑到了我的怀里，“老师我喜欢，我非常喜欢，谢谢您！我也想做礼物，可不知道要送给谁，平时我不爱和同学说话，自己总是一个人独来独往，我害怕同学拒绝我的礼物，我也害怕自己一厢情愿收不到一份礼物，我不敢做呀。”其他同学看到这幅场景仿佛也都明白了什么，纷纷的给她送上了自己的礼物。面对学生的这种状况，我们教师须以保护学生的脆弱易伤的自尊心为出发点，用自己的爱去感化她，使她觉得不再孤独。3、在师生间、同学间架起爱的桥梁，使她感受到来自集体的温暖，恢复心理平衡。通过上次那件事情我就发现这样的孩子都有防御心理，其实其内心还是渴望得到别人的同情和关心的，她极需要被爱的感觉。我就鼓励班上的同学多接近她，让她有几个要好的小朋友，经常一起学习，一起度周末。我也主动与之接近，缩短心理距离，用集体的温暖来消除她内心的焦虑和冷漠。孩子的群体生活一旦正常，许多问题就迎刃而解了。我还多次为她提供尝试成功的机会，让其体验成功的喜悦和荣誉，增加良性刺激，使她摆脱自闭心理，激发起自信心和上进心。心灵的交往，热情的鼓励，温暖着孩子那颗冷漠的失望的心，使她重新回到了班集体。天下没有任何两片相同的树叶，每一个活生生的学生的内心世界更是五彩斑斓，因此，这就需要我们通过多角度的“沟通”，架设起“情感之桥”、“信任之桥”、“心灵之桥”。以真诚的爱为前提，给孩子一份情感、一份信任，一份鼓励，一些宽容，用我们心灵的灯光为孩子点亮一盏心灯，为他们健康的成长保驾护航。??用“爱”去温暖学生的心胡立平???????一、前言：从我想当一名教师那一刻起，便深知教师的职责是教书育人。待我走上工作岗位，才发现“育人”比“教书”更重要，也更困难。近来我校推行了班级工作导师制，给我提供了更好的机会来“育人”。所谓班级德育工作导师制，我们也称“德育导师制”。具体地说就是在“整体、合作、优化”教育理念指导下，将学校班级德育的诸多目标、诸多任务分解到担任“导师”的任课老师身上，明确导师的职责是学生树立人生理想的指导者，是学生多方面发展的指导员，是学生思想成长的辅导员，是把学生造就成新型人才的“工程师”。“导师”们既教书又育人，既管教又管导，形成整体、合作、优化班级管理教师群的一种班级管理模式。今年我负责关注的是阿南，这还得从头说起。二、案例叙述新学期接手新班级，我特别仔细观察每一个学生的表现。开学不久，我就发现一位名叫阿南的学生，上课不太专心听，有时开小差或与同桌讲话。据了解他在小学就是一个小有名气的待优生，不遵守纪律、与老师顶撞，爱逞能、打架。懒惰不求上进，作业拖拉，说谎成性。从那一刻起，我觉得我的肩头又多了一份重担。虽然只是一名学生，如果真要教育好他，或者说使他在某些方面能有一点进步，这将要比教平常听话学生多花一倍乃至好几倍的精力。我深知自己的水平有限，也知道在一个待优生的身上，他们的陋习往往根深蒂固。他们除了自身固有的陋习外，还牵涉到他们的家庭因素、社会环境影响等，绝非一朝一夕就能转变的。而且在这些学生身上已经花费了从前许多老师的大量心血。我不知道自己能否能做好？但我无论如何也要把它做好。何况这也是我工作至今能力上一种新的锻炼。我抱着只许成功，不许失败的气概踏上了我的“育生之途”。为什么有了这一幕呢？教育家乌申斯基说过：“儿童所憎恨的教师：是在任何时候也不能从他那里得到表扬和承认什么事情做得好的那些教师。”那天，我抓住了强上英语课的亮点瞬间。也许强的表现在一般学生看来是再普通不过的。然而它对强来说应该是质的飞跃。而正是我及时、恰当的鼓励使强看到了自己的改变，找到了失去很久的自信，同时也坚定了他要彻底改变自己的决心。我坚信“一滴水可以反映太阳全部的光辉；一件小事也可以扭转一个人的品格。”真的，我成功了！（联系单是家长看完签署意见后再拿给老师的）那天下午强早早的就来了，在办公室前急切地等我的到来。我来时强把联系单工工整整交给我，激动地说：“老师，我妈说这是第一次有人说我好。”说完，就雀跃地跑开了。看到这些，我也喜溢于言表。“善歌者，使人继其声；善教者，使人继其志。”自此，强变了，变得和善，不再无理，能与别人友好交往相处；变得能把集体装在心上，运动会上坚持带伤参加比赛；变得爱学习了，能主动找老师同学问问题了，并信誓旦旦地说准备考高中。同时也时刻注意规范自己的言行，定时向我这个班主任老师作思想汇报。其实，后进生也渴望得到赞扬与肯定。生活在赞扬中，永远比生活在呵斥与批评，冷眼与漠视中好上十倍、百倍，它会使每个孩子扬起自尊自信的风帆，会使每个孩子都抬起头来走路。“我今天也终于像别人一样得到表扬了，尚且是班主任老师的，我知道以前我在大家眼里一无是处，其实我何尝想那样呢？我也想做一个好学生，我也愿意得到别人的赞许。”（强在当天日记中的话）强的事例告诉我们：再野性难驯的马儿，只要适时地加以驯练，也是可以成为骏马的。我们的教鞭下没有绝对的低能和后进，我们只需要有一双明慧的眼睛，及时去捕捉他们身上的亮点，并且适时地向他们道一声赞许之辞，就这么简单，也许真的就能改变一个孩子的一生！用爱撑起一片蓝天——我和一个单亲孩子的故事目前，由于各种各样的原因，在现实生活中出现了越来越多的单亲家庭，单亲家庭孩子的教育成了一个不容忽视的问题。在我的班里有一个单亲的孩子，在她刚上初一开学的时候还是一个十分快乐整天无忧无虑的小女孩，在她过生日的时候我送给了她一个小本子，上面写满了祝福的话语，让她觉得受宠若惊，几次在语文周记中提到了我，说我是第一个记得她生日并且送她礼物的老师，她的这几句话也让我骄傲了好久。可是刚过了两个月我就发现她变了，不再是那么的爱说爱笑，很少和同学说话，性格也变得十分孤僻，脾气很大，有一次她们在练武术时因为一点小事居然和我们的主任嚷了起来，吵完以后她显得特别委屈的大哭了起来。我觉得真是一反常态，这根本不是她的性格，为什么会出现如此的情况呢。放学以后我把她单独留下，我并没有一开始就大肆批评她，而是聊天，问问她最近学习怎么样，生活上有什么困难吗？当我问到有没有和爸爸妈妈生气时，她又大哭了起来。我一边给她擦眼泪一边告诉她哭是不能解决任何问题的，你现在是大孩子了，应该想想解决问题的办法，有什么事情告诉老师，老师一定会帮助你的。她一边哭泣着一边简单的告诉了我原因，她的父母因为关系不和在十月份已经离婚了，她现在和父亲一起生活，昨天母亲打电话想周末见她给她买件衣服，可父亲说什么也不让她去，并且在电话中父亲就和母亲大吵了起来，最后还狠狠的挂断了电话。她告诉我她很想妈妈，虽然她不能阻止父母的离婚，但她希望能同时得到父母的爱。她觉得自己现在真的好孤独，父亲整天跑车，根本无暇顾及她的生活，只有奶奶每天过来给她做饭吃，她说没有人陪她做作业，没有人陪她聊天，更没有人倾听她的心里话，每天都是孤孤单单的，不愿意把这些话告诉同学，怕同学笑话她是没妈的孩子，也不敢把这些话告诉老师，怕老师会用另类的眼光看她，她整天就生活在孤单和恐慌之中，担心别人知道她的秘密，害怕别人歧视的眼光，所以她的性格变得越来越孤僻，偶尔也会十分的易怒，她知道和主任吵架很不对，可当时真的是控制不住。听她说完这些之后，我的嘴边突然尝到了一种咸咸的滋味，那是自己工作的失职，我竟然忽略了班里有这样一个孩子，我忽略了她的感受，我不是一个称职的老师，当时我觉得自己特别冲动的把她抱在了怀里，大声地告诉她，你并不孤独，你也不用担心，没有人会歧视你，我愿做你的倾听者，我愿分担你的喜怒哀乐，我会一直一直陪着你。从那次以后，我就想办法，如何来教育这个单亲的孩子？正好学校搞德育导师制这项工作，我就把她列入了我教育的名单。并且做出了一系列的举措。1、加强和家庭的联系，说服其家长要尽到做父母的责任，使孩子摆脱心理困境。家庭是社会的细胞，也是孩子面临的第一个课堂。社会的，时代的要求往往通过家庭环境，主要是家庭成员的言行以及由此而形成的气氛环境对孩子的成长起着耳孺目染，潜移默化的作用。人们常说：“有什么样的家庭环境，就去陶冶出什么样的孩子。”的确，家庭环境对孩子的教育成长影响重大。我首先把她的爸爸请到学校，和他聊了很长时间，从他的口中了解到了离婚的真相，他之所以不让孩子见妈妈就是怕把孩子从他身边抢走，现在孩子是他生活上唯一的精神支柱，如果孩子不在身边的话，他的生活也没有什么意义了。我劝他孩子现在长大了，十分清楚是谁在辛苦挣钱供她上学，供她吃穿，她从心底里感谢父亲，并且让他读了孩子的日记，（日记中有一段描写父亲的，写得很感人，写出了父亲的不容易，长大挣钱后一定要让父亲过好日子，会永远陪在父亲身边，同时也写出了自己对母亲的思念，夜里常常梦到母亲，希望能见到母亲。）他看了这段话后，眼眶也湿润了，他觉得孩子长大了，自己执意把他困在牢笼里只会增加她的苦恼，他所有担心的一切都是多余的。最后他向我保证，回去之后好好的和孩子谈一谈，了解她的心里，答应她去见母亲的要求。2、尊重学生，保护学生的自尊心。因为家庭里少了和睦温暖，多了训斥和打骂，或是失去了母爱，多了孤独，令孩子们幼小的心灵常觉得自己不如别人，甚至敏感对待周围的人和事，不愿与别人交往，封闭自己。记得上学期开元旦联欢会之前，我对全班同学说，每个人亲手做小礼物，到时候送给你最好的朋友，你可以送给几个人，也可以送给一个人，但必须是大家亲手做的。元旦前一天开联欢会，到了送礼物这一环节，每位同学都拿出了自己亲手制所的小礼物送给自己最好的朋友，有贺卡，手帕，字画，小玩具等等，我也收到了不少，正当我沉浸其中时突然发现她一个人默默地坐在角落里，缩着身躯，根本看不到她的脸，我突然意识到了什么，这时我赶忙把自己为同学们准备的小礼物拿出来，挑了一个最漂亮的小娃娃走到她面前，轻轻一拍她的肩膀，先说了句“Happy New Year！”，然后迅速地上我的礼物，那时她用木纳的眼神看着我，显然觉得有些不之所措，“这是我送你的礼物，为什么不接过去，难道不喜欢？你要是真的不喜欢老师就太伤心了。”突然她哭着扑到了我的怀里，“老师我喜欢，我非常喜欢，谢谢您！我也想做礼物，可不知道要送给谁，平时我不爱和同学说话，自己总是一个人独来独往，我害怕同学拒绝我的礼物，我也害怕自己一厢情愿收不到一份礼物，我不敢做呀。”其他同学看到这幅场景仿佛也都明白了什么，纷纷的给她送上了自己的礼物。面对学生的这种状况，我们教师须以保护学生的脆弱易伤的自尊心为出发点，用自己的爱去感化她，使她觉得不再孤独。3、在师生间、同学间架起爱的桥梁，使她感受到来自集体的温暖，恢复心理平衡。通过上次那件事情我就发现这样的孩子都有防御心理，其实其内心还是渴望得到别人的同情和关心的，她极需要被爱的感觉。我就鼓励班上的同学多接近她，让她有几个要好的小朋友，经常一起学习，一起度周末。我也主动与之接近，缩短心理距离，用集体的温暖来消除她内心的焦虑和冷漠。孩子的群体生活一旦正常，许多问题就迎刃而解了。我还多次为她提供尝试成功的机会，让其体验成功的喜悦和荣誉，增加良性刺激，使她摆脱自闭心理，激发起自信心和上进心。心灵的交往，热情的鼓励，温暖着孩子那颗冷漠的失望的心，使她重新回到了班集体。天下没有任何两片相同的树叶，每一个活生生的学生的内心世界更是五彩斑斓，因此，这就需要我们通过多角度的“沟通”，架设起“情感之桥”、“信任之桥”、“心灵之桥”。以真诚的爱为前提，给孩子一份情感、一份信任，一份鼓励，一些宽容，用我们心灵的灯光为孩子点亮一盏心灯，为他们健康的成长保驾护航。??用“爱”去温暖学生的心胡立平???????一、前言：从我想当一名教师那一刻起，便深知教师的职责是教书育人。待我走上工作岗位，才发现“育人”比“教书”更重要，也更困难。近来我校推行了班级工作导师制，给我提供了更好的机会来“育人”。所谓班级德育工作导师制，我们也称“德育导师制”。具体地说就是在“整体、合作、优化”教育理念指导下，将学校班级德育的诸多目标、诸多任务分解到担任“导师”的任课老师身上，明确导师的职责是学生树立人生理想的指导者，是学生多方面发展的指导员，是学生思想成长的辅导员，是把学生造就成新型人才的“工程师”。“导师”们既教书又育人，既管教又管导，形成整体、合作、优化班级管理教师群的一种班级管理模式。今年我负责关注的是阿南，这还得从头说起。二、案例叙述新学期接手新班级，我特别仔细观察每一个学生的表现。开学不久，我就发现一位名叫阿南的学生，上课不太专心听，有时开小差或与同桌讲话。据了解他在小学就是一个小有名气的待优生，不遵守纪律、与老师顶撞，爱逞能、打架。懒惰不求上进，作业拖拉，说谎成性。从那一刻起，我觉得我的肩头又多了一份重担。虽然只是一名学生，如果真要教育好他，或者说使他在某些方面能有一点进步，这将要比教平常听话学生多花一倍乃至好几倍的精力。我深知自己的水平有限，也知道在一个待优生的身上，他们的陋习往往根深蒂固。他们除了自身固有的陋习外，还牵涉到他们的家庭因素、社会环境影响等，绝非一朝一夕就能转变的。而且在这些学生身上已经花费了从前许多老师的大量心血。我不知道自己能否能做好？但我无论如何也要把它做好。何况这也是我工作至今能力上一种新的锻炼。我抱着只许成功，不许失败的气概踏上了我的“育生之途”。1、初试受挫、改进政策、知难而上??开学初，学校组织了全体学生的军训。那时我对班里的学生还很不了解，所以我关注每一个学生的一举一动，也渴望把任何不良的苗头都在最快的时间里解决掉。军训的一天晚上，军营里的指导员说发现有个学生偷偷吸烟，我一调查原来是阿南，就在那时，阿南走进了我的视野。他个子不是很高，但一双眼睛透着精灵古怪和说不出的桀骜不驯。我找他谈话，他头高昂着，一副满不在乎的样子。我板着脸，以较重的口气问：“你为什么抽烟？不知道抽烟不对吗？”他还是一副不屑一顾的神情，懒懒的说：“知道啊！以后不抽不就得了！”我又陈诉了他吸烟带来的种种不良影响，他没有说什么，但看到他那高昂的头，眯着的眼，我知道他根本没当回事儿。我有点挂不住脸，很想就让他回去算了。可转念一想，要转变一个学生哪会那么轻松啊？于是我压抑住了自己的不满情绪，耐下心来，改变了策略，因为我知道，在以往的学习生涯中，他已经听惯了老师、家长们的劝说，厌倦了受批评的感觉。我不再批评，而是微笑着用手正正了他的头，看着他的眼睛轻轻的说：“孩子，让我猜猜你的小脑瓜里在想什么,好吗？”他没有说话，我又继续轻轻的说：“你在想，老师赶紧骂完，你就可以回去了，是吗？”他没有否认！“你错了，孩子，老师不想骂你，老师只是希望给你讲一个故事”于是我给他讲了一个关于香烟的故事，然后告诉他说，其实吸烟只是一种习惯，如果坚持用别的习惯来淡化它的话，是可以改掉的。听到我的话，他很吃惊，人也站直了，脸色也温和了很多。他犹豫了一会说：“老师，其实我也不想抽，只是上瘾了忍不住！而且别人也总拿我吸烟的毛病说事，所以我就更想抽烟了。”最后他说希望老师能多提醒他，帮助他。我对他说：“在这半年的工作中，我会努力地帮助你。如果你有什么问题，希望你来找我。”第一次接触在和谐的气氛下结束了。2.、避重就轻、降低要求、耐心开导有了第一次接触之后，他在班级中的行为有所收敛：如在公共场合，不再标新立异，也会时不时的和我交流，但是我深知要真正改掉他身上的不良习惯绝非一朝一夕，所以我和他有了第二次的正面接触。那是一个周五的下午，我坐在办公室里批改作业，忽然我们班的几个学生跑来，慌慌张张的说：“老师，不好了，阿南打架了！”我顾不得细想，飞奔出办公室来到了出事地点。看到我的到来，阿南停手了，很平静的看着我。我其实很生气的，但是看到他眼里少有的平静，我知道他早就准备好受我的批评和处罚了。我没有说什么别的话，只是很平静的说“跟老师来。”我的举动让他有些疑惑，他默默的跟着我来到了谈心室。哪里有一把椅子，我示意他坐下，他拒绝了，没有别的言语，我只是温和的看着他，我等待他的解释或者说他的辩解。我们对视着……好一会儿，他才艰难的说：“老师，你批评我吧！我知道错了！”我没有理会，只是关切的问：“有没有哪里受伤？”他摇摇头。“老师知道你一直在努力的做好，你也是有不得已的苦衷才打架的，对不对？”他低着的头抬了抬，眼里掠过一丝感激。“老师知道，阿南你很爱集体，知道你很想为老师争光，我看得出来！”我坚定的说：“但是老师希望阿南先保护好自己的人身安全，打架容易受伤的！”我又一次和他的目光对视，好久他说：“老师，我知道了！您放心吧！真的！”没有过多的言语，但我们都知道了“放心”的涵义。令人欣慰的是，他没有再打过架，虽然还时常会惹些小麻烦，但他没有和老师顶过嘴！因为他毕竟是待优生，我不能太苛刻去要求他，要允许他有错，更要给他充裕的时间去改正错误。目前，由于各种各样的原因，在现实生活中出现了越来越多的单亲家庭，单亲家庭孩子的教育成了一个不容忽视的问题。在我的班里有一个单亲的孩子，在她刚上初一开学的时候还是一个十分快乐整天无忧无虑的小女孩，在她过生日的时候我送给了她一个小本子，上面写满了祝福的话语，让她觉得受宠若惊，几次在语文周记中提到了我，说我是第一个记得她生日并且送她礼物的老师，她的这几句话也让我骄傲了好久。可是刚过了两个月我就发现她变了，不再是那么的爱说爱笑，很少和同学说话，性格也变得十分孤僻，脾气很大，有一次她们在练武术时因为一点小事居然和我们的主任嚷了起来，吵完以后她显得特别委屈的大哭了起来。我觉得真是一反常态，这根本不是她的性格，为什么会出现如此的情况呢。放学以后我把她单独留下，我并没有一开始就大肆批评她，而是聊天，问问她最近学习怎么样，生活上有什么困难吗？当我问到有没有和爸爸妈妈生气时，她又大哭了起来。我一边给她擦眼泪一边告诉她哭是不能解决任何问题的，你现在是大孩子了，应该想想解决问题的办法，有什么事情告诉老师，老师一定会帮助你的。她一边哭泣着一边简单的告诉了我原因，她的父母因为关系不和在十月份已经离婚了，她现在和父亲一起生活，昨天母亲打电话想周末见她给她买件衣服，可父亲说什么也不让她去，并且在电话中父亲就和母亲大吵了起来，最后还狠狠的挂断了电话。她告诉我她很想妈妈，虽然她不能阻止父母的离婚，但她希望能同时得到父母的爱。她觉得自己现在真的好孤独，父亲整天跑车，根本无暇顾及她的生活，只有奶奶每天过来给她做饭吃，她说没有人陪她做作业，没有人陪她聊天，更没有人倾听她的心里话，每天都是孤孤单单的，不愿意把这些话告诉同学，怕同学笑话她是没妈的孩子，也不敢把这些话告诉老师，怕老师会用另类的眼光看她，她整天就生活在孤单和恐慌之中，担心别人知道她的秘密，害怕别人歧视的眼光，所以她的性格变得越来越孤僻，偶尔也会十分的易怒，她知道和主任吵架很不对，可当时真的是控制不住。听她说完这些之后，我的嘴边突然尝到了一种咸咸的滋味，那是自己工作的失职，我竟然忽略了班里有这样一个孩子，我忽略了她的感受，我不是一个称职的老师，当时我觉得自己特别冲动的把她抱在了怀里，大声地告诉她，你并不孤独，你也不用担心，没有人会歧视你，我愿做你的倾听者，我愿分担你的喜怒哀乐，我会一直一直陪着你。从那次以后，我就想办法，如何来教育这个单亲的孩子？正好学校搞德育导师制这项工作，我就把她列入了我教育的名单。并且做出了一系列的举措。1、加强和家庭的联系，说服其家长要尽到做父母的责任，使孩子摆脱心理困境。家庭是社会的细胞，也是孩子面临的第一个课堂。社会的，时代的要求往往通过家庭环境，主要是家庭成员的言行以及由此而形成的气氛环境对孩子的成长起着耳孺目染，潜移默化的作用。人们常说：“有什么样的家庭环境，就去陶冶出什么样的孩子。”的确，家庭环境对孩子的教育成长影响重大。我首先把她的爸爸请到学校，和他聊了很长时间，从他的口中了解到了离婚的真相，他之所以不让孩子见妈妈就是怕把孩子从他身边抢走，现在孩子是他生活上唯一的精神支柱，如果孩子不在身边的话，他的生活也没有什么意义了。我劝他孩子现在长大了，十分清楚是谁在辛苦挣钱供她上学，供她吃穿，她从心底里感谢父亲，并且让他读了孩子的日记，（日记中有一段描写父亲的，写得很感人，写出了父亲的不容易，长大挣钱后一定要让父亲过好日子，会永远陪在父亲身边，同时也写出了自己对母亲的思念，夜里常常梦到母亲，希望能见到母亲。）他看了这段话后，眼眶也湿润了，他觉得孩子长大了，自己执意把他困在牢笼里只会增加她的苦恼，他所有担心的一切都是多余的。最后他向我保证，回去之后好好的和孩子谈一谈，了解她的心里，答应她去见母亲的要求。2、尊重学生，保护学生的自尊心。因为家庭里少了和睦温暖，多了训斥和打骂，或是失去了母爱，多了孤独，令孩子们幼小的心灵常觉得自己不如别人，甚至敏感对待周围的人和事，不愿与别人交往，封闭自己。记得上学期开元旦联欢会之前，我对全班同学说，每个人亲手做小礼物，到时候送给你最好的朋友，你可以送给几个人，也可以送给一个人，但必须是大家亲手做的。元旦前一天开联欢会，到了送礼物这一环节，每位同学都拿出了自己亲手制所的小礼物送给自己最好的朋友，有贺卡，手帕，字画，小玩具等等，我也收到了不少，正当我沉浸其中时突然发现她一个人默默地坐在角落里，缩着身躯，根本看不到她的脸，我突然意识到了什么，这时我赶忙把自己为同学们准备的小礼物拿出来，挑了一个最漂亮的小娃娃走到她面前，轻轻一拍她的肩膀，先说了句“Happy New Year！”，然后迅速地上我的礼物，那时她用木纳的眼神看着我，显然觉得有些不之所措，“这是我送你的礼物，为什么不接过去，难道不喜欢？你要是真的不喜欢老师就太伤心了。”突然她哭着扑到了我的怀里，“老师我喜欢，我非常喜欢，谢谢您！我也想做礼物，可不知道要送给谁，平时我不爱和同学说话，自己总是一个人独来独往，我害怕同学拒绝我的礼物，我也害怕自己一厢情愿收不到一份礼物，我不敢做呀。”其他同学看到这幅场景仿佛也都明白了什么，纷纷的给她送上了自己的礼物。面对学生的这种状况，我们教师须以保护学生的脆弱易伤的自尊心为出发点，用自己的爱去感化她，使她觉得不再孤独。3、在师生间、同学间架起爱的桥梁，使她感受到来自集体的温暖，恢复心理平衡。通过上次那件事情我就发现这样的孩子都有防御心理，其实其内心还是渴望得到别人的同情和关心的，她极需要被爱的感觉。我就鼓励班上的同学多接近她，让她有几个要好的小朋友，经常一起学习，一起度周末。我也主动与之接近，缩短心理距离，用集体的温暖来消除她内心的焦虑和冷漠。孩子的群体生活一旦正常，许多问题就迎刃而解了。我还多次为她提供尝试成功的机会，让其体验成功的喜悦和荣誉，增加良性刺激，使她摆脱自闭心理，激发起自信心和上进心。心灵的交往，热情的鼓励，温暖着孩子那颗冷漠的失望的心，使她重新回到了班集体。天下没有任何两片相同的树叶，每一个活生生的学生的内心世界更是五彩斑斓，因此，这就需要我们通过多角度的“沟通”，架设起“情感之桥”、“信任之桥”、“心灵之桥”。以真诚的爱为前提，给孩子一份情感、一份信任，一份鼓励，一些宽容，用我们心灵的灯光为孩子点亮一盏心灯，为他们健康的成长保驾护航。??用“爱”去温暖学生的心胡立平???????一、前言：从我想当一名教师那一刻起，便深知教师的职责是教书育人。待我走上工作岗位，才发现“育人”比“教书”更重要，也更困难。近来我校推行了班级工作导师制，给我提供了更好的机会来“育人”。所谓班级德育工作导师制，我们也称“德育导师制”。具体地说就是在“整体、合作、优化”教育理念指导下，将学校班级德育的诸多目标、诸多任务分解到担任“导师”的任课老师身上，明确导师的职责是学生树立人生理想的指导者，是学生多方面发展的指导员，是学生思想成长的辅导员，是把学生造就成新型人才的“工程师”。“导师”们既教书又育人，既管教又管导，形成整体、合作、优化班级管理教师群的一种班级管理模式。今年我负责关注的是阿南，这还得从头说起。二、案例叙述新学期接手新班级，我特别仔细观察每一个学生的表现。开学不久，我就发现一位名叫阿南的学生，上课不太专心听，有时开小差或与同桌讲话。据了解他在小学就是一个小有名气的待优生，不遵守纪律、与老师顶撞，爱逞能、打架。懒惰不求上进，作业拖拉，说谎成性。从那一刻起，我觉得我的肩头又多了一份重担。虽然只是一名学生，如果真要教育好他，或者说使他在某些方面能有一点进步，这将要比教平常听话学生多花一倍乃至好几倍的精力。我深知自己的水平有限，也知道在一个待优生的身上，他们的陋习往往根深蒂固。他们除了自身固有的陋习外，还牵涉到他们的家庭因素、社会环境影响等，绝非一朝一夕就能转变的。而且在这些学生身上已经花费了从前许多老师的大量心血。我不知道自己能否能做好？但我无论如何也要把它做好。何况这也是我工作至今能力上一种新的锻炼。我抱着只许成功，不许失败的气概踏上了我的“育生之途”。1、初试受挫、改进政策、知难而上??开学初，学校组织了全体学生的军训。那时我对班里的学生还很不了解，所以我关注每一个学生的一举一动，也渴望把任何不良的苗头都在最快的时间里解决掉。军训的一天晚上，军营里的指导员说发现有个学生偷偷吸烟，我一调查原来是阿南，就在那时，阿南走进了我的视野。他个子不是很高，但一双眼睛透着精灵古怪和说不出的桀骜不驯。我找他谈话，他头高昂着，一副满不在乎的样子。我板着脸，以较重的口气问：“你为什么抽烟？不知道抽烟不对吗？”他还是一副不屑一顾的神情，懒懒的说：“知道啊！以后不抽不就得了！”我又陈诉了他吸烟带来的种种不良影响，他没有说什么，但看到他那高昂的头，眯着的眼，我知道他根本没当回事儿。我有点挂不住脸，很想就让他回去算了。可转念一想，要转变一个学生哪会那么轻松啊？于是我压抑住了自己的不满情绪，耐下心来，改变了策略，因为我知道，在以往的学习生涯中，他已经听惯了老师、家长们的劝说，厌倦了受批评的感觉。我不再批评，而是微笑着用手正正了他的头，看着他的眼睛轻轻的说：“孩子，让我猜猜你的小脑瓜里在想什么,好吗？”他没有说话，我又继续轻轻的说：“你在想，老师赶紧骂完，你就可以回去了，是吗？”他没有否认！“你错了，孩子，老师不想骂你，老师只是希望给你讲一个故事”于是我给他讲了一个关于香烟的故事，然后告诉他说，其实吸烟只是一种习惯，如果坚持用别的习惯来淡化它的话，是可以改掉的。听到我的话，他很吃惊，人也站直了，脸色也温和了很多。他犹豫了一会说：“老师，其实我也不想抽，只是上瘾了忍不住！而且别人也总拿我吸烟的毛病说事，所以我就更想抽烟了。”最后他说希望老师能多提醒他，帮助他。我对他说：“在这半年的工作中，我会努力地帮助你。如果你有什么问题，希望你来找我。”第一次接触在和谐的气氛下结束了。2.、避重就轻、降低要求、耐心开导有了第一次接触之后，他在班级中的行为有所收敛：如在公共场合，不再标新立异，也会时不时的和我交流，但是我深知要真正改掉他身上的不良习惯绝非一朝一夕，所以我和他有了第二次的正面接触。那是一个周五的下午，我坐在办公室里批改作业，忽然我们班的几个学生跑来，慌慌张张的说：“老师，不好了，阿南打架了！”我顾不得细想，飞奔出办公室来到了出事地点。看到我的到来，阿南停手了，很平静的看着我。我其实很生气的，但是看到他眼里少有的平静，我知道他早就准备好受我的批评和处罚了。我没有说什么别的话，只是很平静的说“跟老师来。”我的举动让他有些疑惑，他默默的跟着我来到了谈心室。哪里有一把椅子，我示意他坐下，他拒绝了，没有别的言语，我只是温和的看着他，我等待他的解释或者说他的辩解。我们对视着……好一会儿，他才艰难的说：“老师，你批评我吧！我知道错了！”我没有理会，只是关切的问：“有没有哪里受伤？”他摇摇头。“老师知道你一直在努力的做好，你也是有不得已的苦衷才打架的，对不对？”他低着的头抬了抬，眼里掠过一丝感激。“老师知道，阿南你很爱集体，知道你很想为老师争光，我看得出来！”我坚定的说：“但是老师希望阿南先保护好自己的人身安全，打架容易受伤的！”我又一次和他的目光对视，好久他说：“老师，我知道了！您放心吧！真的！”没有过多的言语，但我们都知道了“放心”的涵义。令人欣慰的是，他没有再打过架，虽然还时常会惹些小麻烦，但他没有和老师顶过嘴！因为他毕竟是待优生，我不能太苛刻去要求他，要允许他有错，更要给他充裕的时间去改正错误。3、找准弱点、有的放矢、初见成效?在多次的较量中，他虽然有悔改的表现（上课时认真做好笔记，遵守纪律），但课后又是老样子。虽然他蛮认真地想改，但很少有实际行动，我深感棘手。再加上不少任课老师的抱怨，我很是恼火，总想好好教训他一顿。但我总是控制了又控制，因为我想好好抓住这次机会“挽救”他，却不能贸然行之。于是我尝试了很多种方法，但效果都不持久。后来我从他的爱好、兴趣着手。他爱好体育，有一定的组织能力，于是我让他担任体育委员，慢慢的，我发现他变了，任何体育活动他都身先士卒的参与，渐渐的我还发现他作业交齐了，课上还举手了……后来他还给我写了一封信，在信中他说：“老师，谢谢您，真的！从没有人这么关注我也从没有人这样信任我！老师我永远不会让您失望的！……”三、案例的反思：通过这个孩子的转化，使我忽然意识到培养人的过程中，作为教师的我们应学会机智的的处理学生在成长过程中出现的各种问题，用理性的爱温暖每一个孩子的心田。1全面的去了解每一个学生。班主任一定要通过和孩子家长，同学亲人的沟通中，认真分析每一个学生的当前状况、优缺点。设计出培养学生成长的科学方案。2.真诚接近、用爱呵护。待优生作为学生中的一个特殊群体，为数不多，但却令老师，特别是班主任头痛。他们往往因为得不到应有的尊重和爱而感到自卑甚至行为另类，对周围的人仇视多于友善。班主任应不怀任何异样眼光诚恳亲近他们，消除他们对你的疑惧与对立，使他们知道你的爱心与善意，使他们信任你，愿意与你作进一步的交流，帮他们找回自信！?3.对学生要有耐心和爱心。学生的可塑性极强，对于待优生切莫抱着“江山易改，秉性难移”的态度，应采取表扬激励相结合的方法，努力寻找他们身上的闪光点，从这个闪光点开始，重燃希望之火。孩子在成长的过程中不免会走一些弯路，所以要给孩子足够的时间，耐心的等待他带给你惊喜,“十年树木，百年树人”说的就是这个道理。??从顽劣的野马到千里马从那次以后，我就想办法，如何来教育这个单亲的孩子？正好学校搞德育导师制这项工作，我就把她列入了我教育的名单。并且做出了一系列的举措。1、加强和家庭的联系，说服其家长要尽到做父母的责任，使孩子摆脱心理困境。家庭是社会的细胞，也是孩子面临的第一个课堂。社会的，时代的要求往往通过家庭环境，主要是家庭成员的言行以及由此而形成的气氛环境对孩子的成长起着耳孺目染，潜移默化的作用。人们常说：“有什么样的家庭环境，就去陶冶出什么样的孩子。”的确，家庭环境对孩子的教育成长影响重大。我首先把她的爸爸请到学校，和他聊了很长时间，从他的口中了解到了离婚的真相，他之所以不让孩子见妈妈就是怕把孩子从他身边抢走，现在孩子是他生活上唯一的精神支柱，如果孩子不在身边的话，他的生活也没有什么意义了。我劝他孩子现在长大了，十分清楚是谁在辛苦挣钱供她上学，供她吃穿，她从心底里感谢父亲，并且让他读了孩子的日记，（日记中有一段描写父亲的，写得很感人，写出了父亲的不容易，长大挣钱后一定要让父亲过好日子，会永远陪在父亲身边，同时也写出了自己对母亲的思念，夜里常常梦到母亲，希望能见到母亲。）他看了这段话后，眼眶也湿润了，他觉得孩子长大了，自己执意把他困在牢笼里只会增加她的苦恼，他所有担心的一切都是多余的。最后他向我保证，回去之后好好的和孩子谈一谈，了解她的心里，答应她去见母亲的要求。2、尊重学生，保护学生的自尊心。因为家庭里少了和睦温暖，多了训斥和打骂，或是失去了母爱，多了孤独，令孩子们幼小的心灵常觉得自己不如别人，甚至敏感对待周围的人和事，不愿与别人交往，封闭自己。记得上学期开元旦联欢会之前，我对全班同学说，每个人亲手做小礼物，到时候送给你最好的朋友，你可以送给几个人，也可以送给一个人，但必须是大家亲手做的。元旦前一天开联欢会，到了送礼物这一环节，每位同学都拿出了自己亲手制所的小礼物送给自己最好的朋友，有贺卡，手帕，字画，小玩具等等，我也收到了不少，正当我沉浸其中时突然发现她一个人默默地坐在角落里，缩着身躯，根本看不到她的脸，我突然意识到了什么，这时我赶忙把自己为同学们准备的小礼物拿出来，挑了一个最漂亮的小娃娃走到她面前，轻轻一拍她的肩膀，先说了句“Happy New Year！”，然后迅速地上我的礼物，那时她用木纳的眼神看着我，显然觉得有些不之所措，“这是我送你的礼物，为什么不接过去，难道不喜欢？你要是真的不喜欢老师就太伤心了。”突然她哭着扑到了我的怀里，“老师我喜欢，我非常喜欢，谢谢您！我也想做礼物，可不知道要送给谁，平时我不爱和同学说话，自己总是一个人独来独往，我害怕同学拒绝我的礼物，我也害怕自己一厢情愿收不到一份礼物，我不敢做呀。”其他同学看到这幅场景仿佛也都明白了什么，纷纷的给她送上了自己的礼物。面对学生的这种状况，我们教师须以保护学生的脆弱易伤的自尊心为出发点，用自己的爱去感化她，使她觉得不再孤独。3、在师生间、同学间架起爱的桥梁，使她感受到来自集体的温暖，恢复心理平衡。通过上次那件事情我就发现这样的孩子都有防御心理，其实其内心还是渴望得到别人的同情和关心的，她极需要被爱的感觉。我就鼓励班上的同学多接近她，让她有几个要好的小朋友，经常一起学习，一起度周末。我也主动与之接近，缩短心理距离，用集体的温暖来消除她内心的焦虑和冷漠。孩子的群体生活一旦正常，许多问题就迎刃而解了。我还多次为她提供尝试成功的机会，让其体验成功的喜悦和荣誉，增加良性刺激，使她摆脱自闭心理，激发起自信心和上进心。心灵的交往，热情的鼓励，温暖着孩子那颗冷漠的失望的心，使她重新回到了班集体。天下没有任何两片相同的树叶，每一个活生生的学生的内心世界更是五彩斑斓，因此，这就需要我们通过多角度的“沟通”，架设起“情感之桥”、“信任之桥”、“心灵之桥”。以真诚的爱为前提，给孩子一份情感、一份信任，一份鼓励，一些宽容，用我们心灵的灯光为孩子点亮一盏心灯，为他们健康的成长保驾护航。??用“爱”去温暖学生的心胡立平???????一、前言：从我想当一名教师那一刻起，便深知教师的职责是教书育人。待我走上工作岗位，才发现“育人”比“教书”更重要，也更困难。近来我校推行了班级工作导师制，给我提供了更好的机会来“育人”。所谓班级德育工作导师制，我们也称“德育导师制”。具体地说就是在“整体、合作、优化”教育理念指导下，将学校班级德育的诸多目标、诸多任务分解到担任“导师”的任课老师身上，明确导师的职责是学生树立人生理想的指导者，是学生多方面发展的指导员，是学生思想成长的辅导员，是把学生造就成新型人才的“工程师”。“导师”们既教书又育人，既管教又管导，形成整体、合作、优化班级管理教师群的一种班级管理模式。今年我负责关注的是阿南，这还得从头说起。二、案例叙述新学期接手新班级，我特别仔细观察每一个学生的表现。开学不久，我就发现一位名叫阿南的学生，上课不太专心听，有时开小差或与同桌讲话。据了解他在小学就是一个小有名气的待优生，不遵守纪律、与老师顶撞，爱逞能、打架。懒惰不求上进，作业拖拉，说谎成性。从那一刻起，我觉得我的肩头又多了一份重担。虽然只是一名学生，如果真要教育好他，或者说使他在某些方面能有一点进步，这将要比教平常听话学生多花一倍乃至好几倍的精力。我深知自己的水平有限，也知道在一个待优生的身上，他们的陋习往往根深蒂固。他们除了自身固有的陋习外，还牵涉到他们的家庭因素、社会环境影响等，绝非一朝一夕就能转变的。而且在这些学生身上已经花费了从前许多老师的大量心血。我不知道自己能否能做好？但我无论如何也要把它做好。何况这也是我工作至今能力上一种新的锻炼。我抱着只许成功，不许失败的气概踏上了我的“育生之途”。1、初试受挫、改进政策、知难而上??开学初，学校组织了全体学生的军训。那时我对班里的学生还很不了解，所以我关注每一个学生的一举一动，也渴望把任何不良的苗头都在最快的时间里解决掉。军训的一天晚上，军营里的指导员说发现有个学生偷偷吸烟，我一调查原来是阿南，就在那时，阿南走进了我的视野。他个子不是很高，但一双眼睛透着精灵古怪和说不出的桀骜不驯。我找他谈话，他头高昂着，一副满不在乎的样子。我板着脸，以较重的口气问：“你为什么抽烟？不知道抽烟不对吗？”他还是一副不屑一顾的神情，懒懒的说：“知道啊！以后不抽不就得了！”我又陈诉了他吸烟带来的种种不良影响，他没有说什么，但看到他那高昂的头，眯着的眼，我知道他根本没当回事儿。我有点挂不住脸，很想就让他回去算了。可转念一想，要转变一个学生哪会那么轻松啊？于是我压抑住了自己的不满情绪，耐下心来，改变了策略，因为我知道，在以往的学习生涯中，他已经听惯了老师、家长们的劝说，厌倦了受批评的感觉。我不再批评，而是微笑着用手正正了他的头，看着他的眼睛轻轻的说：“孩子，让我猜猜你的小脑瓜里在想什么,好吗？”他没有说话，我又继续轻轻的说：“你在想，老师赶紧骂完，你就可以回去了，是吗？”他没有否认！“你错了，孩子，老师不想骂你，老师只是希望给你讲一个故事”于是我给他讲了一个关于香烟的故事，然后告诉他说，其实吸烟只是一种习惯，如果坚持用别的习惯来淡化它的话，是可以改掉的。听到我的话，他很吃惊，人也站直了，脸色也温和了很多。他犹豫了一会说：“老师，其实我也不想抽，只是上瘾了忍不住！而且别人也总拿我吸烟的毛病说事，所以我就更想抽烟了。”最后他说希望老师能多提醒他，帮助他。我对他说：“在这半年的工作中，我会努力地帮助你。如果你有什么问题，希望你来找我。”第一次接触在和谐的气氛下结束了。2.、避重就轻、降低要求、耐心开导有了第一次接触之后，他在班级中的行为有所收敛：如在公共场合，不再标新立异，也会时不时的和我交流，但是我深知要真正改掉他身上的不良习惯绝非一朝一夕，所以我和他有了第二次的正面接触。那是一个周五的下午，我坐在办公室里批改作业，忽然我们班的几个学生跑来，慌慌张张的说：“老师，不好了，阿南打架了！”我顾不得细想，飞奔出办公室来到了出事地点。看到我的到来，阿南停手了，很平静的看着我。我其实很生气的，但是看到他眼里少有的平静，我知道他早就准备好受我的批评和处罚了。我没有说什么别的话，只是很平静的说“跟老师来。”我的举动让他有些疑惑，他默默的跟着我来到了谈心室。哪里有一把椅子，我示意他坐下，他拒绝了，没有别的言语，我只是温和的看着他，我等待他的解释或者说他的辩解。我们对视着……好一会儿，他才艰难的说：“老师，你批评我吧！我知道错了！”我没有理会，只是关切的问：“有没有哪里受伤？”他摇摇头。“老师知道你一直在努力的做好，你也是有不得已的苦衷才打架的，对不对？”他低着的头抬了抬，眼里掠过一丝感激。“老师知道，阿南你很爱集体，知道你很想为老师争光，我看得出来！”我坚定的说：“但是老师希望阿南先保护好自己的人身安全，打架容易受伤的！”我又一次和他的目光对视，好久他说：“老师，我知道了！您放心吧！真的！”没有过多的言语，但我们都知道了“放心”的涵义。令人欣慰的是，他没有再打过架，虽然还时常会惹些小麻烦，但他没有和老师顶过嘴！因为他毕竟是待优生，我不能太苛刻去要求他，要允许他有错，更要给他充裕的时间去改正错误。3、找准弱点、有的放矢、初见成效?在多次的较量中，他虽然有悔改的表现（上课时认真做好笔记，遵守纪律），但课后又是老样子。虽然他蛮认真地想改，但很少有实际行动，我深感棘手。再加上不少任课老师的抱怨，我很是恼火，总想好好教训他一顿。但我总是控制了又控制，因为我想好好抓住这次机会“挽救”他，却不能贸然行之。于是我尝试了很多种方法，但效果都不持久。后来我从他的爱好、兴趣着手。他爱好体育，有一定的组织能力，于是我让他担任体育委员，慢慢的，我发现他变了，任何体育活动他都身先士卒的参与，渐渐的我还发现他作业交齐了，课上还举手了……后来他还给我写了一封信，在信中他说：“老师，谢谢您，真的！从没有人这么关注我也从没有人这样信任我！老师我永远不会让您失望的！……”三、案例的反思：通过这个孩子的转化，使我忽然意识到培养人的过程中，作为教师的我们应学会机智的的处理学生在成长过程中出现的各种问题，用理性的爱温暖每一个孩子的心田。1全面的去了解每一个学生。班主任一定要通过和孩子家长，同学亲人的沟通中，认真分析每一个学生的当前状况、优缺点。设计出培养学生成长的科学方案。2.真诚接近、用爱呵护。待优生作为学生中的一个特殊群体，为数不多，但却令老师，特别是班主任头痛。他们往往因为得不到应有的尊重和爱而感到自卑甚至行为另类，对周围的人仇视多于友善。班主任应不怀任何异样眼光诚恳亲近他们，消除他们对你的疑惧与对立，使他们知道你的爱心与善意，使他们信任你，愿意与你作进一步的交流，帮他们找回自信！?3.对学生要有耐心和爱心。学生的可塑性极强，对于待优生切莫抱着“江山易改，秉性难移”的态度，应采取表扬激励相结合的方法，努力寻找他们身上的闪光点，从这个闪光点开始，重燃希望之火。孩子在成长的过程中不免会走一些弯路，所以要给孩子足够的时间，耐心的等待他带给你惊喜,“十年树木，百年树人”说的就是这个道理。??从顽劣的野马到千里马赵静一、???????????案例叙述：2006年8月，我重新接手初一年级的教学和班主任工作，心情是别样的。工作热情是空前的高涨。但是，刚刚开学一个学生就打破了我那份美好的幻想。一天，学生刚下课。小男生阿飞就气喘嘘嘘的跑到办公室，跟我说：“老师，我不想念书了。”说完，他转身就走。我紧跟着他也跑出了办公室，一出门，不见了他的踪影。我想都没想直接冲向大门。门卫告诉我有个学生刚刚出去了，一溜烟，我也冲出了学校大门，发现他在慢慢的向南走。我三步并两步，追上了他，把他拉到一边，说：“你怎么了，是受委屈了吗？”“不是，老师，我就是不想念了，只想玩。”我默然……我想了想，说：“想玩，很好呀。孩子吗！想玩是孩子的天性。可是，你饿了、冷了怎么办呢？”“花钱买。”“那钱呢？从哪里来？”“跟我爸爸妈妈要，他们有的是钱。我就是不想读书了。”“他们的钱是哪里来的呢？从大街上拣的吗？”“不是，他们上班挣的。”说到这里，他的思想好像有点变化，我紧接着说：“他们能给你一辈子钱吗？！”他默然了。我又和他说，人活着是要靠自己的，谁也不可能养你一辈子；那么，自己的生活还要靠自己去闯、去拼。才能生活得更好。然而，美好的生活靠什么去获取呢？是知识和才学。所以呀！现在一定要好好学习。可他却不买我的帐，依然固执己见。没办法，我只能去家访了。提出这个要求后，他坚决不同意，还跟我说他家里没有人，看着他的表情我知道他在想什么了，他害怕我到他家后，给他告状连累他挨打。我没有理他，径直向他家走去，偷偷回头看他时，他低着头跟在后面，一句话也不说。到了他家后，他的母亲接待了我。在他的母亲面前，他并没有表现出要听话，依旧认为自己的想法是正确的，一副无所谓的样子。我首先做的是让他的母亲能够配合我的工作，将孩子劝说回学校。接着，我把话题转到他的学习上来，分析了他为什么不想学习：“你不想学习主要是因为不知道怎么学习，不会了也不敢去问老师。在这样的心理作用下，你就发展成越不会就越不知道怎么学习，老师提问了自己不会，就要挨批评，挨了批评心里就会不平衡，就会在心里怨恨老师，就不再认真上课了。这样，长久下来，自己就成了后进生，自然就会产生你现在的心理。”他听了后，用差异的眼光看着我。终于，他低下了头承认自己错了，并且，主动要求和我一起回学校上课。接下来，我和他的母亲又谈起了怎样帮助阿飞把学习抓上去。我说：“阿飞在学校里由我负责给他补课，把小学的知识一点一点补上来；同时，您在家里也抓紧他的学习，每天保证让他学习2小时。语文就是把课文读熟，学会生字和新词，这样，到学校后听语文课就会容易些。”就这样，我完成了第一次的家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