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2008-04-02 10:27来源:作者：宋丹丹网友评论0条浏览次数336?案例背景：?《品德与生活课程标准》指出新课程的基本理念之一：“只有源于儿童实际生活的教育才能引发他们内心的道德情感、真实的道德体验和道德认识。”在品德与生活课教学中我体会到，只有当学生自觉、主动地参与到丰富多彩的教学活动中，才能唤起他们已有的生活体验，才能更加深入的感受生活，感受他人，升华自身的情感。现在的儿童大多是独生子女，虽然二年级的孩子已知道父母对自己的疼爱，但不一定清楚父母究竟为自己的成长付出了多少心血。就教材话题的本身来说应该不算陌生，但也不可否认，现在的独生子女家庭让这些“宝贝”们对父母的疼爱的感受能力大打折扣。有的学生习惯了父母的疼爱，不知道珍惜和感激。???如何使教学贴近学生，走进学生的心里，让学生在听、看、想、说等多种情感体验的活动中体会父母的疼爱，真正理解父母，感激父母，从而以自己的实际行动去关心父母、孝敬父母，是我本节课预设活动的重点。???教学片断：???师：刚才我们在小组里交流了自己家的感人故事，下面我们请每个小组里讲得最感人的同学来讲给大家听听。???生1：有一次我和爸爸妈妈到“三、一八”公园去玩，我不小心掉进了小河里，爸爸赶紧跳下来救我……???师：还记得当时爸爸的表情吗？他说了些什么？妈妈又是怎样做的？???生：想、回答……???师：大家觉得她的故事感人吗？（感人）那我们送她一颗亲情果吧。???生2：有一次我病了发高烧，妈妈知道了很着急，马上送我到医院，陪我挂点，回家后还用温毛巾给我敷头，给我做好吃的。???生3：有一次，我不小心摔了一跤，骨头摔断了，疼得要命，爸爸知道了送我到市里的医院，路上，总催司机快点开，说多给司机加点钱……???师：小结。???师：下面请同学上来把他们认为最感人的故事表演给大家看。???（希望大家用真情来演，把这些事最感人的地方表演出来。）???第一组同学：表演掉进河里去救人的事。???第二组同学：演生病了，家长带他去医院看病，挂盐水的事。。???案例分析：?“不露痕迹的教育是最有效的教育。”我认为在《品德与生活》教学中要体现无痕教育，最有效的手段莫过于以情感体验为主线，唤起学生与生俱来的探究需要和获得新体验的需要。这就要求教师根据教学内容，创设各种不同的教育情景，使学生获得更加丰富的体验。课堂中，学生能轻松愉快地亲自体验、参与到教师根据班级特点、教学内容创设的不同教育情景与活动，教师没有直接告诉学生应该怎么办，也没有告诉学生方法，让学生在活动中自己体验着这些过程与方法。???一、巧设情境，激发情趣情境的设计，可以使学生获得走向他人心灵的通道，体验他人的经验，可以提高学生的移情能力与社会认知能力。所以在课前，课件播放歌曲《让爱住我家》，让学生通过听熟悉而又深情的歌，看家庭亲情照片，想到自己温暖的家，想到了无限关爱他们的父母。此时学生的内心也许有千言万语，学生从无意识，被引到了有意识的教学活动，为下面教学的活动作了铺垫。巧设情境，可以调动学生的情感，使课堂变得有活力。???二、在叙述中回味亲情这是一种反思性体验，让学生借助联想、记忆等手段，将自身经历中值得珍视的内容提取了出来，进行回味、过滤和反思。优美的音乐、真实的故事，打开了学生尘封的记忆，唤起了对自己父母的回忆，感受到了浓浓亲情的关爱，在活动中提升了学生主体的认识和情感。???三、在角色扮演中提升心灵体验借助角色扮演，可以让学生去探究和识别自己及他人的思想、感情，洞察和理解自己及他人的立场、观点和内心感受。在课堂中我让学生分组合作进行角色扮演“父母疼爱自己的故事”，从课堂中不难看出，因这些故事都是学生的亲身经验，学生的积极性顿时被调动起来，学生表演很投入，在表演后再请学生谈感受：当父母真不容易！学生再次深入感受到了父母的疼爱，对父母的感激之情也油然而生。实践证明：角色扮演是一种换位体验，它能帮助学生提升心灵体验，恰当用好它，将提高品德与生活课的课堂效益。????教学再设计：???教学目标：???1、体会家庭亲情，感受父母对自己的疼爱和养育之恩。???2、以恰当的方式感谢父母，向他们表达自己的感激之情。活动准备：???1．课件。（亲子图片、音乐）???2．让学生回忆或向家长了解从小到大父母关怀自己的事例。???3．信纸。???活动过程：???一、亲情故事会???师：曾经有一个家庭在春节联欢晚会上深情地唱了一首歌，让许许多多的人为之感动，大家想和老师一起来静静地聆听这首歌吗？课件播放《让爱住我家》并滚动出现家庭亲情的照片。???生：听、看、感受。???师：听着这熟悉而又深情的歌，看着这亲切而又动人的画面你想到了谁，想到了什么事？??????????生：个别发言：想到了父母。???师：小结：是呀，熟悉的歌声勾起了我们美好的回忆。使我们想到了自己温暖的家，想到了无限关爱我们的父母。今天就让我们再次走近我们的父母，一同来回忆、感受——父母的疼爱”揭题：父母的疼爱???师：今天我们一起来交流一下，讲讲你父母疼爱自己的感人故事，挑选其中最感人的一个讲给大家听。比如（出示提示语）：???有一次我回家晚了……???有一次我考试没考好……???有一次天气突然转冷，而我穿得又少……???有一次我病了……???有一次我和同学打架……???师：大家可以自己先准备一下然后，可以是口述的，如果带着照片或物品可以边展示边介绍。先分六人小组交流，然后推选出最感人的一个故事讲给大家听。要求每人都要讲，别人讲时仔细倾听。???生：分小组交流。???师：巡回倾听学生的讲述???机动：如果学生只讲到生活中父母照顾自己之类的事例，那么，老师引导学生认识，严格的要求也是一种爱。在你因挨打挨骂而伤心难过的时候，你是否仔细思索过此时此刻父母的心里又是如何的呢？播放父母的录音。???生：听，感受父母的爱。???师：小结，???生：集体演唱歌曲《世上只有妈妈好》。???二．亲情表演会???师：这一个个动人的故事每天都在我们的生活中发生着，今天，就让我们一起来当一回小导演、小演员，把这些动人的故事演一演。根据刚才听的故事，小组先商量确定演哪个故事，分析一下剧情，然后小组人员分好角色进行表演。???生：小组表演。教师观察指导。???生：集体交流。教师随机采访。???三．亲情绽放???师：一个个普通的家庭故事，却一次又一次地感动着我们的心，这么多年来，父母为我们倾注了多少心血，他们对我们的恩情比山还高，比海还深。听了今天的亲情故事会，演了一个个感人的故事。此时此刻大家想对自己的父母说什么？???师：请用你最真的情谊写下你最想对父母说的话。播放《妈妈的吻》歌曲学生把最想对父母说的话写在信纸上。???生：在信纸上写。???师：这页沉甸甸的信纸你准备怎么办？???生：悄悄放在父母的床头枕边……???生：读给父母听……???师：再次播放歌曲《让爱住我家》，伴随着温馨的音乐，对孩子们说：“此时此刻，我们每个同学的心都在感动着，内心充满着对父母的感激之情。可是心动不如行动，我们受之父母长辈的关爱，如何去报答呢？”???生：想、讨论、交流。???师：去生活中关心、了解自己的父母，看看自己的父母需要什么，自己能帮父母做什么，并针对父母的需要设计一项“爱心行动”方案，再落实到行动中。师：第三次播放歌曲《让爱住我家》，课在爱意中结束！???????????????????????????????????????????四合蒙小宋丹丹???（希望大家用真情来演，把这些事最感人的地方表演出来。）???第一组同学：表演掉进河里去救人的事。???第二组同学：演生病了，家长带他去医院看病，挂盐水的事。。???案例分析：?“不露痕迹的教育是最有效的教育。”我认为在《品德与生活》教学中要体现无痕教育，最有效的手段莫过于以情感体验为主线，唤起学生与生俱来的探究需要和获得新体验的需要。这就要求教师根据教学内容，创设各种不同的教育情景，使学生获得更加丰富的体验。课堂中，学生能轻松愉快地亲自体验、参与到教师根据班级特点、教学内容创设的不同教育情景与活动，教师没有直接告诉学生应该怎么办，也没有告诉学生方法，让学生在活动中自己体验着这些过程与方法。???一、巧设情境，激发情趣情境的设计，可以使学生获得走向他人心灵的通道，体验他人的经验，可以提高学生的移情能力与社会认知能力。所以在课前，课件播放歌曲《让爱住我家》，让学生通过听熟悉而又深情的歌，看家庭亲情照片，想到自己温暖的家，想到了无限关爱他们的父母。此时学生的内心也许有千言万语，学生从无意识，被引到了有意识的教学活动，为下面教学的活动作了铺垫。巧设情境，可以调动学生的情感，使课堂变得有活力。???二、在叙述中回味亲情这是一种反思性体验，让学生借助联想、记忆等手段，将自身经历中值得珍视的内容提取了出来，进行回味、过滤和反思。优美的音乐、真实的故事，打开了学生尘封的记忆，唤起了对自己父母的回忆，感受到了浓浓亲情的关爱，在活动中提升了学生主体的认识和情感。???三、在角色扮演中提升心灵体验借助角色扮演，可以让学生去探究和识别自己及他人的思想、感情，洞察和理解自己及他人的立场、观点和内心感受。在课堂中我让学生分组合作进行角色扮演“父母疼爱自己的故事”，从课堂中不难看出，因这些故事都是学生的亲身经验，学生的积极性顿时被调动起来，学生表演很投入，在表演后再请学生谈感受：当父母真不容易！学生再次深入感受到了父母的疼爱，对父母的感激之情也油然而生。实践证明：角色扮演是一种换位体验，它能帮助学生提升心灵体验，恰当用好它，将提高品德与生活课的课堂效益。????教学再设计：???教学目标：???1、体会家庭亲情，感受父母对自己的疼爱和养育之恩。???2、以恰当的方式感谢父母，向他们表达自己的感激之情。活动准备：???1．课件。（亲子图片、音乐）???2．让学生回忆或向家长了解从小到大父母关怀自己的事例。???3．信纸。???活动过程：???一、亲情故事会???师：曾经有一个家庭在春节联欢晚会上深情地唱了一首歌，让许许多多的人为之感动，大家想和老师一起来静静地聆听这首歌吗？课件播放《让爱住我家》并滚动出现家庭亲情的照片。???生：听、看、感受。???师：听着这熟悉而又深情的歌，看着这亲切而又动人的画面你想到了谁，想到了什么事？??????????生：个别发言：想到了父母。???师：小结：是呀，熟悉的歌声勾起了我们美好的回忆。使我们想到了自己温暖的家，想到了无限关爱我们的父母。今天就让我们再次走近我们的父母，一同来回忆、感受——父母的疼爱”揭题：父母的疼爱???师：今天我们一起来交流一下，讲讲你父母疼爱自己的感人故事，挑选其中最感人的一个讲给大家听。比如（出示提示语）：???有一次我回家晚了……???有一次我考试没考好……???有一次天气突然转冷，而我穿得又少……???有一次我病了……???有一次我和同学打架……???师：大家可以自己先准备一下然后，可以是口述的，如果带着照片或物品可以边展示边介绍。先分六人小组交流，然后推选出最感人的一个故事讲给大家听。要求每人都要讲，别人讲时仔细倾听。???生：分小组交流。???师：巡回倾听学生的讲述???机动：如果学生只讲到生活中父母照顾自己之类的事例，那么，老师引导学生认识，严格的要求也是一种爱。在你因挨打挨骂而伤心难过的时候，你是否仔细思索过此时此刻父母的心里又是如何的呢？播放父母的录音。???生：听，感受父母的爱。???师：小结，???生：集体演唱歌曲《世上只有妈妈好》。???二．亲情表演会???师：这一个个动人的故事每天都在我们的生活中发生着，今天，就让我们一起来当一回小导演、小演员，把这些动人的故事演一演。根据刚才听的故事，小组先商量确定演哪个故事，分析一下剧情，然后小组人员分好角色进行表演。???生：小组表演。教师观察指导。???生：集体交流。教师随机采访。???三．亲情绽放???师：一个个普通的家庭故事，却一次又一次地感动着我们的心，这么多年来，父母为我们倾注了多少心血，他们对我们的恩情比山还高，比海还深。听了今天的亲情故事会，演了一个个感人的故事。此时此刻大家想对自己的父母说什么？???师：请用你最真的情谊写下你最想对父母说的话。播放《妈妈的吻》歌曲学生把最想对父母说的话写在信纸上。???生：在信纸上写。???师：这页沉甸甸的信纸你准备怎么办？???生：悄悄放在父母的床头枕边……???生：读给父母听……???师：再次播放歌曲《让爱住我家》，伴随着温馨的音乐，对孩子们说：“此时此刻，我们每个同学的心都在感动着，内心充满着对父母的感激之情。可是心动不如行动，我们受之父母长辈的关爱，如何去报答呢？”???生：想、讨论、交流。???师：去生活中关心、了解自己的父母，看看自己的父母需要什么，自己能帮父母做什么，并针对父母的需要设计一项“爱心行动”方案，再落实到行动中。师：第三次播放歌曲《让爱住我家》，课在爱意中结束！???????????????????????????????????????????四合蒙小宋丹丹????教学再设计：???教学目标：???1、体会家庭亲情，感受父母对自己的疼爱和养育之恩。???2、以恰当的方式感谢父母，向他们表达自己的感激之情。活动准备：???1．课件。（亲子图片、音乐）???2．让学生回忆或向家长了解从小到大父母关怀自己的事例。???3．信纸。???活动过程：???一、亲情故事会???师：曾经有一个家庭在春节联欢晚会上深情地唱了一首歌，让许许多多的人为之感动，大家想和老师一起来静静地聆听这首歌吗？课件播放《让爱住我家》并滚动出现家庭亲情的照片。???生：听、看、感受。???师：听着这熟悉而又深情的歌，看着这亲切而又动人的画面你想到了谁，想到了什么事？??????????生：个别发言：想到了父母。???师：小结：是呀，熟悉的歌声勾起了我们美好的回忆。使我们想到了自己温暖的家，想到了无限关爱我们的父母。今天就让我们再次走近我们的父母，一同来回忆、感受——父母的疼爱”揭题：父母的疼爱???师：今天我们一起来交流一下，讲讲你父母疼爱自己的感人故事，挑选其中最感人的一个讲给大家听。比如（出示提示语）：???有一次我回家晚了……???有一次我考试没考好……???有一次天气突然转冷，而我穿得又少……???有一次我病了……???有一次我和同学打架……???师：大家可以自己先准备一下然后，可以是口述的，如果带着照片或物品可以边展示边介绍。先分六人小组交流，然后推选出最感人的一个故事讲给大家听。要求每人都要讲，别人讲时仔细倾听。???生：分小组交流。???师：巡回倾听学生的讲述???机动：如果学生只讲到生活中父母照顾自己之类的事例，那么，老师引导学生认识，严格的要求也是一种爱。在你因挨打挨骂而伤心难过的时候，你是否仔细思索过此时此刻父母的心里又是如何的呢？播放父母的录音。???生：听，感受父母的爱。???师：小结，???生：集体演唱歌曲《世上只有妈妈好》。???二．亲情表演会???师：这一个个动人的故事每天都在我们的生活中发生着，今天，就让我们一起来当一回小导演、小演员，把这些动人的故事演一演。根据刚才听的故事，小组先商量确定演哪个故事，分析一下剧情，然后小组人员分好角色进行表演。???生：小组表演。教师观察指导。???生：集体交流。教师随机采访。???三．亲情绽放???师：一个个普通的家庭故事，却一次又一次地感动着我们的心，这么多年来，父母为我们倾注了多少心血，他们对我们的恩情比山还高，比海还深。听了今天的亲情故事会，演了一个个感人的故事。此时此刻大家想对自己的父母说什么？???师：请用你最真的情谊写下你最想对父母说的话。播放《妈妈的吻》歌曲学生把最想对父母说的话写在信纸上。???生：在信纸上写。???师：这页沉甸甸的信纸你准备怎么办？???生：悄悄放在父母的床头枕边……???生：读给父母听……???师：再次播放歌曲《让爱住我家》，伴随着温馨的音乐，对孩子们说：“此时此刻，我们每个同学的心都在感动着，内心充满着对父母的感激之情。可是心动不如行动，我们受之父母长辈的关爱，如何去报答呢？”???生：想、讨论、交流。???师：去生活中关心、了解自己的父母，看看自己的父母需要什么，自己能帮父母做什么，并针对父母的需要设计一项“爱心行动”方案，再落实到行动中。师：第三次播放歌曲《让爱住我家》，课在爱意中结束！???????????????????????????????????????????四合蒙小宋丹丹???生：集体演唱歌曲《世上只有妈妈好》。???二．亲情表演会???师：这一个个动人的故事每天都在我们的生活中发生着，今天，就让我们一起来当一回小导演、小演员，把这些动人的故事演一演。根据刚才听的故事，小组先商量确定演哪个故事，分析一下剧情，然后小组人员分好角色进行表演。???生：小组表演。教师观察指导。???生：集体交流。教师随机采访。???三．亲情绽放???师：一个个普通的家庭故事，却一次又一次地感动着我们的心，这么多年来，父母为我们倾注了多少心血，他们对我们的恩情比山还高，比海还深。听了今天的亲情故事会，演了一个个感人的故事。此时此刻大家想对自己的父母说什么？???师：请用你最真的情谊写下你最想对父母说的话。播放《妈妈的吻》歌曲学生把最想对父母说的话写在信纸上。???生：在信纸上写。???师：这页沉甸甸的信纸你准备怎么办？???生：悄悄放在父母的床头枕边……???生：读给父母听……???师：再次播放歌曲《让爱住我家》，伴随着温馨的音乐，对孩子们说：“此时此刻，我们每个同学的心都在感动着，内心充满着对父母的感激之情。可是心动不如行动，我们受之父母长辈的关爱，如何去报答呢？”???生：想、讨论、交流。???师：去生活中关心、了解自己的父母，看看自己的父母需要什么，自己能帮父母做什么，并针对父母的需要设计一项“爱心行动”方案，再落实到行动中。师：第三次播放歌曲《让爱住我家》，课在爱意中结束！???????????????????????????????????????????四合蒙小宋丹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