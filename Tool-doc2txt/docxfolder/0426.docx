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什么是教育案例分析?教育教学案例分析是指围绕一定的教育目的，把教育教学实践过程中真实的情景加以典型化处理，形成可供学习者思考分析和决断的案例（往往是一个故事、一个事例或一个事件），通过学习者独立分析或相互讨论，来提高学习者分析和解决教育问题能力的一种方法。上海市一位青年教师曾写过一篇《走近语文教学的艺术殿堂》，其中写到在一次作文讲评课上，让一个男生上讲台朗读，结果这位略有口吃的同学遭到了哄笑。台下的同学们紧紧注视着他，课堂里死寂一片。沉默中，我突然从后悔自责中省悟：初为人师的我不是也有过临场时的恐惧和冷场时手足无措的尴尬吗？然而是自信战胜了这一切。有时候，一次小小的成功能够激活一个人在的巨大的自信，可一次难忘的失败也往往可以摧毁一个人仅有的一点自信。眼前的这一个男孩难道会陷入后一种情形吗？不，绝不能。我终于微笑着开口了：“既然他不太习惯在众目睽睽之下说话，那索性我们大家都趴在桌上，不看，只用耳朵听吧！”我带头走到教室后，背对讲台站定，同学们也纷纷趴下头来。终于，我的背后传来了轻巧的羞怯的声音。那的确是篇好作文，写的是他和父亲间的故事。因为动情的缘故，我听到他的声音渐渐响了起来，停顿也不多了，有的地方甚至可以说是声情并茂了，我知道他已渐渐进入了状态，涌上心头的阵阵窃喜使我禁不住悄悄回头看看他。我竟然发现台下早已经有不少同学抬起头，默默地赞许地注视着他。朗读结束后，教室里响起一阵热烈的掌声。我知道这掌声不仅仅是给予这篇作文的。（案例分析并不注重“唯一”的标准答案，而更注重学习者的思考与分析过程。）?二、教学案例分析与教师教育理论学习案例是学校问题解决的源泉。党的十五大报告中向全党提出："一定要以我国改革开放和现代化建设的实际问题，以我们正在做的事情为中心，着眼于马克思主义理论的运用，着眼于对实际问题的理论思考，着眼于新的实践和新的发展。"针对当前教育理论界风行的"浅入浅出"、急功利近，"深入深出"、食洋不犯"浅入深出"、故弄玄虚，以及刻意包装、虚假宣传、浮躁肤浅的不良风气，课题组鲜明地提出，要"深入浅出"，返朴归真，坚持深入学校实际，研究现实问题，脚踏实地做学问。案例是教师专业成长的阶梯。案例是理论联系实际的桥梁，案例是教育理论的故乡。案例是教师独特的话语系统。　本研究从数千个案例中辑录了60个案例，选自28所实验学校、两所幼儿园。表述的风格不同，案例的写法各异，焕发出每所学校独特的个性色彩。但它们也有一个共同的特点，就是从不同角度生动地记录了中国基础学校在改革发展进程中，观念的变革，实践的探索，理性的思考，前进的足迹，具有强烈的时代特征和鲜明的中国特色。教育教学案例分析是教师教育理论学习的重要内容，是自身成长与发展的重要途径。它与教育理论学习关系非常密切：过分偏重教育原理（原则、观念），难免空泛；过分依赖教学经验（技能技巧），易致盲目。以案例为基础的探讨恰好可以弥补这两者的缺失。案例研究分析的是真实教学情境下，面对不确定的、复杂多变的教学情境，教师所作的决策判断或两难困惑，从而促进教师实践的反思和默会的智慧。教育理论是教学案例分析的基础，教学案例分析是教育理论学习的重要补充以及具体运用。（与纯理论学习相比，两者的侧重点存在不同：①目的不同。纯理论学习主要目的在于系统地掌握教育原理、原则、方法等，教育教学案例分析主要目的在于提高学习者的教育理论运用能力②方式不同。纯理论学习采取的是“理解—接受”的学习方式，而案例分析采取的是“理解—运用”的学习方式。）一个典型的案例可以生动形象的诠释一个教育观念，或者解读一个问题解决的策略，有时也能反映人类认识实践中的真理。从众多的案例中，可以寻找到理论假设的支持性或反驳性论据，并避免从理论到理论的研究过程中的偏差。案例研究是科学决策支持系统的重要组成部分。对学校教育改革发展进程中遇到的各种新情况、新问题、新矛盾进行系统的案例研究，可以对现行的理论、政策和措施提供反馈，也可以从学校富有创造性的实践中，发现新理念，新思路和新见解，从而找到改进学校工作的新的生长点。不同的研究者表述自己的研究过程和结论，有不同的话语系统。高等学校理论工作者擅长的是概念的演绎和理性的思辨。中小学、幼儿园教师作为实践的研究者，最适合于他们自身用于学校研究的话语系统是案例研究。正是通过案例研究，教师可以清楚明白地阐明自己的教育观念和教育决策，可以将教师明确的知识"内化"，将默会的知识"外显"。?三、如何答好教育教学案例题?答好教育教学案例题必须注意三个方面：一是要掌握基本的教育教学理论知识，这是答好题的基础。（教学案例题最主要的功能就是考察教育理论知识及其在教育教学实践中的运用能力，因此自身的教育理论功底是最基本的条件。本题中属于什么类型的案例？此案例的目的是什么？跟哪些教育理论有关？）；其次是解题技巧，即如何分析教育教学案例，这是答好题的关键。（关键问题是什么？谁充当了主要角色？该如何充当？要围绕问题展开分析。需注意从两个基本角度进行分析：①当事者角度，不是旁人，要进入角色②教师角度，教育教学案例是为了提高教师教育能力，教师的行为当然是关键。）；最后是掌握答题技巧，这取得高分的手段。（答题不仅要回答是什么，更要回答为什么，依据是什么？要寻求理论上的支持。）【案例一】?有这样一个真实的事例：?几个学生正趴在树下兴致勃勃地观察着什么，一个教师看到他们满身是灰的样子，生气地走过去问：“你们在干什么？”“听蚂蚁唱歌呢。”学生头也不抬，随口而答。“胡说，蚂蚁怎会唱歌？”老师的声音提高了八度。严厉的斥责让学生猛地从“槐安国”里清醒过来。于是一个个小脑袋耷拉下来，等候老师发落。只有一个倔强的小家伙还不服气，小声嘟囔说：“您又不蹲下来，怎么知道蚂蚁不会唱歌？”请你运用现代教育理论对该教师的行为作一评析。简要分析：一、有关教育理论知识?该事例摘自《人民教育》中的一篇文章，题目就叫“蚂蚁唱歌”，该案例涉及到的运用现代教育理论，即教师应具有正确的教育思想及教育观念：（1）教育观：?要树立以学生发展为本的教育观。在教育取向上，不仅要重视基础知识、基本技能的掌握，还要重视基本态度和基本能力的培养。尤其在学生创新精神和实践能力的培养上，要重视学生发现问题、解决问题的能力，学生学习的兴趣的培养以及学生个性的发展。?（2）学生观：?要把学生看成是具有能动的、充满生机和活力的社会人。（是人，而不是容器）学生是学习的主体，是学习的主人，在一切活动中，教师要充分地发挥学生的能动性，促进其发展。要尊重、信任、引导、帮助或服务于每一个学生。师生要平等相待。（在人格上是平等的，要平等对话，实行等距离教学）要坚持教学民主，要废除教学中的权威主义、命令主义。二、围绕问题展开分析该案例的问题是“对该教师的行为作一评析。”围绕该教师的行为运用现代教育理论进行分析。?(1)“听蚂蚁唱歌呢。”孩子具有童心、童真与童趣，具有孩子特有的想象力，教师要善于了解孩子的“内心世界”。（新的教育取向不只关注知识和技能，还要关注过程与方法，情感与体验。“听蚂蚁唱歌”是学生的一种体验，教师要尊重并保护孩子的兴趣与想象。）?(2)一个教师看到他们满身是灰的样子，生气地走过去问；（学生在兴致勃勃地观察着什么，处于其自身的活动过程，学生是能动的、发展的人，教师要善于保护，给学生心理上的支持，而该教师不尊重学生的主观能动性。）?(3)“胡说，蚂蚁怎会唱歌？”老师的声音提高了八度。严厉的斥责…。（师生要平等相待，教师不能以权威压制学生。）(4)?小声嘟囔说：“您又不蹲下来，…（教师缺乏民主意识，要和学生实行等距离教学，“请你蹲下来和学生说话”“请你走下高高的讲坛”）?三、掌握答题技巧在答题中，许多老师的答案是正确的，但没有回答“为什么”而不能得到理想的分数。答题时，首先要明确答案，本题中即首先明确“该教师的行为是不正确的”。第二，说明理由。?(1)先讲结论(2)联系本案例具体案情(3)写出理论依据。掌握答题技巧最重要的一点是要全面。?【案例二】?请阅读李吉林老师成长经历片断，并结合自身的实践回答问题。40年前，我是一名师范生，走出师范的校门，便走进了小学，这一进去就是40年。40年来，我感受最深刻的就是：不断塑造自我，努力提高自身素质。在自我塑造中，最重要的是心灵的塑造，这是对高尚精神境界的追求。我爱学生，学生也爱我。我热爱和学生、青年教师在一起的生机勃勃的生活…虽然青春早已逝去，但是，我觉得我的心永远是年轻的。?这样的精神世界驱动着我，鞭策着我，不敢怠惰，不肯荒废，于是，我会为寻找孩子观察的野花，在郊外的河岸、田埂专心致地认别、挑选；我会为了孩子第一次感知教材获得鲜明的印象，在家人熟睡的时候，一个人在厨房里练习“范读课文”；夜深人静之时，我进入教材所描绘的境界会为文章中的人物深深感动，从而一个个巧妙的构思如涌之泉流泻而出；课堂中，我的一举手、一投足都能使学生心领神会；一场大雪后，我又会兴致勃勃地带着孩子们去找腊梅，去看望苍翠的“松树公公”，然后和孩子们在雪地上打雪仗。当孩子们把雪球扔中了我，我笑得比孩子们还要开心，仿佛一下子年轻了几十岁。我在读师范时，认真学好各门功课，还认真学画画、练美术字、参加诗朗诵会、创作舞蹈，我也很喜欢音乐，学指挥、练习弹琴，夏天在小小的琴房里练弹琴，尽管蚊子叮，浑身是汗，却乐趣无穷，整个身心都沉醉在琴声中了。这些在我后来的工作中发挥了很大的作用。在当教师之后，我坚持每天黎明即起，坐在校园的荷花池畔背唐诗、宋词，背郭沫若、艾青、普希金、海涅、泰戈尔等中外的名家的诗篇，用优美的诗篇来陶冶自己的情操，我摘抄的古今中外的优秀诗篇，就有厚厚的几本。近20年来，为了搞教育科研，我又如饥似渴地学习教育学、心理学和美学，还阅读了许多中外教育家的论述及国外教学实验的资料，做了不少卡片。学习对一个教师来说是永无止境的追求。我常常用屈原的话来鼓励自己，“路漫漫其修远兮，吾将上下而求索。”?１、教师应具备怎样的职业知识结构？?２、教师应具备怎样的职业能力结构？??简要分析：一、有关教育理论知识?该案例涉及到的运用现代教育理论，即教师应具有的教育素养：?（1）林崇德教授把教师应具备的知识结构分为三个方面：一是本体性知识，主要指学科专业知识；（即学科基础知识和基本技能）；二是文化知识，指的是与教育有关联的综合性知识；（新的课程结构尤其强调教师应打破原有的学科壁垒，具备跨学科知识）；三是条件性知识，即教育科学知识，也就是怎样教书育人方面的知识。?（2）教师必须具备的职业能力：①信息能力。教师只有具有信息能力，也才能培养学生的信息能力，指导学生去独立地获取知识。（指搜集、处理和运用信息的能力，这是教师职业的一种新的能力，将广泛应用于课程整合和学生研究性学习的开展）；②教学能力。驾驭教学的能力，运用各种教学方法的能力，培养学生非智力因素的能力，现代教育技术的能力等。③表达能力。口头表达和文字表达这是教师职业能力一个重要的方面。（还有肢体语言，音像讯息等）④组织能力。（组织和管理能力是教师职业的重要能力，许多案例都会涉及这方面内容）⑤教育科研能力。（同时也包含一种扩展的专业知识能力）（此外，还有课程开发能力，课程设计能力，课程整合能力，与原有的过分依赖教科书和教学参考书相比，现代教师将更富有创造性，不仅会教书而且会编书，现代教育给教师提供了一个创造性发挥教育智慧的空间）。此道题的设问与案例本身的关联性较少。【案例三】?某校三年级有位叫王峰的学生，经常迟到、旷课、上游戏厅，甚至打架、敲竹杠，学习成绩就更不说了，门门功课挂红灯，尽管老师多次教育，仍不见好转，还是经常旷课、打游戏，向同学借钱，同学不借就打同学，以至班里同学见了他都躲得远远的。虽然偶尔也有进步，但没过两天又恢复原样，以至老师对他失去了信心。不过，这个学生并不是一无是处，他百米赛跑速度超人，在校运会上，他连续两年获得百米赛冠军，为班级争得了荣誉。除此以外，他还特别喜爱画画，象棋也走得非常棒。请你结合自身教育教学实践，谈谈如何对待这样的学生。简要分析：?一、有关教育理论知识?该案例涉及到的知识主要为转化后进生方面的知识：?后进生的特点：（心理需求与现实状况存在许多矛盾）?（1）自尊，往往得不到别人的尊重；?（2）好胜，往往不能取胜；?（3）有上进心，而意志薄弱。?转化后进生的途径和方法：?（1）确立后进生也能成才的信念；（洋思中学的经验：没有一个教不好的学生）?（2）深入了解后进生的心理特征；（通过观察、调查等手段深入了解）?（3）善于捕捉后进生身上的积极因素；（通过观察、调查等手段深入了解）?（4）创造各种条件，促进后进生的转化；?（5）要反复抓，抓一点，进步一点，巩固一点。二、围绕问题展开分析该案例的问题是“谈谈如何对待这样的学生。”即该采取哪些途径和方法。（1）“经常迟到、旷课、上游戏厅，甚至打架、敲竹杠，学习成绩就更不说了…”说明该生学习差，品德也差，转化不是易事，但作为班主任应看到王峰才三年级，年龄小，可塑性强，只要肯下功夫是一定能转化的，一定要想办法挽救；(2)主动与学生建立良好的师生关系，这是做好后进生转化工作的极为重要的前提和条件；（3）在信念的基础上展开全面调查，了解王峰坏习惯形成的原因；（4）“不过，这个学生并不是一无是处，他百米赛跑速度超人，在校运会上，他连续两年获得百米赛冠军，为班级争得了荣誉。除此以外，他还特别喜爱画画，象棋也走得非常棒。”（要全面、辨证地看待后进生，要挖掘后进生身上的积极因素；）（5）要为后进生转化创造各种条件；（主动与学生建立良好的师生关系，争取家庭的配合与支持，树立学生的自信心，依靠、发挥班集体的力量等）（6）抓反复，反复抓。（注意衔接处，在低谷时应注重培养自制力，在进步时，应予以鼓励，看到不足，在复发时，应确立信心）【案例四】阅读《动物学校》这个故事，回答相关问题。动物学校要招生啦！动物园的动物们奔走相告，踊跃报名。泥鳅、松鼠、老鹰‥‥‥有幸成为首期学员。学校开设了游泳、跳跃、跑步、飞行等课程。开学第一天的第一堂是游泳课。松鼠、老鹰首先遭遇尴尬，由于他们是“旱鸭子”，迟迟不敢下水，遭到了老师的训斥和嘲笑。而泥鳅却在这堂课上出尽了风头，他以舒展自如的泳姿得到了老师的赞赏和同学们的喝彩。但接下来的课程训练却让松鼠、老鹰扬眉吐气，跳跃是松鼠的强项，飞行是老鹰的看家本领，跑步项目对他俩来说更不成问题。但这些训练却让泥鳅吃尽了苦头，尤其是跳跃和飞行，是他的弱势项目。为了提高成绩，他把主要精力放在这两个项目上。一学期过去了，泥鳅被摔得伤痕累累，苦不堪言，虽然期间他想放弃这两个项目的训练，在游泳这个优势项目上得到进一步的发展，但碍于校方的规定和校长、教练的威严，打消了这个念头。在期末的成绩汇报课上，泥鳅训练刻苦，跳跃、跑步虽有所长进，但也只得了“Ｃ”等，飞行项目最终没有学会。原本的优势项目——游泳，因为长期没有训练，泳技大不如前，由期初的“Ａ”等降到现在的“Ｂ”等。老鹰在飞行项目上以绝对优势得到了“Ａ”等，但在跳跃与跑步项目上只得到了“Ｂ”等，游泳不及格。松鼠在飞行项目上得到了“Ｂ”等，跑步得“Ｃ”等，游泳没有通过，在跳跃项目上破动物界的最高纪录，但也只得到“Ｂ”等，因为他是在树顶上起跳，而没有按照学校规定在地上起跳的要求。教育理论是教学案例分析的基础，教学案例分析是教育理论学习的重要补充以及具体运用。（与纯理论学习相比，两者的侧重点存在不同：①目的不同。纯理论学习主要目的在于系统地掌握教育原理、原则、方法等，教育教学案例分析主要目的在于提高学习者的教育理论运用能力②方式不同。纯理论学习采取的是“理解—接受”的学习方式，而案例分析采取的是“理解—运用”的学习方式。）一个典型的案例可以生动形象的诠释一个教育观念，或者解读一个问题解决的策略，有时也能反映人类认识实践中的真理。从众多的案例中，可以寻找到理论假设的支持性或反驳性论据，并避免从理论到理论的研究过程中的偏差。案例研究是科学决策支持系统的重要组成部分。对学校教育改革发展进程中遇到的各种新情况、新问题、新矛盾进行系统的案例研究，可以对现行的理论、政策和措施提供反馈，也可以从学校富有创造性的实践中，发现新理念，新思路和新见解，从而找到改进学校工作的新的生长点。不同的研究者表述自己的研究过程和结论，有不同的话语系统。高等学校理论工作者擅长的是概念的演绎和理性的思辨。中小学、幼儿园教师作为实践的研究者，最适合于他们自身用于学校研究的话语系统是案例研究。正是通过案例研究，教师可以清楚明白地阐明自己的教育观念和教育决策，可以将教师明确的知识"内化"，将默会的知识"外显"。?三、如何答好教育教学案例题?答好教育教学案例题必须注意三个方面：一是要掌握基本的教育教学理论知识，这是答好题的基础。（教学案例题最主要的功能就是考察教育理论知识及其在教育教学实践中的运用能力，因此自身的教育理论功底是最基本的条件。本题中属于什么类型的案例？此案例的目的是什么？跟哪些教育理论有关？）；其次是解题技巧，即如何分析教育教学案例，这是答好题的关键。（关键问题是什么？谁充当了主要角色？该如何充当？要围绕问题展开分析。需注意从两个基本角度进行分析：①当事者角度，不是旁人，要进入角色②教师角度，教育教学案例是为了提高教师教育能力，教师的行为当然是关键。）；最后是掌握答题技巧，这取得高分的手段。（答题不仅要回答是什么，更要回答为什么，依据是什么？要寻求理论上的支持。）【案例一】?有这样一个真实的事例：?几个学生正趴在树下兴致勃勃地观察着什么，一个教师看到他们满身是灰的样子，生气地走过去问：“你们在干什么？”“听蚂蚁唱歌呢。”学生头也不抬，随口而答。“胡说，蚂蚁怎会唱歌？”老师的声音提高了八度。严厉的斥责让学生猛地从“槐安国”里清醒过来。于是一个个小脑袋耷拉下来，等候老师发落。只有一个倔强的小家伙还不服气，小声嘟囔说：“您又不蹲下来，怎么知道蚂蚁不会唱歌？”请你运用现代教育理论对该教师的行为作一评析。简要分析：一、有关教育理论知识?该事例摘自《人民教育》中的一篇文章，题目就叫“蚂蚁唱歌”，该案例涉及到的运用现代教育理论，即教师应具有正确的教育思想及教育观念：（1）教育观：?要树立以学生发展为本的教育观。在教育取向上，不仅要重视基础知识、基本技能的掌握，还要重视基本态度和基本能力的培养。尤其在学生创新精神和实践能力的培养上，要重视学生发现问题、解决问题的能力，学生学习的兴趣的培养以及学生个性的发展。?（2）学生观：?要把学生看成是具有能动的、充满生机和活力的社会人。（是人，而不是容器）学生是学习的主体，是学习的主人，在一切活动中，教师要充分地发挥学生的能动性，促进其发展。要尊重、信任、引导、帮助或服务于每一个学生。师生要平等相待。（在人格上是平等的，要平等对话，实行等距离教学）要坚持教学民主，要废除教学中的权威主义、命令主义。二、围绕问题展开分析该案例的问题是“对该教师的行为作一评析。”围绕该教师的行为运用现代教育理论进行分析。?(1)“听蚂蚁唱歌呢。”孩子具有童心、童真与童趣，具有孩子特有的想象力，教师要善于了解孩子的“内心世界”。（新的教育取向不只关注知识和技能，还要关注过程与方法，情感与体验。“听蚂蚁唱歌”是学生的一种体验，教师要尊重并保护孩子的兴趣与想象。）?(2)一个教师看到他们满身是灰的样子，生气地走过去问；（学生在兴致勃勃地观察着什么，处于其自身的活动过程，学生是能动的、发展的人，教师要善于保护，给学生心理上的支持，而该教师不尊重学生的主观能动性。）?(3)“胡说，蚂蚁怎会唱歌？”老师的声音提高了八度。严厉的斥责…。（师生要平等相待，教师不能以权威压制学生。）(4)?小声嘟囔说：“您又不蹲下来，…（教师缺乏民主意识，要和学生实行等距离教学，“请你蹲下来和学生说话”“请你走下高高的讲坛”）?三、掌握答题技巧在答题中，许多老师的答案是正确的，但没有回答“为什么”而不能得到理想的分数。答题时，首先要明确答案，本题中即首先明确“该教师的行为是不正确的”。第二，说明理由。?(1)先讲结论(2)联系本案例具体案情(3)写出理论依据。掌握答题技巧最重要的一点是要全面。?【案例二】?请阅读李吉林老师成长经历片断，并结合自身的实践回答问题。40年前，我是一名师范生，走出师范的校门，便走进了小学，这一进去就是40年。40年来，我感受最深刻的就是：不断塑造自我，努力提高自身素质。在自我塑造中，最重要的是心灵的塑造，这是对高尚精神境界的追求。我爱学生，学生也爱我。我热爱和学生、青年教师在一起的生机勃勃的生活…虽然青春早已逝去，但是，我觉得我的心永远是年轻的。?这样的精神世界驱动着我，鞭策着我，不敢怠惰，不肯荒废，于是，我会为寻找孩子观察的野花，在郊外的河岸、田埂专心致地认别、挑选；我会为了孩子第一次感知教材获得鲜明的印象，在家人熟睡的时候，一个人在厨房里练习“范读课文”；夜深人静之时，我进入教材所描绘的境界会为文章中的人物深深感动，从而一个个巧妙的构思如涌之泉流泻而出；课堂中，我的一举手、一投足都能使学生心领神会；一场大雪后，我又会兴致勃勃地带着孩子们去找腊梅，去看望苍翠的“松树公公”，然后和孩子们在雪地上打雪仗。当孩子们把雪球扔中了我，我笑得比孩子们还要开心，仿佛一下子年轻了几十岁。我在读师范时，认真学好各门功课，还认真学画画、练美术字、参加诗朗诵会、创作舞蹈，我也很喜欢音乐，学指挥、练习弹琴，夏天在小小的琴房里练弹琴，尽管蚊子叮，浑身是汗，却乐趣无穷，整个身心都沉醉在琴声中了。这些在我后来的工作中发挥了很大的作用。在当教师之后，我坚持每天黎明即起，坐在校园的荷花池畔背唐诗、宋词，背郭沫若、艾青、普希金、海涅、泰戈尔等中外的名家的诗篇，用优美的诗篇来陶冶自己的情操，我摘抄的古今中外的优秀诗篇，就有厚厚的几本。近20年来，为了搞教育科研，我又如饥似渴地学习教育学、心理学和美学，还阅读了许多中外教育家的论述及国外教学实验的资料，做了不少卡片。学习对一个教师来说是永无止境的追求。我常常用屈原的话来鼓励自己，“路漫漫其修远兮，吾将上下而求索。”?１、教师应具备怎样的职业知识结构？?２、教师应具备怎样的职业能力结构？??简要分析：一、有关教育理论知识?该案例涉及到的运用现代教育理论，即教师应具有的教育素养：?（1）林崇德教授把教师应具备的知识结构分为三个方面：一是本体性知识，主要指学科专业知识；（即学科基础知识和基本技能）；二是文化知识，指的是与教育有关联的综合性知识；（新的课程结构尤其强调教师应打破原有的学科壁垒，具备跨学科知识）；三是条件性知识，即教育科学知识，也就是怎样教书育人方面的知识。?（2）教师必须具备的职业能力：①信息能力。教师只有具有信息能力，也才能培养学生的信息能力，指导学生去独立地获取知识。（指搜集、处理和运用信息的能力，这是教师职业的一种新的能力，将广泛应用于课程整合和学生研究性学习的开展）；②教学能力。驾驭教学的能力，运用各种教学方法的能力，培养学生非智力因素的能力，现代教育技术的能力等。③表达能力。口头表达和文字表达这是教师职业能力一个重要的方面。（还有肢体语言，音像讯息等）④组织能力。（组织和管理能力是教师职业的重要能力，许多案例都会涉及这方面内容）⑤教育科研能力。（同时也包含一种扩展的专业知识能力）（此外，还有课程开发能力，课程设计能力，课程整合能力，与原有的过分依赖教科书和教学参考书相比，现代教师将更富有创造性，不仅会教书而且会编书，现代教育给教师提供了一个创造性发挥教育智慧的空间）。此道题的设问与案例本身的关联性较少。【案例三】?某校三年级有位叫王峰的学生，经常迟到、旷课、上游戏厅，甚至打架、敲竹杠，学习成绩就更不说了，门门功课挂红灯，尽管老师多次教育，仍不见好转，还是经常旷课、打游戏，向同学借钱，同学不借就打同学，以至班里同学见了他都躲得远远的。虽然偶尔也有进步，但没过两天又恢复原样，以至老师对他失去了信心。不过，这个学生并不是一无是处，他百米赛跑速度超人，在校运会上，他连续两年获得百米赛冠军，为班级争得了荣誉。除此以外，他还特别喜爱画画，象棋也走得非常棒。请你结合自身教育教学实践，谈谈如何对待这样的学生。简要分析：?一、有关教育理论知识?该案例涉及到的知识主要为转化后进生方面的知识：?后进生的特点：（心理需求与现实状况存在许多矛盾）?（1）自尊，往往得不到别人的尊重；?（2）好胜，往往不能取胜；?（3）有上进心，而意志薄弱。?转化后进生的途径和方法：?（1）确立后进生也能成才的信念；（洋思中学的经验：没有一个教不好的学生）?（2）深入了解后进生的心理特征；（通过观察、调查等手段深入了解）?（3）善于捕捉后进生身上的积极因素；（通过观察、调查等手段深入了解）?（4）创造各种条件，促进后进生的转化；?（5）要反复抓，抓一点，进步一点，巩固一点。二、围绕问题展开分析该案例的问题是“谈谈如何对待这样的学生。”即该采取哪些途径和方法。（1）“经常迟到、旷课、上游戏厅，甚至打架、敲竹杠，学习成绩就更不说了…”说明该生学习差，品德也差，转化不是易事，但作为班主任应看到王峰才三年级，年龄小，可塑性强，只要肯下功夫是一定能转化的，一定要想办法挽救；(2)主动与学生建立良好的师生关系，这是做好后进生转化工作的极为重要的前提和条件；（3）在信念的基础上展开全面调查，了解王峰坏习惯形成的原因；（4）“不过，这个学生并不是一无是处，他百米赛跑速度超人，在校运会上，他连续两年获得百米赛冠军，为班级争得了荣誉。除此以外，他还特别喜爱画画，象棋也走得非常棒。”（要全面、辨证地看待后进生，要挖掘后进生身上的积极因素；）（5）要为后进生转化创造各种条件；（主动与学生建立良好的师生关系，争取家庭的配合与支持，树立学生的自信心，依靠、发挥班集体的力量等）（6）抓反复，反复抓。（注意衔接处，在低谷时应注重培养自制力，在进步时，应予以鼓励，看到不足，在复发时，应确立信心）【案例四】阅读《动物学校》这个故事，回答相关问题。动物学校要招生啦！动物园的动物们奔走相告，踊跃报名。泥鳅、松鼠、老鹰‥‥‥有幸成为首期学员。学校开设了游泳、跳跃、跑步、飞行等课程。开学第一天的第一堂是游泳课。松鼠、老鹰首先遭遇尴尬，由于他们是“旱鸭子”，迟迟不敢下水，遭到了老师的训斥和嘲笑。而泥鳅却在这堂课上出尽了风头，他以舒展自如的泳姿得到了老师的赞赏和同学们的喝彩。但接下来的课程训练却让松鼠、老鹰扬眉吐气，跳跃是松鼠的强项，飞行是老鹰的看家本领，跑步项目对他俩来说更不成问题。但这些训练却让泥鳅吃尽了苦头，尤其是跳跃和飞行，是他的弱势项目。为了提高成绩，他把主要精力放在这两个项目上。一学期过去了，泥鳅被摔得伤痕累累，苦不堪言，虽然期间他想放弃这两个项目的训练，在游泳这个优势项目上得到进一步的发展，但碍于校方的规定和校长、教练的威严，打消了这个念头。在期末的成绩汇报课上，泥鳅训练刻苦，跳跃、跑步虽有所长进，但也只得了“Ｃ”等，飞行项目最终没有学会。原本的优势项目——游泳，因为长期没有训练，泳技大不如前，由期初的“Ａ”等降到现在的“Ｂ”等。老鹰在飞行项目上以绝对优势得到了“Ａ”等，但在跳跃与跑步项目上只得到了“Ｂ”等，游泳不及格。松鼠在飞行项目上得到了“Ｂ”等，跑步得“Ｃ”等，游泳没有通过，在跳跃项目上破动物界的最高纪录，但也只得到“Ｂ”等，因为他是在树顶上起跳，而没有按照学校规定在地上起跳的要求。１、请你就该校的课程设置作一评析。２、请你就该校的教学评价作一评析。简要分析：一、有关教育理论知识该案例涉及到的是新课程理论知识，课程改革的目标是：（1）改革课程功能。（强调在学习基础知识、基本技能的同时，注重培养学生积极主动的学习态度和学会学习的能力）；（2）改革课程结构。（强调课程要适应时代要求，适应不同地区和学生发展的要求）；（3）改革课程内容。（内容要贴近社会和学生生活，要重视学生的经验和体验）；（4）改革课程的实施方式。（倡导自主、合作、探究的学习方式）；（5）改革课程评价方法。（传统教学评价注重知识与技能的评价、结果的评价，而新的评价改革则更强调发展性评价，在评价方法上注重过程，在评价的内容上注重态度和能力，在评价的理念上更注重期望与激励）；（6）改革课程管理。（实行国家、地方、学校三级管理）。二、围绕问题展开分析该案例的问题是对“课程设置作一评析。”和“教学评价作一评析。”(1)动物学校的课程的设置不合理。首先课程的设置不能有效促进各种动物的个性发展。（而是要动物去适应课程）其次采取统一设置的方式，不注重各种动物的选择与需求。（松鼠、老鹰的游泳，泥鳅的跳跃和飞行）(2)?在教学评价上，（评价的内容和方法不科学）。①期末的成绩汇报课上，泥鳅跳跃、跑步得了“Ｃ”等，飞行没有学会。游泳，由期初的“Ａ”等降到现在的“Ｂ”等。老鹰飞行以绝对优势得到了“Ａ”等，但在跳跃与跑步项目上只得到了“Ｂ”等，游泳不及格。松鼠在飞行项目上得到了“Ｂ”等，跑步得“Ｃ”等，游泳没有通过…。”（在评价方法上，只重结果，不重过程，教育应是一种动态的管理过程）；②泥鳅训练刻苦，跳跃、跑步虽有所长进，但也只得了“Ｃ”等，飞行项目最终没有学会。（不注重发展性评价，不注重期望与激励）；③在评价内容上，只注重（知识与技能）甄别与选拔，不注重其它方面（态度和能力）的发展，人的智能有多元的，知识和技能仅仅是一个方面。【案例五】在组织合作学习的课堂上，常常会看到以下现象：（一）教师提出一个问题，让前后桌的４人为一小组，展开讨论。往往座位的编排是按照学生的高矮次序，男女生搭配而成的。（二）教师抛出一个问题（或者该问题来自学生）后，教室里立即一片嗡嗡声，感觉小组内每个人都发言；一两分钟后，教师喊“停”，请小组代表（往往是固定的）站起来发言，学生一张口就是：“我觉得‥‥‥”“我认为‥‥‥”请运用现代教学理论，对以上现象分别作出评析。简要分析：一、有关教育理论知识该案例涉及到的是新课程中的小组合作学习的有关知识：（1）小组合作学习的意义：首先，合作学习的成员之间是一种平等的互促关系。（相同的权力和共同的责任）调动思维的积极性，增强学习的动机。其次，成员个体通过向他人阐述自己的理解或推理过程，提高了自己的思维质量，又观察到他人的思绪过程，从而进行较准确从中学习有效策略。第三，重视学生彼此间的人际交往。（交往是全方位的：知识与技能、过程与方法、情感与体验）（2）小组合作学习的形式：①组建是以“组内异质组间同质”的原则进行所谓“组内异质”，是指合作学习小组在结构上体现班级的缩影，学生按性别、学生成绩、个性特点、家庭和社会背景、守纪状况等方面的合理差异建立的相对稳定的学习小组。“组间同质”是指各小组的总体水平要基本一致，从而保证各小组之间的公平竞赛。（异质分组的形式）【案例一】?有这样一个真实的事例：?几个学生正趴在树下兴致勃勃地观察着什么，一个教师看到他们满身是灰的样子，生气地走过去问：“你们在干什么？”“听蚂蚁唱歌呢。”学生头也不抬，随口而答。“胡说，蚂蚁怎会唱歌？”老师的声音提高了八度。严厉的斥责让学生猛地从“槐安国”里清醒过来。于是一个个小脑袋耷拉下来，等候老师发落。只有一个倔强的小家伙还不服气，小声嘟囔说：“您又不蹲下来，怎么知道蚂蚁不会唱歌？”请你运用现代教育理论对该教师的行为作一评析。简要分析：一、有关教育理论知识?该事例摘自《人民教育》中的一篇文章，题目就叫“蚂蚁唱歌”，该案例涉及到的运用现代教育理论，即教师应具有正确的教育思想及教育观念：（1）教育观：?要树立以学生发展为本的教育观。在教育取向上，不仅要重视基础知识、基本技能的掌握，还要重视基本态度和基本能力的培养。尤其在学生创新精神和实践能力的培养上，要重视学生发现问题、解决问题的能力，学生学习的兴趣的培养以及学生个性的发展。?（2）学生观：?要把学生看成是具有能动的、充满生机和活力的社会人。（是人，而不是容器）学生是学习的主体，是学习的主人，在一切活动中，教师要充分地发挥学生的能动性，促进其发展。要尊重、信任、引导、帮助或服务于每一个学生。师生要平等相待。（在人格上是平等的，要平等对话，实行等距离教学）要坚持教学民主，要废除教学中的权威主义、命令主义。二、围绕问题展开分析该案例的问题是“对该教师的行为作一评析。”围绕该教师的行为运用现代教育理论进行分析。?(1)“听蚂蚁唱歌呢。”孩子具有童心、童真与童趣，具有孩子特有的想象力，教师要善于了解孩子的“内心世界”。（新的教育取向不只关注知识和技能，还要关注过程与方法，情感与体验。“听蚂蚁唱歌”是学生的一种体验，教师要尊重并保护孩子的兴趣与想象。）?(2)一个教师看到他们满身是灰的样子，生气地走过去问；（学生在兴致勃勃地观察着什么，处于其自身的活动过程，学生是能动的、发展的人，教师要善于保护，给学生心理上的支持，而该教师不尊重学生的主观能动性。）?(3)“胡说，蚂蚁怎会唱歌？”老师的声音提高了八度。严厉的斥责…。（师生要平等相待，教师不能以权威压制学生。）(4)?小声嘟囔说：“您又不蹲下来，…（教师缺乏民主意识，要和学生实行等距离教学，“请你蹲下来和学生说话”“请你走下高高的讲坛”）?三、掌握答题技巧在答题中，许多老师的答案是正确的，但没有回答“为什么”而不能得到理想的分数。答题时，首先要明确答案，本题中即首先明确“该教师的行为是不正确的”。第二，说明理由。?(1)先讲结论(2)联系本案例具体案情(3)写出理论依据。掌握答题技巧最重要的一点是要全面。?【案例二】?请阅读李吉林老师成长经历片断，并结合自身的实践回答问题。40年前，我是一名师范生，走出师范的校门，便走进了小学，这一进去就是40年。40年来，我感受最深刻的就是：不断塑造自我，努力提高自身素质。在自我塑造中，最重要的是心灵的塑造，这是对高尚精神境界的追求。我爱学生，学生也爱我。我热爱和学生、青年教师在一起的生机勃勃的生活…虽然青春早已逝去，但是，我觉得我的心永远是年轻的。?这样的精神世界驱动着我，鞭策着我，不敢怠惰，不肯荒废，于是，我会为寻找孩子观察的野花，在郊外的河岸、田埂专心致地认别、挑选；我会为了孩子第一次感知教材获得鲜明的印象，在家人熟睡的时候，一个人在厨房里练习“范读课文”；夜深人静之时，我进入教材所描绘的境界会为文章中的人物深深感动，从而一个个巧妙的构思如涌之泉流泻而出；课堂中，我的一举手、一投足都能使学生心领神会；一场大雪后，我又会兴致勃勃地带着孩子们去找腊梅，去看望苍翠的“松树公公”，然后和孩子们在雪地上打雪仗。当孩子们把雪球扔中了我，我笑得比孩子们还要开心，仿佛一下子年轻了几十岁。我在读师范时，认真学好各门功课，还认真学画画、练美术字、参加诗朗诵会、创作舞蹈，我也很喜欢音乐，学指挥、练习弹琴，夏天在小小的琴房里练弹琴，尽管蚊子叮，浑身是汗，却乐趣无穷，整个身心都沉醉在琴声中了。这些在我后来的工作中发挥了很大的作用。在当教师之后，我坚持每天黎明即起，坐在校园的荷花池畔背唐诗、宋词，背郭沫若、艾青、普希金、海涅、泰戈尔等中外的名家的诗篇，用优美的诗篇来陶冶自己的情操，我摘抄的古今中外的优秀诗篇，就有厚厚的几本。近20年来，为了搞教育科研，我又如饥似渴地学习教育学、心理学和美学，还阅读了许多中外教育家的论述及国外教学实验的资料，做了不少卡片。学习对一个教师来说是永无止境的追求。我常常用屈原的话来鼓励自己，“路漫漫其修远兮，吾将上下而求索。”?１、教师应具备怎样的职业知识结构？?２、教师应具备怎样的职业能力结构？??简要分析：一、有关教育理论知识?该案例涉及到的运用现代教育理论，即教师应具有的教育素养：?（1）林崇德教授把教师应具备的知识结构分为三个方面：一是本体性知识，主要指学科专业知识；（即学科基础知识和基本技能）；二是文化知识，指的是与教育有关联的综合性知识；（新的课程结构尤其强调教师应打破原有的学科壁垒，具备跨学科知识）；三是条件性知识，即教育科学知识，也就是怎样教书育人方面的知识。?（2）教师必须具备的职业能力：①信息能力。教师只有具有信息能力，也才能培养学生的信息能力，指导学生去独立地获取知识。（指搜集、处理和运用信息的能力，这是教师职业的一种新的能力，将广泛应用于课程整合和学生研究性学习的开展）；②教学能力。驾驭教学的能力，运用各种教学方法的能力，培养学生非智力因素的能力，现代教育技术的能力等。③表达能力。口头表达和文字表达这是教师职业能力一个重要的方面。（还有肢体语言，音像讯息等）④组织能力。（组织和管理能力是教师职业的重要能力，许多案例都会涉及这方面内容）⑤教育科研能力。（同时也包含一种扩展的专业知识能力）（此外，还有课程开发能力，课程设计能力，课程整合能力，与原有的过分依赖教科书和教学参考书相比，现代教师将更富有创造性，不仅会教书而且会编书，现代教育给教师提供了一个创造性发挥教育智慧的空间）。此道题的设问与案例本身的关联性较少。【案例三】?某校三年级有位叫王峰的学生，经常迟到、旷课、上游戏厅，甚至打架、敲竹杠，学习成绩就更不说了，门门功课挂红灯，尽管老师多次教育，仍不见好转，还是经常旷课、打游戏，向同学借钱，同学不借就打同学，以至班里同学见了他都躲得远远的。虽然偶尔也有进步，但没过两天又恢复原样，以至老师对他失去了信心。不过，这个学生并不是一无是处，他百米赛跑速度超人，在校运会上，他连续两年获得百米赛冠军，为班级争得了荣誉。除此以外，他还特别喜爱画画，象棋也走得非常棒。请你结合自身教育教学实践，谈谈如何对待这样的学生。简要分析：?一、有关教育理论知识?该案例涉及到的知识主要为转化后进生方面的知识：?后进生的特点：（心理需求与现实状况存在许多矛盾）?（1）自尊，往往得不到别人的尊重；?（2）好胜，往往不能取胜；?（3）有上进心，而意志薄弱。?转化后进生的途径和方法：?（1）确立后进生也能成才的信念；（洋思中学的经验：没有一个教不好的学生）?（2）深入了解后进生的心理特征；（通过观察、调查等手段深入了解）?（3）善于捕捉后进生身上的积极因素；（通过观察、调查等手段深入了解）?（4）创造各种条件，促进后进生的转化；?（5）要反复抓，抓一点，进步一点，巩固一点。二、围绕问题展开分析该案例的问题是“谈谈如何对待这样的学生。”即该采取哪些途径和方法。（1）“经常迟到、旷课、上游戏厅，甚至打架、敲竹杠，学习成绩就更不说了…”说明该生学习差，品德也差，转化不是易事，但作为班主任应看到王峰才三年级，年龄小，可塑性强，只要肯下功夫是一定能转化的，一定要想办法挽救；(2)主动与学生建立良好的师生关系，这是做好后进生转化工作的极为重要的前提和条件；（3）在信念的基础上展开全面调查，了解王峰坏习惯形成的原因；（4）“不过，这个学生并不是一无是处，他百米赛跑速度超人，在校运会上，他连续两年获得百米赛冠军，为班级争得了荣誉。除此以外，他还特别喜爱画画，象棋也走得非常棒。”（要全面、辨证地看待后进生，要挖掘后进生身上的积极因素；）（5）要为后进生转化创造各种条件；（主动与学生建立良好的师生关系，争取家庭的配合与支持，树立学生的自信心，依靠、发挥班集体的力量等）（6）抓反复，反复抓。（注意衔接处，在低谷时应注重培养自制力，在进步时，应予以鼓励，看到不足，在复发时，应确立信心）【案例四】阅读《动物学校》这个故事，回答相关问题。动物学校要招生啦！动物园的动物们奔走相告，踊跃报名。泥鳅、松鼠、老鹰‥‥‥有幸成为首期学员。学校开设了游泳、跳跃、跑步、飞行等课程。开学第一天的第一堂是游泳课。松鼠、老鹰首先遭遇尴尬，由于他们是“旱鸭子”，迟迟不敢下水，遭到了老师的训斥和嘲笑。而泥鳅却在这堂课上出尽了风头，他以舒展自如的泳姿得到了老师的赞赏和同学们的喝彩。但接下来的课程训练却让松鼠、老鹰扬眉吐气，跳跃是松鼠的强项，飞行是老鹰的看家本领，跑步项目对他俩来说更不成问题。但这些训练却让泥鳅吃尽了苦头，尤其是跳跃和飞行，是他的弱势项目。为了提高成绩，他把主要精力放在这两个项目上。一学期过去了，泥鳅被摔得伤痕累累，苦不堪言，虽然期间他想放弃这两个项目的训练，在游泳这个优势项目上得到进一步的发展，但碍于校方的规定和校长、教练的威严，打消了这个念头。在期末的成绩汇报课上，泥鳅训练刻苦，跳跃、跑步虽有所长进，但也只得了“Ｃ”等，飞行项目最终没有学会。原本的优势项目——游泳，因为长期没有训练，泳技大不如前，由期初的“Ａ”等降到现在的“Ｂ”等。老鹰在飞行项目上以绝对优势得到了“Ａ”等，但在跳跃与跑步项目上只得到了“Ｂ”等，游泳不及格。松鼠在飞行项目上得到了“Ｂ”等，跑步得“Ｃ”等，游泳没有通过，在跳跃项目上破动物界的最高纪录，但也只得到“Ｂ”等，因为他是在树顶上起跳，而没有按照学校规定在地上起跳的要求。１、请你就该校的课程设置作一评析。２、请你就该校的教学评价作一评析。简要分析：一、有关教育理论知识该案例涉及到的是新课程理论知识，课程改革的目标是：（1）改革课程功能。（强调在学习基础知识、基本技能的同时，注重培养学生积极主动的学习态度和学会学习的能力）；（2）改革课程结构。（强调课程要适应时代要求，适应不同地区和学生发展的要求）；（3）改革课程内容。（内容要贴近社会和学生生活，要重视学生的经验和体验）；（4）改革课程的实施方式。（倡导自主、合作、探究的学习方式）；（5）改革课程评价方法。（传统教学评价注重知识与技能的评价、结果的评价，而新的评价改革则更强调发展性评价，在评价方法上注重过程，在评价的内容上注重态度和能力，在评价的理念上更注重期望与激励）；（6）改革课程管理。（实行国家、地方、学校三级管理）。二、围绕问题展开分析该案例的问题是对“课程设置作一评析。”和“教学评价作一评析。”(1)动物学校的课程的设置不合理。首先课程的设置不能有效促进各种动物的个性发展。（而是要动物去适应课程）其次采取统一设置的方式，不注重各种动物的选择与需求。（松鼠、老鹰的游泳，泥鳅的跳跃和飞行）(2)?在教学评价上，（评价的内容和方法不科学）。①期末的成绩汇报课上，泥鳅跳跃、跑步得了“Ｃ”等，飞行没有学会。游泳，由期初的“Ａ”等降到现在的“Ｂ”等。老鹰飞行以绝对优势得到了“Ａ”等，但在跳跃与跑步项目上只得到了“Ｂ”等，游泳不及格。松鼠在飞行项目上得到了“Ｂ”等，跑步得“Ｃ”等，游泳没有通过…。”（在评价方法上，只重结果，不重过程，教育应是一种动态的管理过程）；②泥鳅训练刻苦，跳跃、跑步虽有所长进，但也只得了“Ｃ”等，飞行项目最终没有学会。（不注重发展性评价，不注重期望与激励）；③在评价内容上，只注重（知识与技能）甄别与选拔，不注重其它方面（态度和能力）的发展，人的智能有多元的，知识和技能仅仅是一个方面。【案例五】在组织合作学习的课堂上，常常会看到以下现象：（一）教师提出一个问题，让前后桌的４人为一小组，展开讨论。往往座位的编排是按照学生的高矮次序，男女生搭配而成的。（二）教师抛出一个问题（或者该问题来自学生）后，教室里立即一片嗡嗡声，感觉小组内每个人都发言；一两分钟后，教师喊“停”，请小组代表（往往是固定的）站起来发言，学生一张口就是：“我觉得‥‥‥”“我认为‥‥‥”请运用现代教学理论，对以上现象分别作出评析。简要分析：一、有关教育理论知识该案例涉及到的是新课程中的小组合作学习的有关知识：（1）小组合作学习的意义：首先，合作学习的成员之间是一种平等的互促关系。（相同的权力和共同的责任）调动思维的积极性，增强学习的动机。其次，成员个体通过向他人阐述自己的理解或推理过程，提高了自己的思维质量，又观察到他人的思绪过程，从而进行较准确从中学习有效策略。第三，重视学生彼此间的人际交往。（交往是全方位的：知识与技能、过程与方法、情感与体验）（2）小组合作学习的形式：①组建是以“组内异质组间同质”的原则进行所谓“组内异质”，是指合作学习小组在结构上体现班级的缩影，学生按性别、学生成绩、个性特点、家庭和社会背景、守纪状况等方面的合理差异建立的相对稳定的学习小组。“组间同质”是指各小组的总体水平要基本一致，从而保证各小组之间的公平竞赛。（异质分组的形式）②每小组有一名小组长，负责活动有序开展。小组内的的各种角色要定时进行轮换。（领导者、激励者、记录者、检查者等角色要定时进行轮换）③小组合作学习要按照一定的规则进行。（小五年级的七字诀：听取发言不插嘴，分析比较求领会；说明理由要充分，启发大家同思考；求助别人心要诚，注视对方稍欠身；反思敢于承认错，肯定别从学着做。）二、围绕问题展开分析该案例的问题是“对以上现象分别作出评析。”(1)“往往座位的编排是按照学生的高矮次序，”不符合“异质分组”的原则；(2)“教师抛出一个问题（或者该问题来自学生）后，教室里立即一片嗡嗡声，感觉小组内每个人都发言；”（小组活动缺乏一定的规则，简单地讲就有“你说—我听”这一典型的策略）(3)?“一两分钟后，教师喊“停”，”（学生缺少思考的时间和空间，一、两分钟的讨论，并不是真正意义上的合作学习；）(4)?“请小组代表（往往是固定的）站起来发言，”（角色要轮换担任）；(5)?“学生一张口就是：‘我觉得‥‥‥’‘我认为‥‥‥’”（学生自我意识过强，缺乏必要的人际交往技能）。【案例六】以下是一位教师在教学《保持水土》时的课堂教学结构：（1）学生通过观看长江流域发生特大流水的录像提出问题；（2）为学生提供黄河上流的资料（文字、录像、图片等），让学生尝试推想：“黄河水为什么会含有大量泥沙？”（3）为学生提供模拟实验的材料，让学生自己设计实验验证，自己实验验证自己所作的推想；（4）学生在教师的指导下，讨论解决水土流失的问题；（5）通过阅读材料，结合前面研究，讨论怎样保持水土问题。问：１、该教师采用的是何种教学方式，该方式主要包含哪几个阶段？２、该方式与传统的教学方法相比，有何积极意义？简要分析：一、有关教育理论知识该案例涉及到的是新课程中的改变学习方式的有关知识：（新的教学方式强调：）（1）探究性学习概念：在学科领域或现实情境中，通过发现问题、调查研究、动手操作、表达交流等活动，获得知识、技能、态度、能力和学习方式的过程；（2）探究性学习的意义：①探究式教学的运用促使教学策略发生转变。使得课堂教学“以教师为中心”的单向灌输式教学方法转变为“以学生为主体，教师为主导”的师生双向协调发展的“探究式”教学方法。?这样的精神世界驱动着我，鞭策着我，不敢怠惰，不肯荒废，于是，我会为寻找孩子观察的野花，在郊外的河岸、田埂专心致地认别、挑选；我会为了孩子第一次感知教材获得鲜明的印象，在家人熟睡的时候，一个人在厨房里练习“范读课文”；夜深人静之时，我进入教材所描绘的境界会为文章中的人物深深感动，从而一个个巧妙的构思如涌之泉流泻而出；课堂中，我的一举手、一投足都能使学生心领神会；一场大雪后，我又会兴致勃勃地带着孩子们去找腊梅，去看望苍翠的“松树公公”，然后和孩子们在雪地上打雪仗。当孩子们把雪球扔中了我，我笑得比孩子们还要开心，仿佛一下子年轻了几十岁。我在读师范时，认真学好各门功课，还认真学画画、练美术字、参加诗朗诵会、创作舞蹈，我也很喜欢音乐，学指挥、练习弹琴，夏天在小小的琴房里练弹琴，尽管蚊子叮，浑身是汗，却乐趣无穷，整个身心都沉醉在琴声中了。这些在我后来的工作中发挥了很大的作用。在当教师之后，我坚持每天黎明即起，坐在校园的荷花池畔背唐诗、宋词，背郭沫若、艾青、普希金、海涅、泰戈尔等中外的名家的诗篇，用优美的诗篇来陶冶自己的情操，我摘抄的古今中外的优秀诗篇，就有厚厚的几本。近20年来，为了搞教育科研，我又如饥似渴地学习教育学、心理学和美学，还阅读了许多中外教育家的论述及国外教学实验的资料，做了不少卡片。学习对一个教师来说是永无止境的追求。我常常用屈原的话来鼓励自己，“路漫漫其修远兮，吾将上下而求索。”?１、教师应具备怎样的职业知识结构？?２、教师应具备怎样的职业能力结构？??简要分析：一、有关教育理论知识?该案例涉及到的运用现代教育理论，即教师应具有的教育素养：?（1）林崇德教授把教师应具备的知识结构分为三个方面：一是本体性知识，主要指学科专业知识；（即学科基础知识和基本技能）；二是文化知识，指的是与教育有关联的综合性知识；（新的课程结构尤其强调教师应打破原有的学科壁垒，具备跨学科知识）；三是条件性知识，即教育科学知识，也就是怎样教书育人方面的知识。?（2）教师必须具备的职业能力：①信息能力。教师只有具有信息能力，也才能培养学生的信息能力，指导学生去独立地获取知识。（指搜集、处理和运用信息的能力，这是教师职业的一种新的能力，将广泛应用于课程整合和学生研究性学习的开展）；②教学能力。驾驭教学的能力，运用各种教学方法的能力，培养学生非智力因素的能力，现代教育技术的能力等。③表达能力。口头表达和文字表达这是教师职业能力一个重要的方面。（还有肢体语言，音像讯息等）④组织能力。（组织和管理能力是教师职业的重要能力，许多案例都会涉及这方面内容）⑤教育科研能力。（同时也包含一种扩展的专业知识能力）（此外，还有课程开发能力，课程设计能力，课程整合能力，与原有的过分依赖教科书和教学参考书相比，现代教师将更富有创造性，不仅会教书而且会编书，现代教育给教师提供了一个创造性发挥教育智慧的空间）。此道题的设问与案例本身的关联性较少。【案例三】?某校三年级有位叫王峰的学生，经常迟到、旷课、上游戏厅，甚至打架、敲竹杠，学习成绩就更不说了，门门功课挂红灯，尽管老师多次教育，仍不见好转，还是经常旷课、打游戏，向同学借钱，同学不借就打同学，以至班里同学见了他都躲得远远的。虽然偶尔也有进步，但没过两天又恢复原样，以至老师对他失去了信心。不过，这个学生并不是一无是处，他百米赛跑速度超人，在校运会上，他连续两年获得百米赛冠军，为班级争得了荣誉。除此以外，他还特别喜爱画画，象棋也走得非常棒。请你结合自身教育教学实践，谈谈如何对待这样的学生。简要分析：?一、有关教育理论知识?该案例涉及到的知识主要为转化后进生方面的知识：?后进生的特点：（心理需求与现实状况存在许多矛盾）?（1）自尊，往往得不到别人的尊重；?（2）好胜，往往不能取胜；?（3）有上进心，而意志薄弱。?转化后进生的途径和方法：?（1）确立后进生也能成才的信念；（洋思中学的经验：没有一个教不好的学生）?（2）深入了解后进生的心理特征；（通过观察、调查等手段深入了解）?（3）善于捕捉后进生身上的积极因素；（通过观察、调查等手段深入了解）?（4）创造各种条件，促进后进生的转化；?（5）要反复抓，抓一点，进步一点，巩固一点。二、围绕问题展开分析该案例的问题是“谈谈如何对待这样的学生。”即该采取哪些途径和方法。（1）“经常迟到、旷课、上游戏厅，甚至打架、敲竹杠，学习成绩就更不说了…”说明该生学习差，品德也差，转化不是易事，但作为班主任应看到王峰才三年级，年龄小，可塑性强，只要肯下功夫是一定能转化的，一定要想办法挽救；(2)主动与学生建立良好的师生关系，这是做好后进生转化工作的极为重要的前提和条件；（3）在信念的基础上展开全面调查，了解王峰坏习惯形成的原因；（4）“不过，这个学生并不是一无是处，他百米赛跑速度超人，在校运会上，他连续两年获得百米赛冠军，为班级争得了荣誉。除此以外，他还特别喜爱画画，象棋也走得非常棒。”（要全面、辨证地看待后进生，要挖掘后进生身上的积极因素；）（5）要为后进生转化创造各种条件；（主动与学生建立良好的师生关系，争取家庭的配合与支持，树立学生的自信心，依靠、发挥班集体的力量等）（6）抓反复，反复抓。（注意衔接处，在低谷时应注重培养自制力，在进步时，应予以鼓励，看到不足，在复发时，应确立信心）【案例四】阅读《动物学校》这个故事，回答相关问题。动物学校要招生啦！动物园的动物们奔走相告，踊跃报名。泥鳅、松鼠、老鹰‥‥‥有幸成为首期学员。学校开设了游泳、跳跃、跑步、飞行等课程。开学第一天的第一堂是游泳课。松鼠、老鹰首先遭遇尴尬，由于他们是“旱鸭子”，迟迟不敢下水，遭到了老师的训斥和嘲笑。而泥鳅却在这堂课上出尽了风头，他以舒展自如的泳姿得到了老师的赞赏和同学们的喝彩。但接下来的课程训练却让松鼠、老鹰扬眉吐气，跳跃是松鼠的强项，飞行是老鹰的看家本领，跑步项目对他俩来说更不成问题。但这些训练却让泥鳅吃尽了苦头，尤其是跳跃和飞行，是他的弱势项目。为了提高成绩，他把主要精力放在这两个项目上。一学期过去了，泥鳅被摔得伤痕累累，苦不堪言，虽然期间他想放弃这两个项目的训练，在游泳这个优势项目上得到进一步的发展，但碍于校方的规定和校长、教练的威严，打消了这个念头。在期末的成绩汇报课上，泥鳅训练刻苦，跳跃、跑步虽有所长进，但也只得了“Ｃ”等，飞行项目最终没有学会。原本的优势项目——游泳，因为长期没有训练，泳技大不如前，由期初的“Ａ”等降到现在的“Ｂ”等。老鹰在飞行项目上以绝对优势得到了“Ａ”等，但在跳跃与跑步项目上只得到了“Ｂ”等，游泳不及格。松鼠在飞行项目上得到了“Ｂ”等，跑步得“Ｃ”等，游泳没有通过，在跳跃项目上破动物界的最高纪录，但也只得到“Ｂ”等，因为他是在树顶上起跳，而没有按照学校规定在地上起跳的要求。１、请你就该校的课程设置作一评析。２、请你就该校的教学评价作一评析。简要分析：一、有关教育理论知识该案例涉及到的是新课程理论知识，课程改革的目标是：（1）改革课程功能。（强调在学习基础知识、基本技能的同时，注重培养学生积极主动的学习态度和学会学习的能力）；（2）改革课程结构。（强调课程要适应时代要求，适应不同地区和学生发展的要求）；（3）改革课程内容。（内容要贴近社会和学生生活，要重视学生的经验和体验）；（4）改革课程的实施方式。（倡导自主、合作、探究的学习方式）；（5）改革课程评价方法。（传统教学评价注重知识与技能的评价、结果的评价，而新的评价改革则更强调发展性评价，在评价方法上注重过程，在评价的内容上注重态度和能力，在评价的理念上更注重期望与激励）；（6）改革课程管理。（实行国家、地方、学校三级管理）。二、围绕问题展开分析该案例的问题是对“课程设置作一评析。”和“教学评价作一评析。”(1)动物学校的课程的设置不合理。首先课程的设置不能有效促进各种动物的个性发展。（而是要动物去适应课程）其次采取统一设置的方式，不注重各种动物的选择与需求。（松鼠、老鹰的游泳，泥鳅的跳跃和飞行）(2)?在教学评价上，（评价的内容和方法不科学）。①期末的成绩汇报课上，泥鳅跳跃、跑步得了“Ｃ”等，飞行没有学会。游泳，由期初的“Ａ”等降到现在的“Ｂ”等。老鹰飞行以绝对优势得到了“Ａ”等，但在跳跃与跑步项目上只得到了“Ｂ”等，游泳不及格。松鼠在飞行项目上得到了“Ｂ”等，跑步得“Ｃ”等，游泳没有通过…。”（在评价方法上，只重结果，不重过程，教育应是一种动态的管理过程）；②泥鳅训练刻苦，跳跃、跑步虽有所长进，但也只得了“Ｃ”等，飞行项目最终没有学会。（不注重发展性评价，不注重期望与激励）；③在评价内容上，只注重（知识与技能）甄别与选拔，不注重其它方面（态度和能力）的发展，人的智能有多元的，知识和技能仅仅是一个方面。【案例五】在组织合作学习的课堂上，常常会看到以下现象：（一）教师提出一个问题，让前后桌的４人为一小组，展开讨论。往往座位的编排是按照学生的高矮次序，男女生搭配而成的。（二）教师抛出一个问题（或者该问题来自学生）后，教室里立即一片嗡嗡声，感觉小组内每个人都发言；一两分钟后，教师喊“停”，请小组代表（往往是固定的）站起来发言，学生一张口就是：“我觉得‥‥‥”“我认为‥‥‥”请运用现代教学理论，对以上现象分别作出评析。简要分析：一、有关教育理论知识该案例涉及到的是新课程中的小组合作学习的有关知识：（1）小组合作学习的意义：首先，合作学习的成员之间是一种平等的互促关系。（相同的权力和共同的责任）调动思维的积极性，增强学习的动机。其次，成员个体通过向他人阐述自己的理解或推理过程，提高了自己的思维质量，又观察到他人的思绪过程，从而进行较准确从中学习有效策略。第三，重视学生彼此间的人际交往。（交往是全方位的：知识与技能、过程与方法、情感与体验）（2）小组合作学习的形式：①组建是以“组内异质组间同质”的原则进行所谓“组内异质”，是指合作学习小组在结构上体现班级的缩影，学生按性别、学生成绩、个性特点、家庭和社会背景、守纪状况等方面的合理差异建立的相对稳定的学习小组。“组间同质”是指各小组的总体水平要基本一致，从而保证各小组之间的公平竞赛。（异质分组的形式）②每小组有一名小组长，负责活动有序开展。小组内的的各种角色要定时进行轮换。（领导者、激励者、记录者、检查者等角色要定时进行轮换）③小组合作学习要按照一定的规则进行。（小五年级的七字诀：听取发言不插嘴，分析比较求领会；说明理由要充分，启发大家同思考；求助别人心要诚，注视对方稍欠身；反思敢于承认错，肯定别从学着做。）二、围绕问题展开分析该案例的问题是“对以上现象分别作出评析。”(1)“往往座位的编排是按照学生的高矮次序，”不符合“异质分组”的原则；(2)“教师抛出一个问题（或者该问题来自学生）后，教室里立即一片嗡嗡声，感觉小组内每个人都发言；”（小组活动缺乏一定的规则，简单地讲就有“你说—我听”这一典型的策略）(3)?“一两分钟后，教师喊“停”，”（学生缺少思考的时间和空间，一、两分钟的讨论，并不是真正意义上的合作学习；）(4)?“请小组代表（往往是固定的）站起来发言，”（角色要轮换担任）；(5)?“学生一张口就是：‘我觉得‥‥‥’‘我认为‥‥‥’”（学生自我意识过强，缺乏必要的人际交往技能）。【案例六】以下是一位教师在教学《保持水土》时的课堂教学结构：（1）学生通过观看长江流域发生特大流水的录像提出问题；（2）为学生提供黄河上流的资料（文字、录像、图片等），让学生尝试推想：“黄河水为什么会含有大量泥沙？”（3）为学生提供模拟实验的材料，让学生自己设计实验验证，自己实验验证自己所作的推想；（4）学生在教师的指导下，讨论解决水土流失的问题；（5）通过阅读材料，结合前面研究，讨论怎样保持水土问题。问：１、该教师采用的是何种教学方式，该方式主要包含哪几个阶段？２、该方式与传统的教学方法相比，有何积极意义？简要分析：一、有关教育理论知识该案例涉及到的是新课程中的改变学习方式的有关知识：（新的教学方式强调：）（1）探究性学习概念：在学科领域或现实情境中，通过发现问题、调查研究、动手操作、表达交流等活动，获得知识、技能、态度、能力和学习方式的过程；（2）探究性学习的意义：①探究式教学的运用促使教学策略发生转变。使得课堂教学“以教师为中心”的单向灌输式教学方法转变为“以学生为主体，教师为主导”的师生双向协调发展的“探究式”教学方法。②探究式教学的运用促成了教学组织形式的转变。目前的课堂教学组织形式，仍旧是班级授课制，但是由于信息媒体的介入，这种传统的课堂教学组织形式赋有了新的时代内涵。③再次，探究式教学的运用促成了教学内容的转变。新课程改革十分重视课程资源的开发与运用；④探究式教学的运用促成了师生角色地位的转变。教师由原来的知识提供者、灌输者转变成了学生学习的组织者、指导者和促进者；学生则由被动学习的接受者和被填灌对象，转变为课堂学习的认知主体。二、围绕问题展开分析该案例的问题是“该教师采用的是何种教学方式，该方式主要包含哪几个阶段？”“该方式与传统的教学方法相比，有何积极意义？”(1)符合探究式教学的基本特征；(2)提出探究的问题，形成假设，设计实验，收集数据，得出结论，讨论。(3)?从意义的四个方面去答。【案例七】阅读下面的案例，回答相关问题。开学不久，校长召开了全校教职工大会，在会上宣布，今年学校要求每一位教师都要进行教育、教学研究，每位教师都要申报课题，并由学校的特级教师组成的评审委员会进行评审，然后要将研究的成果公布并进行评价，同时教师的教育、教学研究将作为晋升职称的一项标准。校长还没有说完，下面便议论纷纷。我觉得学校的这项要求对我有一定的难度，因为我是教数学的，平时除了教学就是看一些有关教学方面的杂志和书籍。我不知道如何去进行教育、教学研究。怀着沉重的心情回到家里，我做的第一件事是找出以前在师范学院学的教育学书，翻阅了教育研究方法这一章，了解到教育研究的方法有很多种：观察法、调查法、实验法、历史法、比较法等等，教育研究的过程包括确定选题、收集资料、整理分析资料、论文撰写等等，可是教育研究的第一步“确定研究的问题”就把我难住了，我思考了很久，不是我想到的问题早就有教育专家研究过了，就是觉得没有什么问题可以研究。第二天，一大早我就来到了学校，在办公室里等许老师来。许老师在公开发行的杂志上已经发表了３篇文章，是我们学校在正式刊物上发表论文最多的教师，我想他的教育、教学研究开展的这么好，我一定要认真向他请教。许老师来了，他说，教育教学研究并不是什么困难的事，首先因为我们是中学老师，缺乏深厚的教育理论知识，也缺乏必要的研究条件，要想向教育家式地进行实验研究，这是不可能的；要想通过大量的调查来进行研究，也不现实。你可以先找几本教育、教学方面的书籍，再找几期进行教育类的杂志，将这些内容翻阅一下，看看别人是怎么写文章的，再看看当前教育、教学的研究热点问题是什么。如果这些文章中有几篇是关于同一个主题的，将这些文章复印下来，回家以后仔细琢磨，根据这些问题所提供的材料，对这些文章进行重新编排、组合，就成了一篇新的文章。如果你觉得这种方法太麻烦，还有更简单的方法，你只要看一本教育学书，然后选择里面的一个原理，先将这一原理介绍一下，然后根据教育学书的叙述，写你是如何根据教育理论从事教育、教学工作的。其实，教师的教育、教学研究很简单，你按照我的说法做，一定会有收获的。我的几篇文章就是这样写成的。不过，这个学生并不是一无是处，他百米赛跑速度超人，在校运会上，他连续两年获得百米赛冠军，为班级争得了荣誉。除此以外，他还特别喜爱画画，象棋也走得非常棒。请你结合自身教育教学实践，谈谈如何对待这样的学生。简要分析：?一、有关教育理论知识?该案例涉及到的知识主要为转化后进生方面的知识：?后进生的特点：（心理需求与现实状况存在许多矛盾）?（1）自尊，往往得不到别人的尊重；?（2）好胜，往往不能取胜；?（3）有上进心，而意志薄弱。?转化后进生的途径和方法：?（1）确立后进生也能成才的信念；（洋思中学的经验：没有一个教不好的学生）?（2）深入了解后进生的心理特征；（通过观察、调查等手段深入了解）?（3）善于捕捉后进生身上的积极因素；（通过观察、调查等手段深入了解）?（4）创造各种条件，促进后进生的转化；?（5）要反复抓，抓一点，进步一点，巩固一点。二、围绕问题展开分析该案例的问题是“谈谈如何对待这样的学生。”即该采取哪些途径和方法。（1）“经常迟到、旷课、上游戏厅，甚至打架、敲竹杠，学习成绩就更不说了…”说明该生学习差，品德也差，转化不是易事，但作为班主任应看到王峰才三年级，年龄小，可塑性强，只要肯下功夫是一定能转化的，一定要想办法挽救；(2)主动与学生建立良好的师生关系，这是做好后进生转化工作的极为重要的前提和条件；（3）在信念的基础上展开全面调查，了解王峰坏习惯形成的原因；（4）“不过，这个学生并不是一无是处，他百米赛跑速度超人，在校运会上，他连续两年获得百米赛冠军，为班级争得了荣誉。除此以外，他还特别喜爱画画，象棋也走得非常棒。”（要全面、辨证地看待后进生，要挖掘后进生身上的积极因素；）（5）要为后进生转化创造各种条件；（主动与学生建立良好的师生关系，争取家庭的配合与支持，树立学生的自信心，依靠、发挥班集体的力量等）（6）抓反复，反复抓。（注意衔接处，在低谷时应注重培养自制力，在进步时，应予以鼓励，看到不足，在复发时，应确立信心）【案例四】阅读《动物学校》这个故事，回答相关问题。动物学校要招生啦！动物园的动物们奔走相告，踊跃报名。泥鳅、松鼠、老鹰‥‥‥有幸成为首期学员。学校开设了游泳、跳跃、跑步、飞行等课程。开学第一天的第一堂是游泳课。松鼠、老鹰首先遭遇尴尬，由于他们是“旱鸭子”，迟迟不敢下水，遭到了老师的训斥和嘲笑。而泥鳅却在这堂课上出尽了风头，他以舒展自如的泳姿得到了老师的赞赏和同学们的喝彩。但接下来的课程训练却让松鼠、老鹰扬眉吐气，跳跃是松鼠的强项，飞行是老鹰的看家本领，跑步项目对他俩来说更不成问题。但这些训练却让泥鳅吃尽了苦头，尤其是跳跃和飞行，是他的弱势项目。为了提高成绩，他把主要精力放在这两个项目上。一学期过去了，泥鳅被摔得伤痕累累，苦不堪言，虽然期间他想放弃这两个项目的训练，在游泳这个优势项目上得到进一步的发展，但碍于校方的规定和校长、教练的威严，打消了这个念头。在期末的成绩汇报课上，泥鳅训练刻苦，跳跃、跑步虽有所长进，但也只得了“Ｃ”等，飞行项目最终没有学会。原本的优势项目——游泳，因为长期没有训练，泳技大不如前，由期初的“Ａ”等降到现在的“Ｂ”等。老鹰在飞行项目上以绝对优势得到了“Ａ”等，但在跳跃与跑步项目上只得到了“Ｂ”等，游泳不及格。松鼠在飞行项目上得到了“Ｂ”等，跑步得“Ｃ”等，游泳没有通过，在跳跃项目上破动物界的最高纪录，但也只得到“Ｂ”等，因为他是在树顶上起跳，而没有按照学校规定在地上起跳的要求。１、请你就该校的课程设置作一评析。２、请你就该校的教学评价作一评析。简要分析：一、有关教育理论知识该案例涉及到的是新课程理论知识，课程改革的目标是：（1）改革课程功能。（强调在学习基础知识、基本技能的同时，注重培养学生积极主动的学习态度和学会学习的能力）；（2）改革课程结构。（强调课程要适应时代要求，适应不同地区和学生发展的要求）；（3）改革课程内容。（内容要贴近社会和学生生活，要重视学生的经验和体验）；（4）改革课程的实施方式。（倡导自主、合作、探究的学习方式）；（5）改革课程评价方法。（传统教学评价注重知识与技能的评价、结果的评价，而新的评价改革则更强调发展性评价，在评价方法上注重过程，在评价的内容上注重态度和能力，在评价的理念上更注重期望与激励）；（6）改革课程管理。（实行国家、地方、学校三级管理）。二、围绕问题展开分析该案例的问题是对“课程设置作一评析。”和“教学评价作一评析。”(1)动物学校的课程的设置不合理。首先课程的设置不能有效促进各种动物的个性发展。（而是要动物去适应课程）其次采取统一设置的方式，不注重各种动物的选择与需求。（松鼠、老鹰的游泳，泥鳅的跳跃和飞行）(2)?在教学评价上，（评价的内容和方法不科学）。①期末的成绩汇报课上，泥鳅跳跃、跑步得了“Ｃ”等，飞行没有学会。游泳，由期初的“Ａ”等降到现在的“Ｂ”等。老鹰飞行以绝对优势得到了“Ａ”等，但在跳跃与跑步项目上只得到了“Ｂ”等，游泳不及格。松鼠在飞行项目上得到了“Ｂ”等，跑步得“Ｃ”等，游泳没有通过…。”（在评价方法上，只重结果，不重过程，教育应是一种动态的管理过程）；②泥鳅训练刻苦，跳跃、跑步虽有所长进，但也只得了“Ｃ”等，飞行项目最终没有学会。（不注重发展性评价，不注重期望与激励）；③在评价内容上，只注重（知识与技能）甄别与选拔，不注重其它方面（态度和能力）的发展，人的智能有多元的，知识和技能仅仅是一个方面。【案例五】在组织合作学习的课堂上，常常会看到以下现象：（一）教师提出一个问题，让前后桌的４人为一小组，展开讨论。往往座位的编排是按照学生的高矮次序，男女生搭配而成的。（二）教师抛出一个问题（或者该问题来自学生）后，教室里立即一片嗡嗡声，感觉小组内每个人都发言；一两分钟后，教师喊“停”，请小组代表（往往是固定的）站起来发言，学生一张口就是：“我觉得‥‥‥”“我认为‥‥‥”请运用现代教学理论，对以上现象分别作出评析。简要分析：一、有关教育理论知识该案例涉及到的是新课程中的小组合作学习的有关知识：（1）小组合作学习的意义：首先，合作学习的成员之间是一种平等的互促关系。（相同的权力和共同的责任）调动思维的积极性，增强学习的动机。其次，成员个体通过向他人阐述自己的理解或推理过程，提高了自己的思维质量，又观察到他人的思绪过程，从而进行较准确从中学习有效策略。第三，重视学生彼此间的人际交往。（交往是全方位的：知识与技能、过程与方法、情感与体验）（2）小组合作学习的形式：①组建是以“组内异质组间同质”的原则进行所谓“组内异质”，是指合作学习小组在结构上体现班级的缩影，学生按性别、学生成绩、个性特点、家庭和社会背景、守纪状况等方面的合理差异建立的相对稳定的学习小组。“组间同质”是指各小组的总体水平要基本一致，从而保证各小组之间的公平竞赛。（异质分组的形式）②每小组有一名小组长，负责活动有序开展。小组内的的各种角色要定时进行轮换。（领导者、激励者、记录者、检查者等角色要定时进行轮换）③小组合作学习要按照一定的规则进行。（小五年级的七字诀：听取发言不插嘴，分析比较求领会；说明理由要充分，启发大家同思考；求助别人心要诚，注视对方稍欠身；反思敢于承认错，肯定别从学着做。）二、围绕问题展开分析该案例的问题是“对以上现象分别作出评析。”(1)“往往座位的编排是按照学生的高矮次序，”不符合“异质分组”的原则；(2)“教师抛出一个问题（或者该问题来自学生）后，教室里立即一片嗡嗡声，感觉小组内每个人都发言；”（小组活动缺乏一定的规则，简单地讲就有“你说—我听”这一典型的策略）(3)?“一两分钟后，教师喊“停”，”（学生缺少思考的时间和空间，一、两分钟的讨论，并不是真正意义上的合作学习；）(4)?“请小组代表（往往是固定的）站起来发言，”（角色要轮换担任）；(5)?“学生一张口就是：‘我觉得‥‥‥’‘我认为‥‥‥’”（学生自我意识过强，缺乏必要的人际交往技能）。【案例六】以下是一位教师在教学《保持水土》时的课堂教学结构：（1）学生通过观看长江流域发生特大流水的录像提出问题；（2）为学生提供黄河上流的资料（文字、录像、图片等），让学生尝试推想：“黄河水为什么会含有大量泥沙？”（3）为学生提供模拟实验的材料，让学生自己设计实验验证，自己实验验证自己所作的推想；（4）学生在教师的指导下，讨论解决水土流失的问题；（5）通过阅读材料，结合前面研究，讨论怎样保持水土问题。问：１、该教师采用的是何种教学方式，该方式主要包含哪几个阶段？２、该方式与传统的教学方法相比，有何积极意义？简要分析：一、有关教育理论知识该案例涉及到的是新课程中的改变学习方式的有关知识：（新的教学方式强调：）（1）探究性学习概念：在学科领域或现实情境中，通过发现问题、调查研究、动手操作、表达交流等活动，获得知识、技能、态度、能力和学习方式的过程；（2）探究性学习的意义：①探究式教学的运用促使教学策略发生转变。使得课堂教学“以教师为中心”的单向灌输式教学方法转变为“以学生为主体，教师为主导”的师生双向协调发展的“探究式”教学方法。②探究式教学的运用促成了教学组织形式的转变。目前的课堂教学组织形式，仍旧是班级授课制，但是由于信息媒体的介入，这种传统的课堂教学组织形式赋有了新的时代内涵。③再次，探究式教学的运用促成了教学内容的转变。新课程改革十分重视课程资源的开发与运用；④探究式教学的运用促成了师生角色地位的转变。教师由原来的知识提供者、灌输者转变成了学生学习的组织者、指导者和促进者；学生则由被动学习的接受者和被填灌对象，转变为课堂学习的认知主体。二、围绕问题展开分析该案例的问题是“该教师采用的是何种教学方式，该方式主要包含哪几个阶段？”“该方式与传统的教学方法相比，有何积极意义？”(1)符合探究式教学的基本特征；(2)提出探究的问题，形成假设，设计实验，收集数据，得出结论，讨论。(3)?从意义的四个方面去答。【案例七】阅读下面的案例，回答相关问题。开学不久，校长召开了全校教职工大会，在会上宣布，今年学校要求每一位教师都要进行教育、教学研究，每位教师都要申报课题，并由学校的特级教师组成的评审委员会进行评审，然后要将研究的成果公布并进行评价，同时教师的教育、教学研究将作为晋升职称的一项标准。校长还没有说完，下面便议论纷纷。我觉得学校的这项要求对我有一定的难度，因为我是教数学的，平时除了教学就是看一些有关教学方面的杂志和书籍。我不知道如何去进行教育、教学研究。怀着沉重的心情回到家里，我做的第一件事是找出以前在师范学院学的教育学书，翻阅了教育研究方法这一章，了解到教育研究的方法有很多种：观察法、调查法、实验法、历史法、比较法等等，教育研究的过程包括确定选题、收集资料、整理分析资料、论文撰写等等，可是教育研究的第一步“确定研究的问题”就把我难住了，我思考了很久，不是我想到的问题早就有教育专家研究过了，就是觉得没有什么问题可以研究。第二天，一大早我就来到了学校，在办公室里等许老师来。许老师在公开发行的杂志上已经发表了３篇文章，是我们学校在正式刊物上发表论文最多的教师，我想他的教育、教学研究开展的这么好，我一定要认真向他请教。许老师来了，他说，教育教学研究并不是什么困难的事，首先因为我们是中学老师，缺乏深厚的教育理论知识，也缺乏必要的研究条件，要想向教育家式地进行实验研究，这是不可能的；要想通过大量的调查来进行研究，也不现实。你可以先找几本教育、教学方面的书籍，再找几期进行教育类的杂志，将这些内容翻阅一下，看看别人是怎么写文章的，再看看当前教育、教学的研究热点问题是什么。如果这些文章中有几篇是关于同一个主题的，将这些文章复印下来，回家以后仔细琢磨，根据这些问题所提供的材料，对这些文章进行重新编排、组合，就成了一篇新的文章。如果你觉得这种方法太麻烦，还有更简单的方法，你只要看一本教育学书，然后选择里面的一个原理，先将这一原理介绍一下，然后根据教育学书的叙述，写你是如何根据教育理论从事教育、教学工作的。其实，教师的教育、教学研究很简单，你按照我的说法做，一定会有收获的。我的几篇文章就是这样写成的。上课铃响了，我急忙走向教室，心中十分困惑：教育、教学研究就是这样的的吗？中学教师的教育、教学研究就这么简单？１、你对案例中的许老师做法有什么看法？２、依你的经验，作为教师应该如何开展教育、教学研究？简要分析：一、有关教育理论知识该案例涉及到的是教研工作的有关知识：（1）教研工作的必要性：A：教师参与研究可以提升自己的自我教科研能力。开展教育研究，教师有着得天独厚的优势。教师置身于现实的开放、动态的教育情景中，能够随时体察教学活动、背景以及有关现象的种种变化；在教与学的互动过程中，不断地及时地解决新问题；能够依据自身丰富的工作经验直觉地对假设、方案的可行性和有效性作出判断。显然，这是专业研究者所无法替代的。B：教师参与研究有利于改进自己的教学工作（1）、可以提高教师专业实践水平，随着新一轮基础教育课程改革的开展，教师单凭自己的专业知识、教育理论基础和原有教学实践经验是不够的，难以解决新课程改革过程中出现的大量实际问题。因此，教师必须在实践中不断进行研究，把教育原理与具体的教学实际结合起来，形成自己优化的实践教学模式，通过教育研究，提高自身的专业实践水平。（2）、教育研究是教育理论与实践紧密结合的一种重要表现形式。开展教育研究，教师不再成为理论的被动接受者，而成为理论运用与实践于一体的研究者。在研究过程中，一方面，教师运用有关教育理论分析并改进自己的课堂教学实践，优化教学过程，提高课堂教学质量；另一方面，教师直接参与教育研究，研究的问题提出和假设完全是依照实践的需要，是实践要求迫切解决的问题。因此，教学实践也为教育理论运用提供了生动、直观的实例，因此，教育研究把教育理论和教育实践紧密结合起来，提高教育质量。C、教师参与研究还可以提升自己的精神境界和思维品位。（2）教研工作的定位与方法：A：定位：立足点-解决课堂教学的实际问题；着眼点-理论与实践的结合；切入点-教学方法的不断改进；生长点-改革创新出精品。B：方法：1、要努力使自己成为教育实践的“研究者”教师具有兼任“职业者”与“研究者”的双重角色，除了需要掌握必要的研究技能之外，还要培养起研究的心向和责任。要时刻牢记自己是研究者，要结合课题研究，解决自身工作中存在的问题。要发挥主动性和创造性，批判地、系统地考察自己教育教学实践，更好地改善自己的教育实践。要转变教育观念、提高理论水平、提高科学思维能力，努力使自己成为“反思型的教育者”，走上自主发展的道路。2、要熟知教育研究的过程和方法3、要积极探索通过多种途径进行研究4、要注重行动与研究的完美结合5、要以解决课堂教学的实际问题为立足点二、围绕问题展开分析该案例的问题是“对案例中的许老师做法有什么看法？”“该如何开展教育、教学研究”（1）在动机上，许老师从事教学研究是以达到功利为主要目的，是为了发表文章，而不是作为职业者和研究者的角度，为了提升自身的素质，实现人生的价值，这种动机缺乏持久性；在方式上，许老师仅仅重视他人的经验，而不注重教育研究的一般过程和方法，没有自身的的实践，没有自己的创新，因而其教学研究是没有深度，难以形成自身特色的。教师应积极参与教育研究。（2）①要提高认识，不断学习，努力提高教育教学理论素养。作为一名优秀教师，不仅要具备渊博的知识、还要有较高的教育教学理论水平，以及本学科的最新理论、最新信息、最新成果。教师的学习内容是非常多的，除了必学“两学一论”（教育学、心理学、学科教学论）和本学科报纸杂志（至少订阅3～5种）外，还有国内外一些著名的教育专家、学者撰写的专著及教育教学理论。１、请你就该校的课程设置作一评析。２、请你就该校的教学评价作一评析。简要分析：一、有关教育理论知识该案例涉及到的是新课程理论知识，课程改革的目标是：（1）改革课程功能。（强调在学习基础知识、基本技能的同时，注重培养学生积极主动的学习态度和学会学习的能力）；（2）改革课程结构。（强调课程要适应时代要求，适应不同地区和学生发展的要求）；（3）改革课程内容。（内容要贴近社会和学生生活，要重视学生的经验和体验）；（4）改革课程的实施方式。（倡导自主、合作、探究的学习方式）；（5）改革课程评价方法。（传统教学评价注重知识与技能的评价、结果的评价，而新的评价改革则更强调发展性评价，在评价方法上注重过程，在评价的内容上注重态度和能力，在评价的理念上更注重期望与激励）；（6）改革课程管理。（实行国家、地方、学校三级管理）。二、围绕问题展开分析该案例的问题是对“课程设置作一评析。”和“教学评价作一评析。”(1)动物学校的课程的设置不合理。首先课程的设置不能有效促进各种动物的个性发展。（而是要动物去适应课程）其次采取统一设置的方式，不注重各种动物的选择与需求。（松鼠、老鹰的游泳，泥鳅的跳跃和飞行）(2)?在教学评价上，（评价的内容和方法不科学）。①期末的成绩汇报课上，泥鳅跳跃、跑步得了“Ｃ”等，飞行没有学会。游泳，由期初的“Ａ”等降到现在的“Ｂ”等。老鹰飞行以绝对优势得到了“Ａ”等，但在跳跃与跑步项目上只得到了“Ｂ”等，游泳不及格。松鼠在飞行项目上得到了“Ｂ”等，跑步得“Ｃ”等，游泳没有通过…。”（在评价方法上，只重结果，不重过程，教育应是一种动态的管理过程）；②泥鳅训练刻苦，跳跃、跑步虽有所长进，但也只得了“Ｃ”等，飞行项目最终没有学会。（不注重发展性评价，不注重期望与激励）；③在评价内容上，只注重（知识与技能）甄别与选拔，不注重其它方面（态度和能力）的发展，人的智能有多元的，知识和技能仅仅是一个方面。【案例五】在组织合作学习的课堂上，常常会看到以下现象：（一）教师提出一个问题，让前后桌的４人为一小组，展开讨论。往往座位的编排是按照学生的高矮次序，男女生搭配而成的。（二）教师抛出一个问题（或者该问题来自学生）后，教室里立即一片嗡嗡声，感觉小组内每个人都发言；一两分钟后，教师喊“停”，请小组代表（往往是固定的）站起来发言，学生一张口就是：“我觉得‥‥‥”“我认为‥‥‥”请运用现代教学理论，对以上现象分别作出评析。简要分析：一、有关教育理论知识该案例涉及到的是新课程中的小组合作学习的有关知识：（1）小组合作学习的意义：首先，合作学习的成员之间是一种平等的互促关系。（相同的权力和共同的责任）调动思维的积极性，增强学习的动机。其次，成员个体通过向他人阐述自己的理解或推理过程，提高了自己的思维质量，又观察到他人的思绪过程，从而进行较准确从中学习有效策略。第三，重视学生彼此间的人际交往。（交往是全方位的：知识与技能、过程与方法、情感与体验）（2）小组合作学习的形式：①组建是以“组内异质组间同质”的原则进行所谓“组内异质”，是指合作学习小组在结构上体现班级的缩影，学生按性别、学生成绩、个性特点、家庭和社会背景、守纪状况等方面的合理差异建立的相对稳定的学习小组。“组间同质”是指各小组的总体水平要基本一致，从而保证各小组之间的公平竞赛。（异质分组的形式）②每小组有一名小组长，负责活动有序开展。小组内的的各种角色要定时进行轮换。（领导者、激励者、记录者、检查者等角色要定时进行轮换）③小组合作学习要按照一定的规则进行。（小五年级的七字诀：听取发言不插嘴，分析比较求领会；说明理由要充分，启发大家同思考；求助别人心要诚，注视对方稍欠身；反思敢于承认错，肯定别从学着做。）二、围绕问题展开分析该案例的问题是“对以上现象分别作出评析。”(1)“往往座位的编排是按照学生的高矮次序，”不符合“异质分组”的原则；(2)“教师抛出一个问题（或者该问题来自学生）后，教室里立即一片嗡嗡声，感觉小组内每个人都发言；”（小组活动缺乏一定的规则，简单地讲就有“你说—我听”这一典型的策略）(3)?“一两分钟后，教师喊“停”，”（学生缺少思考的时间和空间，一、两分钟的讨论，并不是真正意义上的合作学习；）(4)?“请小组代表（往往是固定的）站起来发言，”（角色要轮换担任）；(5)?“学生一张口就是：‘我觉得‥‥‥’‘我认为‥‥‥’”（学生自我意识过强，缺乏必要的人际交往技能）。【案例六】以下是一位教师在教学《保持水土》时的课堂教学结构：（1）学生通过观看长江流域发生特大流水的录像提出问题；（2）为学生提供黄河上流的资料（文字、录像、图片等），让学生尝试推想：“黄河水为什么会含有大量泥沙？”（3）为学生提供模拟实验的材料，让学生自己设计实验验证，自己实验验证自己所作的推想；（4）学生在教师的指导下，讨论解决水土流失的问题；（5）通过阅读材料，结合前面研究，讨论怎样保持水土问题。问：１、该教师采用的是何种教学方式，该方式主要包含哪几个阶段？２、该方式与传统的教学方法相比，有何积极意义？简要分析：一、有关教育理论知识该案例涉及到的是新课程中的改变学习方式的有关知识：（新的教学方式强调：）（1）探究性学习概念：在学科领域或现实情境中，通过发现问题、调查研究、动手操作、表达交流等活动，获得知识、技能、态度、能力和学习方式的过程；（2）探究性学习的意义：①探究式教学的运用促使教学策略发生转变。使得课堂教学“以教师为中心”的单向灌输式教学方法转变为“以学生为主体，教师为主导”的师生双向协调发展的“探究式”教学方法。②探究式教学的运用促成了教学组织形式的转变。目前的课堂教学组织形式，仍旧是班级授课制，但是由于信息媒体的介入，这种传统的课堂教学组织形式赋有了新的时代内涵。③再次，探究式教学的运用促成了教学内容的转变。新课程改革十分重视课程资源的开发与运用；④探究式教学的运用促成了师生角色地位的转变。教师由原来的知识提供者、灌输者转变成了学生学习的组织者、指导者和促进者；学生则由被动学习的接受者和被填灌对象，转变为课堂学习的认知主体。二、围绕问题展开分析该案例的问题是“该教师采用的是何种教学方式，该方式主要包含哪几个阶段？”“该方式与传统的教学方法相比，有何积极意义？”(1)符合探究式教学的基本特征；(2)提出探究的问题，形成假设，设计实验，收集数据，得出结论，讨论。(3)?从意义的四个方面去答。【案例七】阅读下面的案例，回答相关问题。开学不久，校长召开了全校教职工大会，在会上宣布，今年学校要求每一位教师都要进行教育、教学研究，每位教师都要申报课题，并由学校的特级教师组成的评审委员会进行评审，然后要将研究的成果公布并进行评价，同时教师的教育、教学研究将作为晋升职称的一项标准。校长还没有说完，下面便议论纷纷。我觉得学校的这项要求对我有一定的难度，因为我是教数学的，平时除了教学就是看一些有关教学方面的杂志和书籍。我不知道如何去进行教育、教学研究。怀着沉重的心情回到家里，我做的第一件事是找出以前在师范学院学的教育学书，翻阅了教育研究方法这一章，了解到教育研究的方法有很多种：观察法、调查法、实验法、历史法、比较法等等，教育研究的过程包括确定选题、收集资料、整理分析资料、论文撰写等等，可是教育研究的第一步“确定研究的问题”就把我难住了，我思考了很久，不是我想到的问题早就有教育专家研究过了，就是觉得没有什么问题可以研究。第二天，一大早我就来到了学校，在办公室里等许老师来。许老师在公开发行的杂志上已经发表了３篇文章，是我们学校在正式刊物上发表论文最多的教师，我想他的教育、教学研究开展的这么好，我一定要认真向他请教。许老师来了，他说，教育教学研究并不是什么困难的事，首先因为我们是中学老师，缺乏深厚的教育理论知识，也缺乏必要的研究条件，要想向教育家式地进行实验研究，这是不可能的；要想通过大量的调查来进行研究，也不现实。你可以先找几本教育、教学方面的书籍，再找几期进行教育类的杂志，将这些内容翻阅一下，看看别人是怎么写文章的，再看看当前教育、教学的研究热点问题是什么。如果这些文章中有几篇是关于同一个主题的，将这些文章复印下来，回家以后仔细琢磨，根据这些问题所提供的材料，对这些文章进行重新编排、组合，就成了一篇新的文章。如果你觉得这种方法太麻烦，还有更简单的方法，你只要看一本教育学书，然后选择里面的一个原理，先将这一原理介绍一下，然后根据教育学书的叙述，写你是如何根据教育理论从事教育、教学工作的。其实，教师的教育、教学研究很简单，你按照我的说法做，一定会有收获的。我的几篇文章就是这样写成的。上课铃响了，我急忙走向教室，心中十分困惑：教育、教学研究就是这样的的吗？中学教师的教育、教学研究就这么简单？１、你对案例中的许老师做法有什么看法？２、依你的经验，作为教师应该如何开展教育、教学研究？简要分析：一、有关教育理论知识该案例涉及到的是教研工作的有关知识：（1）教研工作的必要性：A：教师参与研究可以提升自己的自我教科研能力。开展教育研究，教师有着得天独厚的优势。教师置身于现实的开放、动态的教育情景中，能够随时体察教学活动、背景以及有关现象的种种变化；在教与学的互动过程中，不断地及时地解决新问题；能够依据自身丰富的工作经验直觉地对假设、方案的可行性和有效性作出判断。显然，这是专业研究者所无法替代的。B：教师参与研究有利于改进自己的教学工作（1）、可以提高教师专业实践水平，随着新一轮基础教育课程改革的开展，教师单凭自己的专业知识、教育理论基础和原有教学实践经验是不够的，难以解决新课程改革过程中出现的大量实际问题。因此，教师必须在实践中不断进行研究，把教育原理与具体的教学实际结合起来，形成自己优化的实践教学模式，通过教育研究，提高自身的专业实践水平。（2）、教育研究是教育理论与实践紧密结合的一种重要表现形式。开展教育研究，教师不再成为理论的被动接受者，而成为理论运用与实践于一体的研究者。在研究过程中，一方面，教师运用有关教育理论分析并改进自己的课堂教学实践，优化教学过程，提高课堂教学质量；另一方面，教师直接参与教育研究，研究的问题提出和假设完全是依照实践的需要，是实践要求迫切解决的问题。因此，教学实践也为教育理论运用提供了生动、直观的实例，因此，教育研究把教育理论和教育实践紧密结合起来，提高教育质量。C、教师参与研究还可以提升自己的精神境界和思维品位。（2）教研工作的定位与方法：A：定位：立足点-解决课堂教学的实际问题；着眼点-理论与实践的结合；切入点-教学方法的不断改进；生长点-改革创新出精品。B：方法：1、要努力使自己成为教育实践的“研究者”教师具有兼任“职业者”与“研究者”的双重角色，除了需要掌握必要的研究技能之外，还要培养起研究的心向和责任。要时刻牢记自己是研究者，要结合课题研究，解决自身工作中存在的问题。要发挥主动性和创造性，批判地、系统地考察自己教育教学实践，更好地改善自己的教育实践。要转变教育观念、提高理论水平、提高科学思维能力，努力使自己成为“反思型的教育者”，走上自主发展的道路。2、要熟知教育研究的过程和方法3、要积极探索通过多种途径进行研究4、要注重行动与研究的完美结合5、要以解决课堂教学的实际问题为立足点二、围绕问题展开分析该案例的问题是“对案例中的许老师做法有什么看法？”“该如何开展教育、教学研究”（1）在动机上，许老师从事教学研究是以达到功利为主要目的，是为了发表文章，而不是作为职业者和研究者的角度，为了提升自身的素质，实现人生的价值，这种动机缺乏持久性；在方式上，许老师仅仅重视他人的经验，而不注重教育研究的一般过程和方法，没有自身的的实践，没有自己的创新，因而其教学研究是没有深度，难以形成自身特色的。教师应积极参与教育研究。（2）①要提高认识，不断学习，努力提高教育教学理论素养。作为一名优秀教师，不仅要具备渊博的知识、还要有较高的教育教学理论水平，以及本学科的最新理论、最新信息、最新成果。教师的学习内容是非常多的，除了必学“两学一论”（教育学、心理学、学科教学论）和本学科报纸杂志（至少订阅3～5种）外，还有国内外一些著名的教育专家、学者撰写的专著及教育教学理论。②要要熟知教育研究的过程和方法；③积极参与教育研究，投身于教学改革。A认真分析、研究教学工作中遇到的问题；教师只有对自己在课堂上的行为进行研究，才能够了解自己在教学上做了什么，这些行为有什么意义，反映了什么样的教育教学理念，对学生的学习有什么影响。要注意积累第一手资料；B在实践中开展研究。教学后记：每次教学结束，教师可以回味教学过程，分析得、失，作到心中有数，得，得于什么？失，失在哪里？案例分析：教师可以把实践中发现的问题以及处理问题的全过程写成“案例”，也可以运用现代教育技术，把教学过程或辅导过程录制成“可视个案”录像，进而围绕案例，展开集体研讨和分析，在此基础上形成“案例研究报告”。案例分析贴近教师的实际工作，有助于教师进行深入分析、研究。示范课、研讨课、评优课：优秀教师的示范课可以为新教师和一般教师提供可参照的学习榜样，可以帮助他们尽快上路；研讨课可以展示不同类型的课，供大家研讨；评优课则以对优质教学为目标，通过对优质教学的追求，促进优秀教师脱颖而出，促进教学工作的不断完善和创新。。④要要注重行动与研究的完美结合，要合二为一，研究与教育相结合弥补了教育研究中理论与实践相脱离的缺陷，在教育教学中不断总结经验，撰写文章，要不断总结教学、教研、教改经验，写出一些有较价值的论文（含经验总结、实验报告），以指导学科教学。每篇论文应力求突破学科教学中普遍存在的问题。⑤要以解决课堂教学的实际问题为立足点教育研究务求解决教育中的实际问题。这既是一线教师开展教育科研的根本动力，也是教育科研的根本目的。新一轮课程改革给教师教育理念、内容、方式方法等方面带来了很大的变化，给教师的创新性工作提供了更广阔的空间和时间。教师搞研究要以解决课堂教学的实际问题为立足点，从身边的问题入手，研究怎样开发校本课程，如何指导学生探究性学习，在大班额情况下如何照顾学生的差异，怎样提高小组讨论的有效性，怎样教好综合课程，以及在新课改中教师角色有哪些变化等等。这些问题没有现成的答案，需要教师去探索、去研究。②每小组有一名小组长，负责活动有序开展。小组内的的各种角色要定时进行轮换。（领导者、激励者、记录者、检查者等角色要定时进行轮换）③小组合作学习要按照一定的规则进行。（小五年级的七字诀：听取发言不插嘴，分析比较求领会；说明理由要充分，启发大家同思考；求助别人心要诚，注视对方稍欠身；反思敢于承认错，肯定别从学着做。）二、围绕问题展开分析该案例的问题是“对以上现象分别作出评析。”(1)“往往座位的编排是按照学生的高矮次序，”不符合“异质分组”的原则；(2)“教师抛出一个问题（或者该问题来自学生）后，教室里立即一片嗡嗡声，感觉小组内每个人都发言；”（小组活动缺乏一定的规则，简单地讲就有“你说—我听”这一典型的策略）(3)?“一两分钟后，教师喊“停”，”（学生缺少思考的时间和空间，一、两分钟的讨论，并不是真正意义上的合作学习；）(4)?“请小组代表（往往是固定的）站起来发言，”（角色要轮换担任）；(5)?“学生一张口就是：‘我觉得‥‥‥’‘我认为‥‥‥’”（学生自我意识过强，缺乏必要的人际交往技能）。【案例六】以下是一位教师在教学《保持水土》时的课堂教学结构：（1）学生通过观看长江流域发生特大流水的录像提出问题；（2）为学生提供黄河上流的资料（文字、录像、图片等），让学生尝试推想：“黄河水为什么会含有大量泥沙？”（3）为学生提供模拟实验的材料，让学生自己设计实验验证，自己实验验证自己所作的推想；（4）学生在教师的指导下，讨论解决水土流失的问题；（5）通过阅读材料，结合前面研究，讨论怎样保持水土问题。问：１、该教师采用的是何种教学方式，该方式主要包含哪几个阶段？２、该方式与传统的教学方法相比，有何积极意义？简要分析：一、有关教育理论知识该案例涉及到的是新课程中的改变学习方式的有关知识：（新的教学方式强调：）（1）探究性学习概念：在学科领域或现实情境中，通过发现问题、调查研究、动手操作、表达交流等活动，获得知识、技能、态度、能力和学习方式的过程；（2）探究性学习的意义：①探究式教学的运用促使教学策略发生转变。使得课堂教学“以教师为中心”的单向灌输式教学方法转变为“以学生为主体，教师为主导”的师生双向协调发展的“探究式”教学方法。②探究式教学的运用促成了教学组织形式的转变。目前的课堂教学组织形式，仍旧是班级授课制，但是由于信息媒体的介入，这种传统的课堂教学组织形式赋有了新的时代内涵。③再次，探究式教学的运用促成了教学内容的转变。新课程改革十分重视课程资源的开发与运用；④探究式教学的运用促成了师生角色地位的转变。教师由原来的知识提供者、灌输者转变成了学生学习的组织者、指导者和促进者；学生则由被动学习的接受者和被填灌对象，转变为课堂学习的认知主体。二、围绕问题展开分析该案例的问题是“该教师采用的是何种教学方式，该方式主要包含哪几个阶段？”“该方式与传统的教学方法相比，有何积极意义？”(1)符合探究式教学的基本特征；(2)提出探究的问题，形成假设，设计实验，收集数据，得出结论，讨论。(3)?从意义的四个方面去答。【案例七】阅读下面的案例，回答相关问题。开学不久，校长召开了全校教职工大会，在会上宣布，今年学校要求每一位教师都要进行教育、教学研究，每位教师都要申报课题，并由学校的特级教师组成的评审委员会进行评审，然后要将研究的成果公布并进行评价，同时教师的教育、教学研究将作为晋升职称的一项标准。校长还没有说完，下面便议论纷纷。我觉得学校的这项要求对我有一定的难度，因为我是教数学的，平时除了教学就是看一些有关教学方面的杂志和书籍。我不知道如何去进行教育、教学研究。怀着沉重的心情回到家里，我做的第一件事是找出以前在师范学院学的教育学书，翻阅了教育研究方法这一章，了解到教育研究的方法有很多种：观察法、调查法、实验法、历史法、比较法等等，教育研究的过程包括确定选题、收集资料、整理分析资料、论文撰写等等，可是教育研究的第一步“确定研究的问题”就把我难住了，我思考了很久，不是我想到的问题早就有教育专家研究过了，就是觉得没有什么问题可以研究。第二天，一大早我就来到了学校，在办公室里等许老师来。许老师在公开发行的杂志上已经发表了３篇文章，是我们学校在正式刊物上发表论文最多的教师，我想他的教育、教学研究开展的这么好，我一定要认真向他请教。许老师来了，他说，教育教学研究并不是什么困难的事，首先因为我们是中学老师，缺乏深厚的教育理论知识，也缺乏必要的研究条件，要想向教育家式地进行实验研究，这是不可能的；要想通过大量的调查来进行研究，也不现实。你可以先找几本教育、教学方面的书籍，再找几期进行教育类的杂志，将这些内容翻阅一下，看看别人是怎么写文章的，再看看当前教育、教学的研究热点问题是什么。如果这些文章中有几篇是关于同一个主题的，将这些文章复印下来，回家以后仔细琢磨，根据这些问题所提供的材料，对这些文章进行重新编排、组合，就成了一篇新的文章。如果你觉得这种方法太麻烦，还有更简单的方法，你只要看一本教育学书，然后选择里面的一个原理，先将这一原理介绍一下，然后根据教育学书的叙述，写你是如何根据教育理论从事教育、教学工作的。其实，教师的教育、教学研究很简单，你按照我的说法做，一定会有收获的。我的几篇文章就是这样写成的。上课铃响了，我急忙走向教室，心中十分困惑：教育、教学研究就是这样的的吗？中学教师的教育、教学研究就这么简单？１、你对案例中的许老师做法有什么看法？２、依你的经验，作为教师应该如何开展教育、教学研究？简要分析：一、有关教育理论知识该案例涉及到的是教研工作的有关知识：（1）教研工作的必要性：A：教师参与研究可以提升自己的自我教科研能力。开展教育研究，教师有着得天独厚的优势。教师置身于现实的开放、动态的教育情景中，能够随时体察教学活动、背景以及有关现象的种种变化；在教与学的互动过程中，不断地及时地解决新问题；能够依据自身丰富的工作经验直觉地对假设、方案的可行性和有效性作出判断。显然，这是专业研究者所无法替代的。B：教师参与研究有利于改进自己的教学工作（1）、可以提高教师专业实践水平，随着新一轮基础教育课程改革的开展，教师单凭自己的专业知识、教育理论基础和原有教学实践经验是不够的，难以解决新课程改革过程中出现的大量实际问题。因此，教师必须在实践中不断进行研究，把教育原理与具体的教学实际结合起来，形成自己优化的实践教学模式，通过教育研究，提高自身的专业实践水平。（2）、教育研究是教育理论与实践紧密结合的一种重要表现形式。开展教育研究，教师不再成为理论的被动接受者，而成为理论运用与实践于一体的研究者。在研究过程中，一方面，教师运用有关教育理论分析并改进自己的课堂教学实践，优化教学过程，提高课堂教学质量；另一方面，教师直接参与教育研究，研究的问题提出和假设完全是依照实践的需要，是实践要求迫切解决的问题。因此，教学实践也为教育理论运用提供了生动、直观的实例，因此，教育研究把教育理论和教育实践紧密结合起来，提高教育质量。C、教师参与研究还可以提升自己的精神境界和思维品位。（2）教研工作的定位与方法：A：定位：立足点-解决课堂教学的实际问题；着眼点-理论与实践的结合；切入点-教学方法的不断改进；生长点-改革创新出精品。B：方法：1、要努力使自己成为教育实践的“研究者”教师具有兼任“职业者”与“研究者”的双重角色，除了需要掌握必要的研究技能之外，还要培养起研究的心向和责任。要时刻牢记自己是研究者，要结合课题研究，解决自身工作中存在的问题。要发挥主动性和创造性，批判地、系统地考察自己教育教学实践，更好地改善自己的教育实践。要转变教育观念、提高理论水平、提高科学思维能力，努力使自己成为“反思型的教育者”，走上自主发展的道路。2、要熟知教育研究的过程和方法3、要积极探索通过多种途径进行研究4、要注重行动与研究的完美结合5、要以解决课堂教学的实际问题为立足点二、围绕问题展开分析该案例的问题是“对案例中的许老师做法有什么看法？”“该如何开展教育、教学研究”（1）在动机上，许老师从事教学研究是以达到功利为主要目的，是为了发表文章，而不是作为职业者和研究者的角度，为了提升自身的素质，实现人生的价值，这种动机缺乏持久性；在方式上，许老师仅仅重视他人的经验，而不注重教育研究的一般过程和方法，没有自身的的实践，没有自己的创新，因而其教学研究是没有深度，难以形成自身特色的。教师应积极参与教育研究。（2）①要提高认识，不断学习，努力提高教育教学理论素养。作为一名优秀教师，不仅要具备渊博的知识、还要有较高的教育教学理论水平，以及本学科的最新理论、最新信息、最新成果。教师的学习内容是非常多的，除了必学“两学一论”（教育学、心理学、学科教学论）和本学科报纸杂志（至少订阅3～5种）外，还有国内外一些著名的教育专家、学者撰写的专著及教育教学理论。②要要熟知教育研究的过程和方法；③积极参与教育研究，投身于教学改革。A认真分析、研究教学工作中遇到的问题；教师只有对自己在课堂上的行为进行研究，才能够了解自己在教学上做了什么，这些行为有什么意义，反映了什么样的教育教学理念，对学生的学习有什么影响。要注意积累第一手资料；B在实践中开展研究。教学后记：每次教学结束，教师可以回味教学过程，分析得、失，作到心中有数，得，得于什么？失，失在哪里？案例分析：教师可以把实践中发现的问题以及处理问题的全过程写成“案例”，也可以运用现代教育技术，把教学过程或辅导过程录制成“可视个案”录像，进而围绕案例，展开集体研讨和分析，在此基础上形成“案例研究报告”。案例分析贴近教师的实际工作，有助于教师进行深入分析、研究。示范课、研讨课、评优课：优秀教师的示范课可以为新教师和一般教师提供可参照的学习榜样，可以帮助他们尽快上路；研讨课可以展示不同类型的课，供大家研讨；评优课则以对优质教学为目标，通过对优质教学的追求，促进优秀教师脱颖而出，促进教学工作的不断完善和创新。。④要要注重行动与研究的完美结合，要合二为一，研究与教育相结合弥补了教育研究中理论与实践相脱离的缺陷，在教育教学中不断总结经验，撰写文章，要不断总结教学、教研、教改经验，写出一些有较价值的论文（含经验总结、实验报告），以指导学科教学。每篇论文应力求突破学科教学中普遍存在的问题。⑤要以解决课堂教学的实际问题为立足点教育研究务求解决教育中的实际问题。这既是一线教师开展教育科研的根本动力，也是教育科研的根本目的。新一轮课程改革给教师教育理念、内容、方式方法等方面带来了很大的变化，给教师的创新性工作提供了更广阔的空间和时间。教师搞研究要以解决课堂教学的实际问题为立足点，从身边的问题入手，研究怎样开发校本课程，如何指导学生探究性学习，在大班额情况下如何照顾学生的差异，怎样提高小组讨论的有效性，怎样教好综合课程，以及在新课改中教师角色有哪些变化等等。这些问题没有现成的答案，需要教师去探索、去研究。【案例八】学生小田，老师，家长都反映他是个“不开窍”的孩子，一道应用题，老师课堂上讲过，家长又复习过，可做起来就是错误百出，一到考试就更不行了，别的同学背课文，一下子背出了，可他读了好多遍，还是记不住，丢三落四，常用字常会错，渐渐地学习提不起兴趣。评析：“不开窍”只是一个通俗的说法，揭开它的面纱其实都与心理因素相关，当学生学习上出现困难的时候，教师不可不考虑：是不是存在学习心理问题？在设法提高孩子学习成绩的时候，一定要设法培养学生良好的学习心理品质，孩子做事丢三落四，对老师、家长的某些要求置之脑后，学习内容难以入脑，并非是头脑、智力的问题，而是他在记忆时注意力不集中；记忆时茫无目的，不知道记什么，记了有何用，记多长时间、多少内容；记忆时不讲究方法，或死记硬背或支零片断地记忆……方法：1、教会小田记忆的技巧与方法，如理解记忆，趣味记忆即把记忆内容编成有趣的生活现象，让他乐于记。2、培养小田良好的思维习惯，独立、灵活、敏捷才是健康的思维。3帮助小田树立自信心，经常是人云亦云，总怀疑自己是错，永远也品尝不到学习的成功和甜头，再之家长切不可以“笨蛋”批评、责骂他，这样使他对自己自暴自弃，不再努力，设想：思维之泉缺乏了内部动力，是不可能充分喷涌的，多给小田一些鼓励，“试试你一定能行”，“啊，你进步了！”……变“你能行”为“我能行”。【案例九】小毛的妈妈经常为孩子急得哭：小毛迷上了游戏机，一次，一次，又一次，妈妈把小毛从游戏机房拽回来；一次，一次，又一次，小毛挡不住游戏机的诱惑，偷偷溜进游戏机房，急得没法子，小毛妈妈只得每天提前到校接小毛，回家看书做作业；双休日更是形影不离。评析：表面上看，孩子没有去玩游戏机了，实际上孩子的注意力并没有真正转过来，因为小毛学习时仍三心二意，成绩依然如故，从客观上讲，游戏机动感强烈，内容新奇多变，色彩鲜明，极容易吸引孩子们的注意力，从主观上讲，小毛缺乏对学习的兴趣，缺乏对学习目的性的认识，缺乏良好的意志品质，因而他很容易将注意离开学习而指向于游戏机，这就造成了，小毛对学习三心二意，对游戏机可却是一心一意；学习时注意力分散，玩游戏机注意力可集中了！②探究式教学的运用促成了教学组织形式的转变。目前的课堂教学组织形式，仍旧是班级授课制，但是由于信息媒体的介入，这种传统的课堂教学组织形式赋有了新的时代内涵。③再次，探究式教学的运用促成了教学内容的转变。新课程改革十分重视课程资源的开发与运用；④探究式教学的运用促成了师生角色地位的转变。教师由原来的知识提供者、灌输者转变成了学生学习的组织者、指导者和促进者；学生则由被动学习的接受者和被填灌对象，转变为课堂学习的认知主体。二、围绕问题展开分析该案例的问题是“该教师采用的是何种教学方式，该方式主要包含哪几个阶段？”“该方式与传统的教学方法相比，有何积极意义？”(1)符合探究式教学的基本特征；(2)提出探究的问题，形成假设，设计实验，收集数据，得出结论，讨论。(3)?从意义的四个方面去答。【案例七】阅读下面的案例，回答相关问题。开学不久，校长召开了全校教职工大会，在会上宣布，今年学校要求每一位教师都要进行教育、教学研究，每位教师都要申报课题，并由学校的特级教师组成的评审委员会进行评审，然后要将研究的成果公布并进行评价，同时教师的教育、教学研究将作为晋升职称的一项标准。校长还没有说完，下面便议论纷纷。我觉得学校的这项要求对我有一定的难度，因为我是教数学的，平时除了教学就是看一些有关教学方面的杂志和书籍。我不知道如何去进行教育、教学研究。怀着沉重的心情回到家里，我做的第一件事是找出以前在师范学院学的教育学书，翻阅了教育研究方法这一章，了解到教育研究的方法有很多种：观察法、调查法、实验法、历史法、比较法等等，教育研究的过程包括确定选题、收集资料、整理分析资料、论文撰写等等，可是教育研究的第一步“确定研究的问题”就把我难住了，我思考了很久，不是我想到的问题早就有教育专家研究过了，就是觉得没有什么问题可以研究。第二天，一大早我就来到了学校，在办公室里等许老师来。许老师在公开发行的杂志上已经发表了３篇文章，是我们学校在正式刊物上发表论文最多的教师，我想他的教育、教学研究开展的这么好，我一定要认真向他请教。许老师来了，他说，教育教学研究并不是什么困难的事，首先因为我们是中学老师，缺乏深厚的教育理论知识，也缺乏必要的研究条件，要想向教育家式地进行实验研究，这是不可能的；要想通过大量的调查来进行研究，也不现实。你可以先找几本教育、教学方面的书籍，再找几期进行教育类的杂志，将这些内容翻阅一下，看看别人是怎么写文章的，再看看当前教育、教学的研究热点问题是什么。如果这些文章中有几篇是关于同一个主题的，将这些文章复印下来，回家以后仔细琢磨，根据这些问题所提供的材料，对这些文章进行重新编排、组合，就成了一篇新的文章。如果你觉得这种方法太麻烦，还有更简单的方法，你只要看一本教育学书，然后选择里面的一个原理，先将这一原理介绍一下，然后根据教育学书的叙述，写你是如何根据教育理论从事教育、教学工作的。其实，教师的教育、教学研究很简单，你按照我的说法做，一定会有收获的。我的几篇文章就是这样写成的。上课铃响了，我急忙走向教室，心中十分困惑：教育、教学研究就是这样的的吗？中学教师的教育、教学研究就这么简单？１、你对案例中的许老师做法有什么看法？２、依你的经验，作为教师应该如何开展教育、教学研究？简要分析：一、有关教育理论知识该案例涉及到的是教研工作的有关知识：（1）教研工作的必要性：A：教师参与研究可以提升自己的自我教科研能力。开展教育研究，教师有着得天独厚的优势。教师置身于现实的开放、动态的教育情景中，能够随时体察教学活动、背景以及有关现象的种种变化；在教与学的互动过程中，不断地及时地解决新问题；能够依据自身丰富的工作经验直觉地对假设、方案的可行性和有效性作出判断。显然，这是专业研究者所无法替代的。B：教师参与研究有利于改进自己的教学工作（1）、可以提高教师专业实践水平，随着新一轮基础教育课程改革的开展，教师单凭自己的专业知识、教育理论基础和原有教学实践经验是不够的，难以解决新课程改革过程中出现的大量实际问题。因此，教师必须在实践中不断进行研究，把教育原理与具体的教学实际结合起来，形成自己优化的实践教学模式，通过教育研究，提高自身的专业实践水平。（2）、教育研究是教育理论与实践紧密结合的一种重要表现形式。开展教育研究，教师不再成为理论的被动接受者，而成为理论运用与实践于一体的研究者。在研究过程中，一方面，教师运用有关教育理论分析并改进自己的课堂教学实践，优化教学过程，提高课堂教学质量；另一方面，教师直接参与教育研究，研究的问题提出和假设完全是依照实践的需要，是实践要求迫切解决的问题。因此，教学实践也为教育理论运用提供了生动、直观的实例，因此，教育研究把教育理论和教育实践紧密结合起来，提高教育质量。C、教师参与研究还可以提升自己的精神境界和思维品位。（2）教研工作的定位与方法：A：定位：立足点-解决课堂教学的实际问题；着眼点-理论与实践的结合；切入点-教学方法的不断改进；生长点-改革创新出精品。B：方法：1、要努力使自己成为教育实践的“研究者”教师具有兼任“职业者”与“研究者”的双重角色，除了需要掌握必要的研究技能之外，还要培养起研究的心向和责任。要时刻牢记自己是研究者，要结合课题研究，解决自身工作中存在的问题。要发挥主动性和创造性，批判地、系统地考察自己教育教学实践，更好地改善自己的教育实践。要转变教育观念、提高理论水平、提高科学思维能力，努力使自己成为“反思型的教育者”，走上自主发展的道路。2、要熟知教育研究的过程和方法3、要积极探索通过多种途径进行研究4、要注重行动与研究的完美结合5、要以解决课堂教学的实际问题为立足点二、围绕问题展开分析该案例的问题是“对案例中的许老师做法有什么看法？”“该如何开展教育、教学研究”（1）在动机上，许老师从事教学研究是以达到功利为主要目的，是为了发表文章，而不是作为职业者和研究者的角度，为了提升自身的素质，实现人生的价值，这种动机缺乏持久性；在方式上，许老师仅仅重视他人的经验，而不注重教育研究的一般过程和方法，没有自身的的实践，没有自己的创新，因而其教学研究是没有深度，难以形成自身特色的。教师应积极参与教育研究。（2）①要提高认识，不断学习，努力提高教育教学理论素养。作为一名优秀教师，不仅要具备渊博的知识、还要有较高的教育教学理论水平，以及本学科的最新理论、最新信息、最新成果。教师的学习内容是非常多的，除了必学“两学一论”（教育学、心理学、学科教学论）和本学科报纸杂志（至少订阅3～5种）外，还有国内外一些著名的教育专家、学者撰写的专著及教育教学理论。②要要熟知教育研究的过程和方法；③积极参与教育研究，投身于教学改革。A认真分析、研究教学工作中遇到的问题；教师只有对自己在课堂上的行为进行研究，才能够了解自己在教学上做了什么，这些行为有什么意义，反映了什么样的教育教学理念，对学生的学习有什么影响。要注意积累第一手资料；B在实践中开展研究。教学后记：每次教学结束，教师可以回味教学过程，分析得、失，作到心中有数，得，得于什么？失，失在哪里？案例分析：教师可以把实践中发现的问题以及处理问题的全过程写成“案例”，也可以运用现代教育技术，把教学过程或辅导过程录制成“可视个案”录像，进而围绕案例，展开集体研讨和分析，在此基础上形成“案例研究报告”。案例分析贴近教师的实际工作，有助于教师进行深入分析、研究。示范课、研讨课、评优课：优秀教师的示范课可以为新教师和一般教师提供可参照的学习榜样，可以帮助他们尽快上路；研讨课可以展示不同类型的课，供大家研讨；评优课则以对优质教学为目标，通过对优质教学的追求，促进优秀教师脱颖而出，促进教学工作的不断完善和创新。。④要要注重行动与研究的完美结合，要合二为一，研究与教育相结合弥补了教育研究中理论与实践相脱离的缺陷，在教育教学中不断总结经验，撰写文章，要不断总结教学、教研、教改经验，写出一些有较价值的论文（含经验总结、实验报告），以指导学科教学。每篇论文应力求突破学科教学中普遍存在的问题。⑤要以解决课堂教学的实际问题为立足点教育研究务求解决教育中的实际问题。这既是一线教师开展教育科研的根本动力，也是教育科研的根本目的。新一轮课程改革给教师教育理念、内容、方式方法等方面带来了很大的变化，给教师的创新性工作提供了更广阔的空间和时间。教师搞研究要以解决课堂教学的实际问题为立足点，从身边的问题入手，研究怎样开发校本课程，如何指导学生探究性学习，在大班额情况下如何照顾学生的差异，怎样提高小组讨论的有效性，怎样教好综合课程，以及在新课改中教师角色有哪些变化等等。这些问题没有现成的答案，需要教师去探索、去研究。【案例八】学生小田，老师，家长都反映他是个“不开窍”的孩子，一道应用题，老师课堂上讲过，家长又复习过，可做起来就是错误百出，一到考试就更不行了，别的同学背课文，一下子背出了，可他读了好多遍，还是记不住，丢三落四，常用字常会错，渐渐地学习提不起兴趣。评析：“不开窍”只是一个通俗的说法，揭开它的面纱其实都与心理因素相关，当学生学习上出现困难的时候，教师不可不考虑：是不是存在学习心理问题？在设法提高孩子学习成绩的时候，一定要设法培养学生良好的学习心理品质，孩子做事丢三落四，对老师、家长的某些要求置之脑后，学习内容难以入脑，并非是头脑、智力的问题，而是他在记忆时注意力不集中；记忆时茫无目的，不知道记什么，记了有何用，记多长时间、多少内容；记忆时不讲究方法，或死记硬背或支零片断地记忆……方法：1、教会小田记忆的技巧与方法，如理解记忆，趣味记忆即把记忆内容编成有趣的生活现象，让他乐于记。2、培养小田良好的思维习惯，独立、灵活、敏捷才是健康的思维。3帮助小田树立自信心，经常是人云亦云，总怀疑自己是错，永远也品尝不到学习的成功和甜头，再之家长切不可以“笨蛋”批评、责骂他，这样使他对自己自暴自弃，不再努力，设想：思维之泉缺乏了内部动力，是不可能充分喷涌的，多给小田一些鼓励，“试试你一定能行”，“啊，你进步了！”……变“你能行”为“我能行”。【案例九】小毛的妈妈经常为孩子急得哭：小毛迷上了游戏机，一次，一次，又一次，妈妈把小毛从游戏机房拽回来；一次，一次，又一次，小毛挡不住游戏机的诱惑，偷偷溜进游戏机房，急得没法子，小毛妈妈只得每天提前到校接小毛，回家看书做作业；双休日更是形影不离。评析：表面上看，孩子没有去玩游戏机了，实际上孩子的注意力并没有真正转过来，因为小毛学习时仍三心二意，成绩依然如故，从客观上讲，游戏机动感强烈，内容新奇多变，色彩鲜明，极容易吸引孩子们的注意力，从主观上讲，小毛缺乏对学习的兴趣，缺乏对学习目的性的认识，缺乏良好的意志品质，因而他很容易将注意离开学习而指向于游戏机，这就造成了，小毛对学习三心二意，对游戏机可却是一心一意；学习时注意力分散，玩游戏机注意力可集中了！?方法：?1用有吸引力的刺激物吸引孩子，即转移孩子的注意力，如带孩子上公园走走，踢踢足球，买些孩子喜欢的读物，把孩子的注意力从游戏机引开去，不要急着硬逼孩子学习，因为孩子本身就不爱学习，正如你“强按牛头”，牛仍然不会饮水一样。?2、引导孩子逐渐明确学习的目的和任务，开始时可以提出少量学习任务，以后逐渐提高要求，逐步让学生学会自己提出学习任务，自己完成，自己督促检查。?3教给孩子一些调控注意力的方法，学习时间过长，可以听听舒缓的音乐，远眺绿色，休息一会儿，再来学习，另外可在书桌旁贴上由孩子自己撰写的自警语录，如“有志者事竞成”、“战胜自己、挑战自己”等，增强自我控制能力。?【案例十】小平有事没事老爱说谎，考试没考好，回家怕挨打，只好编些谎话搪塞，作业没做完却说做完了，没带忘在家了，看到其他小伙伴有美丽的风筝，为争点面子，免不了说谎：“我家有，比你的更漂亮。”其实家里并没有风筝。?评析：大部分孩子的谎言和大人恶意的谎言完全不同，所以不必过于紧张，应查明孩子说谎的原因，如：为了达到某种目的而采取手段，为了避免惩罚而说谎，为了在各方面超过别人，为了争得面子，孩子也经常下意识地编些谎话欺骗同伴，孩子多少都会说谎，如果在说谎之后完全不觉羞耻，那才是真正的无药可救。方法：1、父母试着与孩子多沟通，经常反省自己的管教方式，及时与老师取得联系，避免过于严格稍有过失就被严厉处罚现象。2开展“猜猜我的心”的教育活动，孩子与孩子之间，孩子与老师之间，相互猜猜对方在想什么，对方有什么感受，经过一段时间持之以恒的训练，更多的学生将会体验到新视野，新境界，新心情，新思维，新收获。?【案例十一】小李，男，9岁，小学三年级学生，在幼儿园里就比其他孩子明显好动，上小学后，这种情况有增无减，主要表现在：上课时不遵守纪律，坐不了多长时间就晃动椅子，经常惹周围的同学；注意力不集中，东张西望；课余活动爱搞“恶作剧”，在家表现得任性、冲动，稍不顺口，就大喊大叫，甚至在地上打滚，此外精力特别充沛。上课铃响了，我急忙走向教室，心中十分困惑：教育、教学研究就是这样的的吗？中学教师的教育、教学研究就这么简单？１、你对案例中的许老师做法有什么看法？２、依你的经验，作为教师应该如何开展教育、教学研究？简要分析：一、有关教育理论知识该案例涉及到的是教研工作的有关知识：（1）教研工作的必要性：A：教师参与研究可以提升自己的自我教科研能力。开展教育研究，教师有着得天独厚的优势。教师置身于现实的开放、动态的教育情景中，能够随时体察教学活动、背景以及有关现象的种种变化；在教与学的互动过程中，不断地及时地解决新问题；能够依据自身丰富的工作经验直觉地对假设、方案的可行性和有效性作出判断。显然，这是专业研究者所无法替代的。B：教师参与研究有利于改进自己的教学工作（1）、可以提高教师专业实践水平，随着新一轮基础教育课程改革的开展，教师单凭自己的专业知识、教育理论基础和原有教学实践经验是不够的，难以解决新课程改革过程中出现的大量实际问题。因此，教师必须在实践中不断进行研究，把教育原理与具体的教学实际结合起来，形成自己优化的实践教学模式，通过教育研究，提高自身的专业实践水平。（2）、教育研究是教育理论与实践紧密结合的一种重要表现形式。开展教育研究，教师不再成为理论的被动接受者，而成为理论运用与实践于一体的研究者。在研究过程中，一方面，教师运用有关教育理论分析并改进自己的课堂教学实践，优化教学过程，提高课堂教学质量；另一方面，教师直接参与教育研究，研究的问题提出和假设完全是依照实践的需要，是实践要求迫切解决的问题。因此，教学实践也为教育理论运用提供了生动、直观的实例，因此，教育研究把教育理论和教育实践紧密结合起来，提高教育质量。C、教师参与研究还可以提升自己的精神境界和思维品位。（2）教研工作的定位与方法：A：定位：立足点-解决课堂教学的实际问题；着眼点-理论与实践的结合；切入点-教学方法的不断改进；生长点-改革创新出精品。B：方法：1、要努力使自己成为教育实践的“研究者”教师具有兼任“职业者”与“研究者”的双重角色，除了需要掌握必要的研究技能之外，还要培养起研究的心向和责任。要时刻牢记自己是研究者，要结合课题研究，解决自身工作中存在的问题。要发挥主动性和创造性，批判地、系统地考察自己教育教学实践，更好地改善自己的教育实践。要转变教育观念、提高理论水平、提高科学思维能力，努力使自己成为“反思型的教育者”，走上自主发展的道路。2、要熟知教育研究的过程和方法3、要积极探索通过多种途径进行研究4、要注重行动与研究的完美结合5、要以解决课堂教学的实际问题为立足点二、围绕问题展开分析该案例的问题是“对案例中的许老师做法有什么看法？”“该如何开展教育、教学研究”（1）在动机上，许老师从事教学研究是以达到功利为主要目的，是为了发表文章，而不是作为职业者和研究者的角度，为了提升自身的素质，实现人生的价值，这种动机缺乏持久性；在方式上，许老师仅仅重视他人的经验，而不注重教育研究的一般过程和方法，没有自身的的实践，没有自己的创新，因而其教学研究是没有深度，难以形成自身特色的。教师应积极参与教育研究。（2）①要提高认识，不断学习，努力提高教育教学理论素养。作为一名优秀教师，不仅要具备渊博的知识、还要有较高的教育教学理论水平，以及本学科的最新理论、最新信息、最新成果。教师的学习内容是非常多的，除了必学“两学一论”（教育学、心理学、学科教学论）和本学科报纸杂志（至少订阅3～5种）外，还有国内外一些著名的教育专家、学者撰写的专著及教育教学理论。②要要熟知教育研究的过程和方法；③积极参与教育研究，投身于教学改革。A认真分析、研究教学工作中遇到的问题；教师只有对自己在课堂上的行为进行研究，才能够了解自己在教学上做了什么，这些行为有什么意义，反映了什么样的教育教学理念，对学生的学习有什么影响。要注意积累第一手资料；B在实践中开展研究。教学后记：每次教学结束，教师可以回味教学过程，分析得、失，作到心中有数，得，得于什么？失，失在哪里？案例分析：教师可以把实践中发现的问题以及处理问题的全过程写成“案例”，也可以运用现代教育技术，把教学过程或辅导过程录制成“可视个案”录像，进而围绕案例，展开集体研讨和分析，在此基础上形成“案例研究报告”。案例分析贴近教师的实际工作，有助于教师进行深入分析、研究。示范课、研讨课、评优课：优秀教师的示范课可以为新教师和一般教师提供可参照的学习榜样，可以帮助他们尽快上路；研讨课可以展示不同类型的课，供大家研讨；评优课则以对优质教学为目标，通过对优质教学的追求，促进优秀教师脱颖而出，促进教学工作的不断完善和创新。。④要要注重行动与研究的完美结合，要合二为一，研究与教育相结合弥补了教育研究中理论与实践相脱离的缺陷，在教育教学中不断总结经验，撰写文章，要不断总结教学、教研、教改经验，写出一些有较价值的论文（含经验总结、实验报告），以指导学科教学。每篇论文应力求突破学科教学中普遍存在的问题。⑤要以解决课堂教学的实际问题为立足点教育研究务求解决教育中的实际问题。这既是一线教师开展教育科研的根本动力，也是教育科研的根本目的。新一轮课程改革给教师教育理念、内容、方式方法等方面带来了很大的变化，给教师的创新性工作提供了更广阔的空间和时间。教师搞研究要以解决课堂教学的实际问题为立足点，从身边的问题入手，研究怎样开发校本课程，如何指导学生探究性学习，在大班额情况下如何照顾学生的差异，怎样提高小组讨论的有效性，怎样教好综合课程，以及在新课改中教师角色有哪些变化等等。这些问题没有现成的答案，需要教师去探索、去研究。【案例八】学生小田，老师，家长都反映他是个“不开窍”的孩子，一道应用题，老师课堂上讲过，家长又复习过，可做起来就是错误百出，一到考试就更不行了，别的同学背课文，一下子背出了，可他读了好多遍，还是记不住，丢三落四，常用字常会错，渐渐地学习提不起兴趣。评析：“不开窍”只是一个通俗的说法，揭开它的面纱其实都与心理因素相关，当学生学习上出现困难的时候，教师不可不考虑：是不是存在学习心理问题？在设法提高孩子学习成绩的时候，一定要设法培养学生良好的学习心理品质，孩子做事丢三落四，对老师、家长的某些要求置之脑后，学习内容难以入脑，并非是头脑、智力的问题，而是他在记忆时注意力不集中；记忆时茫无目的，不知道记什么，记了有何用，记多长时间、多少内容；记忆时不讲究方法，或死记硬背或支零片断地记忆……方法：1、教会小田记忆的技巧与方法，如理解记忆，趣味记忆即把记忆内容编成有趣的生活现象，让他乐于记。2、培养小田良好的思维习惯，独立、灵活、敏捷才是健康的思维。3帮助小田树立自信心，经常是人云亦云，总怀疑自己是错，永远也品尝不到学习的成功和甜头，再之家长切不可以“笨蛋”批评、责骂他，这样使他对自己自暴自弃，不再努力，设想：思维之泉缺乏了内部动力，是不可能充分喷涌的，多给小田一些鼓励，“试试你一定能行”，“啊，你进步了！”……变“你能行”为“我能行”。【案例九】小毛的妈妈经常为孩子急得哭：小毛迷上了游戏机，一次，一次，又一次，妈妈把小毛从游戏机房拽回来；一次，一次，又一次，小毛挡不住游戏机的诱惑，偷偷溜进游戏机房，急得没法子，小毛妈妈只得每天提前到校接小毛，回家看书做作业；双休日更是形影不离。评析：表面上看，孩子没有去玩游戏机了，实际上孩子的注意力并没有真正转过来，因为小毛学习时仍三心二意，成绩依然如故，从客观上讲，游戏机动感强烈，内容新奇多变，色彩鲜明，极容易吸引孩子们的注意力，从主观上讲，小毛缺乏对学习的兴趣，缺乏对学习目的性的认识，缺乏良好的意志品质，因而他很容易将注意离开学习而指向于游戏机，这就造成了，小毛对学习三心二意，对游戏机可却是一心一意；学习时注意力分散，玩游戏机注意力可集中了！?方法：?1用有吸引力的刺激物吸引孩子，即转移孩子的注意力，如带孩子上公园走走，踢踢足球，买些孩子喜欢的读物，把孩子的注意力从游戏机引开去，不要急着硬逼孩子学习，因为孩子本身就不爱学习，正如你“强按牛头”，牛仍然不会饮水一样。?2、引导孩子逐渐明确学习的目的和任务，开始时可以提出少量学习任务，以后逐渐提高要求，逐步让学生学会自己提出学习任务，自己完成，自己督促检查。?3教给孩子一些调控注意力的方法，学习时间过长，可以听听舒缓的音乐，远眺绿色，休息一会儿，再来学习，另外可在书桌旁贴上由孩子自己撰写的自警语录，如“有志者事竞成”、“战胜自己、挑战自己”等，增强自我控制能力。?【案例十】小平有事没事老爱说谎，考试没考好，回家怕挨打，只好编些谎话搪塞，作业没做完却说做完了，没带忘在家了，看到其他小伙伴有美丽的风筝，为争点面子，免不了说谎：“我家有，比你的更漂亮。”其实家里并没有风筝。?评析：大部分孩子的谎言和大人恶意的谎言完全不同，所以不必过于紧张，应查明孩子说谎的原因，如：为了达到某种目的而采取手段，为了避免惩罚而说谎，为了在各方面超过别人，为了争得面子，孩子也经常下意识地编些谎话欺骗同伴，孩子多少都会说谎，如果在说谎之后完全不觉羞耻，那才是真正的无药可救。方法：1、父母试着与孩子多沟通，经常反省自己的管教方式，及时与老师取得联系，避免过于严格稍有过失就被严厉处罚现象。2开展“猜猜我的心”的教育活动，孩子与孩子之间，孩子与老师之间，相互猜猜对方在想什么，对方有什么感受，经过一段时间持之以恒的训练，更多的学生将会体验到新视野，新境界，新心情，新思维，新收获。?【案例十一】小李，男，9岁，小学三年级学生，在幼儿园里就比其他孩子明显好动，上小学后，这种情况有增无减，主要表现在：上课时不遵守纪律，坐不了多长时间就晃动椅子，经常惹周围的同学；注意力不集中，东张西望；课余活动爱搞“恶作剧”，在家表现得任性、冲动，稍不顺口，就大喊大叫，甚至在地上打滚，此外精力特别充沛。评析：多动症的特征为：注意力不集中，偶有集中注意的时候也是短暂的，且很容易受外界的影响而转移，多动是该症比较突出的症状之一，“多动”不仅是活动过多，而且活动时动作不协调，学习困难，任性冲动情绪不稳定均是症状之一，而且老师反映，小李脑子并不笨，当他专心时比一般同学学得还快，就是因为好动分心，使得学习成绩只能屈居中游，纵上所述，小李具有较多的多动症表现，但是，具有较多的多动症表现并不一定说是多动症?方法：1、对于好动的孩子，老师最需要的是爱心、关心和耐心，从培养良好行为习惯入手，耐心纠正孩子的好动行为。?2、纠正中要坚持下面鼓励，积极强化，当孩子有一些自制行为的时候，当孩子能持续一定时间稳定注意的时候……老师要及时肯定，并循序渐进对孩子提出要求。3、让孩子适当进行一些手脚协调、左右手协调、手脚与身体其他部位协调之类的活动，对纠正孩子好动行为有明显的效果。【案例十二】小冬圆圆的脑袋，大大的眼睛在许多技能上，表现得超出11岁孩子的水平，不但会骑自行车，还学会驾驶“小木兰”，讲起故事来眉飞色舞，活灵活现，动画片过目不忘，就是这样一个样样行的孩子就是学习成绩不好，这孩子什么都不怕，就是怕上学，怕上课，怕看书，怕做作业。?评析：小冬对学习的厌恶情绪称为厌学，造成厌学的原因有：学校教育因素，如：学风、学业负担，和谐的师生关系；家庭教育的因素，如破损家庭，严厉的教育方法，家长的期望值；交往伙伴的因素和孩子自身因素，究小冬厌学之原因来看他骑小木兰摔伤腿，在家休养一个月，爸爸怕他寂寞，给他买了两台手掌机，于是小冬每日乐此不疲，越玩越有劲，上学后，连续三次单元测验均是倒数第一，父亲一气之下摔坏了手掌机，妈妈买了一本又一本练习册，除了做还是做，几个月的变化太大了，小冬把一切都归罪于“学习”，对学习的厌恶，导致学业的不良；学业不良的后果，强化了他对学习的厌恶，如此恶性循环，聪明的小冬成了有名的“后进生”。②要要熟知教育研究的过程和方法；③积极参与教育研究，投身于教学改革。A认真分析、研究教学工作中遇到的问题；教师只有对自己在课堂上的行为进行研究，才能够了解自己在教学上做了什么，这些行为有什么意义，反映了什么样的教育教学理念，对学生的学习有什么影响。要注意积累第一手资料；B在实践中开展研究。教学后记：每次教学结束，教师可以回味教学过程，分析得、失，作到心中有数，得，得于什么？失，失在哪里？案例分析：教师可以把实践中发现的问题以及处理问题的全过程写成“案例”，也可以运用现代教育技术，把教学过程或辅导过程录制成“可视个案”录像，进而围绕案例，展开集体研讨和分析，在此基础上形成“案例研究报告”。案例分析贴近教师的实际工作，有助于教师进行深入分析、研究。示范课、研讨课、评优课：优秀教师的示范课可以为新教师和一般教师提供可参照的学习榜样，可以帮助他们尽快上路；研讨课可以展示不同类型的课，供大家研讨；评优课则以对优质教学为目标，通过对优质教学的追求，促进优秀教师脱颖而出，促进教学工作的不断完善和创新。。④要要注重行动与研究的完美结合，要合二为一，研究与教育相结合弥补了教育研究中理论与实践相脱离的缺陷，在教育教学中不断总结经验，撰写文章，要不断总结教学、教研、教改经验，写出一些有较价值的论文（含经验总结、实验报告），以指导学科教学。每篇论文应力求突破学科教学中普遍存在的问题。⑤要以解决课堂教学的实际问题为立足点教育研究务求解决教育中的实际问题。这既是一线教师开展教育科研的根本动力，也是教育科研的根本目的。新一轮课程改革给教师教育理念、内容、方式方法等方面带来了很大的变化，给教师的创新性工作提供了更广阔的空间和时间。教师搞研究要以解决课堂教学的实际问题为立足点，从身边的问题入手，研究怎样开发校本课程，如何指导学生探究性学习，在大班额情况下如何照顾学生的差异，怎样提高小组讨论的有效性，怎样教好综合课程，以及在新课改中教师角色有哪些变化等等。这些问题没有现成的答案，需要教师去探索、去研究。【案例八】学生小田，老师，家长都反映他是个“不开窍”的孩子，一道应用题，老师课堂上讲过，家长又复习过，可做起来就是错误百出，一到考试就更不行了，别的同学背课文，一下子背出了，可他读了好多遍，还是记不住，丢三落四，常用字常会错，渐渐地学习提不起兴趣。评析：“不开窍”只是一个通俗的说法，揭开它的面纱其实都与心理因素相关，当学生学习上出现困难的时候，教师不可不考虑：是不是存在学习心理问题？在设法提高孩子学习成绩的时候，一定要设法培养学生良好的学习心理品质，孩子做事丢三落四，对老师、家长的某些要求置之脑后，学习内容难以入脑，并非是头脑、智力的问题，而是他在记忆时注意力不集中；记忆时茫无目的，不知道记什么，记了有何用，记多长时间、多少内容；记忆时不讲究方法，或死记硬背或支零片断地记忆……方法：1、教会小田记忆的技巧与方法，如理解记忆，趣味记忆即把记忆内容编成有趣的生活现象，让他乐于记。2、培养小田良好的思维习惯，独立、灵活、敏捷才是健康的思维。3帮助小田树立自信心，经常是人云亦云，总怀疑自己是错，永远也品尝不到学习的成功和甜头，再之家长切不可以“笨蛋”批评、责骂他，这样使他对自己自暴自弃，不再努力，设想：思维之泉缺乏了内部动力，是不可能充分喷涌的，多给小田一些鼓励，“试试你一定能行”，“啊，你进步了！”……变“你能行”为“我能行”。【案例九】小毛的妈妈经常为孩子急得哭：小毛迷上了游戏机，一次，一次，又一次，妈妈把小毛从游戏机房拽回来；一次，一次，又一次，小毛挡不住游戏机的诱惑，偷偷溜进游戏机房，急得没法子，小毛妈妈只得每天提前到校接小毛，回家看书做作业；双休日更是形影不离。评析：表面上看，孩子没有去玩游戏机了，实际上孩子的注意力并没有真正转过来，因为小毛学习时仍三心二意，成绩依然如故，从客观上讲，游戏机动感强烈，内容新奇多变，色彩鲜明，极容易吸引孩子们的注意力，从主观上讲，小毛缺乏对学习的兴趣，缺乏对学习目的性的认识，缺乏良好的意志品质，因而他很容易将注意离开学习而指向于游戏机，这就造成了，小毛对学习三心二意，对游戏机可却是一心一意；学习时注意力分散，玩游戏机注意力可集中了！?方法：?1用有吸引力的刺激物吸引孩子，即转移孩子的注意力，如带孩子上公园走走，踢踢足球，买些孩子喜欢的读物，把孩子的注意力从游戏机引开去，不要急着硬逼孩子学习，因为孩子本身就不爱学习，正如你“强按牛头”，牛仍然不会饮水一样。?2、引导孩子逐渐明确学习的目的和任务，开始时可以提出少量学习任务，以后逐渐提高要求，逐步让学生学会自己提出学习任务，自己完成，自己督促检查。?3教给孩子一些调控注意力的方法，学习时间过长，可以听听舒缓的音乐，远眺绿色，休息一会儿，再来学习，另外可在书桌旁贴上由孩子自己撰写的自警语录，如“有志者事竞成”、“战胜自己、挑战自己”等，增强自我控制能力。?【案例十】小平有事没事老爱说谎，考试没考好，回家怕挨打，只好编些谎话搪塞，作业没做完却说做完了，没带忘在家了，看到其他小伙伴有美丽的风筝，为争点面子，免不了说谎：“我家有，比你的更漂亮。”其实家里并没有风筝。?评析：大部分孩子的谎言和大人恶意的谎言完全不同，所以不必过于紧张，应查明孩子说谎的原因，如：为了达到某种目的而采取手段，为了避免惩罚而说谎，为了在各方面超过别人，为了争得面子，孩子也经常下意识地编些谎话欺骗同伴，孩子多少都会说谎，如果在说谎之后完全不觉羞耻，那才是真正的无药可救。方法：1、父母试着与孩子多沟通，经常反省自己的管教方式，及时与老师取得联系，避免过于严格稍有过失就被严厉处罚现象。2开展“猜猜我的心”的教育活动，孩子与孩子之间，孩子与老师之间，相互猜猜对方在想什么，对方有什么感受，经过一段时间持之以恒的训练，更多的学生将会体验到新视野，新境界，新心情，新思维，新收获。?【案例十一】小李，男，9岁，小学三年级学生，在幼儿园里就比其他孩子明显好动，上小学后，这种情况有增无减，主要表现在：上课时不遵守纪律，坐不了多长时间就晃动椅子，经常惹周围的同学；注意力不集中，东张西望；课余活动爱搞“恶作剧”，在家表现得任性、冲动，稍不顺口，就大喊大叫，甚至在地上打滚，此外精力特别充沛。评析：多动症的特征为：注意力不集中，偶有集中注意的时候也是短暂的，且很容易受外界的影响而转移，多动是该症比较突出的症状之一，“多动”不仅是活动过多，而且活动时动作不协调，学习困难，任性冲动情绪不稳定均是症状之一，而且老师反映，小李脑子并不笨，当他专心时比一般同学学得还快，就是因为好动分心，使得学习成绩只能屈居中游，纵上所述，小李具有较多的多动症表现，但是，具有较多的多动症表现并不一定说是多动症?方法：1、对于好动的孩子，老师最需要的是爱心、关心和耐心，从培养良好行为习惯入手，耐心纠正孩子的好动行为。?2、纠正中要坚持下面鼓励，积极强化，当孩子有一些自制行为的时候，当孩子能持续一定时间稳定注意的时候……老师要及时肯定，并循序渐进对孩子提出要求。3、让孩子适当进行一些手脚协调、左右手协调、手脚与身体其他部位协调之类的活动，对纠正孩子好动行为有明显的效果。【案例十二】小冬圆圆的脑袋，大大的眼睛在许多技能上，表现得超出11岁孩子的水平，不但会骑自行车，还学会驾驶“小木兰”，讲起故事来眉飞色舞，活灵活现，动画片过目不忘，就是这样一个样样行的孩子就是学习成绩不好，这孩子什么都不怕，就是怕上学，怕上课，怕看书，怕做作业。?评析：小冬对学习的厌恶情绪称为厌学，造成厌学的原因有：学校教育因素，如：学风、学业负担，和谐的师生关系；家庭教育的因素，如破损家庭，严厉的教育方法，家长的期望值；交往伙伴的因素和孩子自身因素，究小冬厌学之原因来看他骑小木兰摔伤腿，在家休养一个月，爸爸怕他寂寞，给他买了两台手掌机，于是小冬每日乐此不疲，越玩越有劲，上学后，连续三次单元测验均是倒数第一，父亲一气之下摔坏了手掌机，妈妈买了一本又一本练习册，除了做还是做，几个月的变化太大了，小冬把一切都归罪于“学习”，对学习的厌恶，导致学业的不良；学业不良的后果，强化了他对学习的厌恶，如此恶性循环，聪明的小冬成了有名的“后进生”。方法：1教师采用亮点诱导，就是肯定小冬的优点、长处、优势、特点的基础上，充分张扬其优点，发挥其长处，突出优势，发扬特点，使小冬看到自己的潜在能力，树立搞好学习的信心，产生积极的学习行为。2、利用十分钟队会或午间俱乐部请小冬在班级活动时进行技能表演，如“故事会”等，渐渐地对搞好学习产生了需求，再也不那么害怕学习了。3、逐步提要求。要求孩子一点一点进步，切忌操之过急，切忌拿孩子的短处与其他同学的长处进行比较。?【案例十三】小俪，女，十二岁，白白净净，爱打扮是家中的小公主，长这么大从不会自己洗头洗澡，铺床，什么家务也不会干，过着饭来张口衣来伸手的日子，平时看着满头大汗的父母却无动于衷。?评析：随着人们物质生活水平的不断提高，家庭条件的改善，孩子有了比较优越的学习生活条件，但参加劳动和锻炼独立生活能力的机会相对减少，究小俪现象的原因主要有：1、父母对小俪过分溺爱，许多孩子的父母将孩子视为掌上明珠，家庭中的“宝贝”，有的家长片面地认为让孩子吃得好、穿得好，享受得好就是爱，这样导致孩子过着“饭来张口，衣着伸手”的生活，养成了懒惰习惯。?2家长“望子成龙”心切，重智育忽视劳动教育，只要求孩子写好字、念好书，学习成绩好，而对孩子参加劳动则认为是浪费时间，说孩子长大了自然就会干活，凡事不让孩子动手，不让实践，结果不仅孩子的智力得不到发展，而且孩子的身体也得不到锻炼。?方法与途径：1教育孩子树立劳动光荣的思想，劳动是人类区别于其它动物的本质特征，劳动不但创造了世界，而且创造了人类本身，要教育孩子珍惜劳动果实，使孩子懂得每天吃的粮食、住的房屋、穿的衣服、学习用的文具等都是劳动人民辛勤劳动的结果，“谁知盘中餐，粒粒皆辛苦”，从而使孩子们确立劳动光荣的思想。?2、激发孩子的劳动兴趣，孩子参加劳动是具有选择的，往往以兴趣作为主导，他们经常对大人的劳动显得很感兴趣，教师要善于对他们进行劳动的启发教育，首先，教师在劳动中应多作示范，用以感染、影响他们，以激发他们的兴趣，其次，要保护孩子们的劳动兴趣，积极鼓励他们参加劳动，对劳动中取得的成绩应给予肯定和表扬，假如劳动结果不令人满意，也不能随便否定，而应当肯定成绩，并善意地帮助孩子分析找出不足的原因，和孩子们一起完成劳动任务，使孩子获得劳动成功的快乐，这将会极大地提高他们的劳动兴趣，再次，劳动时间不宜过长，应注意劳动强度，否则，孩子会把劳动看作是一种负担，从而失去劳动兴趣，产生消极影响。【案例八】学生小田，老师，家长都反映他是个“不开窍”的孩子，一道应用题，老师课堂上讲过，家长又复习过，可做起来就是错误百出，一到考试就更不行了，别的同学背课文，一下子背出了，可他读了好多遍，还是记不住，丢三落四，常用字常会错，渐渐地学习提不起兴趣。评析：“不开窍”只是一个通俗的说法，揭开它的面纱其实都与心理因素相关，当学生学习上出现困难的时候，教师不可不考虑：是不是存在学习心理问题？在设法提高孩子学习成绩的时候，一定要设法培养学生良好的学习心理品质，孩子做事丢三落四，对老师、家长的某些要求置之脑后，学习内容难以入脑，并非是头脑、智力的问题，而是他在记忆时注意力不集中；记忆时茫无目的，不知道记什么，记了有何用，记多长时间、多少内容；记忆时不讲究方法，或死记硬背或支零片断地记忆……方法：1、教会小田记忆的技巧与方法，如理解记忆，趣味记忆即把记忆内容编成有趣的生活现象，让他乐于记。2、培养小田良好的思维习惯，独立、灵活、敏捷才是健康的思维。3帮助小田树立自信心，经常是人云亦云，总怀疑自己是错，永远也品尝不到学习的成功和甜头，再之家长切不可以“笨蛋”批评、责骂他，这样使他对自己自暴自弃，不再努力，设想：思维之泉缺乏了内部动力，是不可能充分喷涌的，多给小田一些鼓励，“试试你一定能行”，“啊，你进步了！”……变“你能行”为“我能行”。【案例九】小毛的妈妈经常为孩子急得哭：小毛迷上了游戏机，一次，一次，又一次，妈妈把小毛从游戏机房拽回来；一次，一次，又一次，小毛挡不住游戏机的诱惑，偷偷溜进游戏机房，急得没法子，小毛妈妈只得每天提前到校接小毛，回家看书做作业；双休日更是形影不离。评析：表面上看，孩子没有去玩游戏机了，实际上孩子的注意力并没有真正转过来，因为小毛学习时仍三心二意，成绩依然如故，从客观上讲，游戏机动感强烈，内容新奇多变，色彩鲜明，极容易吸引孩子们的注意力，从主观上讲，小毛缺乏对学习的兴趣，缺乏对学习目的性的认识，缺乏良好的意志品质，因而他很容易将注意离开学习而指向于游戏机，这就造成了，小毛对学习三心二意，对游戏机可却是一心一意；学习时注意力分散，玩游戏机注意力可集中了！?方法：?1用有吸引力的刺激物吸引孩子，即转移孩子的注意力，如带孩子上公园走走，踢踢足球，买些孩子喜欢的读物，把孩子的注意力从游戏机引开去，不要急着硬逼孩子学习，因为孩子本身就不爱学习，正如你“强按牛头”，牛仍然不会饮水一样。?2、引导孩子逐渐明确学习的目的和任务，开始时可以提出少量学习任务，以后逐渐提高要求，逐步让学生学会自己提出学习任务，自己完成，自己督促检查。?3教给孩子一些调控注意力的方法，学习时间过长，可以听听舒缓的音乐，远眺绿色，休息一会儿，再来学习，另外可在书桌旁贴上由孩子自己撰写的自警语录，如“有志者事竞成”、“战胜自己、挑战自己”等，增强自我控制能力。?【案例十】小平有事没事老爱说谎，考试没考好，回家怕挨打，只好编些谎话搪塞，作业没做完却说做完了，没带忘在家了，看到其他小伙伴有美丽的风筝，为争点面子，免不了说谎：“我家有，比你的更漂亮。”其实家里并没有风筝。?评析：大部分孩子的谎言和大人恶意的谎言完全不同，所以不必过于紧张，应查明孩子说谎的原因，如：为了达到某种目的而采取手段，为了避免惩罚而说谎，为了在各方面超过别人，为了争得面子，孩子也经常下意识地编些谎话欺骗同伴，孩子多少都会说谎，如果在说谎之后完全不觉羞耻，那才是真正的无药可救。方法：1、父母试着与孩子多沟通，经常反省自己的管教方式，及时与老师取得联系，避免过于严格稍有过失就被严厉处罚现象。2开展“猜猜我的心”的教育活动，孩子与孩子之间，孩子与老师之间，相互猜猜对方在想什么，对方有什么感受，经过一段时间持之以恒的训练，更多的学生将会体验到新视野，新境界，新心情，新思维，新收获。?【案例十一】小李，男，9岁，小学三年级学生，在幼儿园里就比其他孩子明显好动，上小学后，这种情况有增无减，主要表现在：上课时不遵守纪律，坐不了多长时间就晃动椅子，经常惹周围的同学；注意力不集中，东张西望；课余活动爱搞“恶作剧”，在家表现得任性、冲动，稍不顺口，就大喊大叫，甚至在地上打滚，此外精力特别充沛。评析：多动症的特征为：注意力不集中，偶有集中注意的时候也是短暂的，且很容易受外界的影响而转移，多动是该症比较突出的症状之一，“多动”不仅是活动过多，而且活动时动作不协调，学习困难，任性冲动情绪不稳定均是症状之一，而且老师反映，小李脑子并不笨，当他专心时比一般同学学得还快，就是因为好动分心，使得学习成绩只能屈居中游，纵上所述，小李具有较多的多动症表现，但是，具有较多的多动症表现并不一定说是多动症?方法：1、对于好动的孩子，老师最需要的是爱心、关心和耐心，从培养良好行为习惯入手，耐心纠正孩子的好动行为。?2、纠正中要坚持下面鼓励，积极强化，当孩子有一些自制行为的时候，当孩子能持续一定时间稳定注意的时候……老师要及时肯定，并循序渐进对孩子提出要求。3、让孩子适当进行一些手脚协调、左右手协调、手脚与身体其他部位协调之类的活动，对纠正孩子好动行为有明显的效果。【案例十二】小冬圆圆的脑袋，大大的眼睛在许多技能上，表现得超出11岁孩子的水平，不但会骑自行车，还学会驾驶“小木兰”，讲起故事来眉飞色舞，活灵活现，动画片过目不忘，就是这样一个样样行的孩子就是学习成绩不好，这孩子什么都不怕，就是怕上学，怕上课，怕看书，怕做作业。?评析：小冬对学习的厌恶情绪称为厌学，造成厌学的原因有：学校教育因素，如：学风、学业负担，和谐的师生关系；家庭教育的因素，如破损家庭，严厉的教育方法，家长的期望值；交往伙伴的因素和孩子自身因素，究小冬厌学之原因来看他骑小木兰摔伤腿，在家休养一个月，爸爸怕他寂寞，给他买了两台手掌机，于是小冬每日乐此不疲，越玩越有劲，上学后，连续三次单元测验均是倒数第一，父亲一气之下摔坏了手掌机，妈妈买了一本又一本练习册，除了做还是做，几个月的变化太大了，小冬把一切都归罪于“学习”，对学习的厌恶，导致学业的不良；学业不良的后果，强化了他对学习的厌恶，如此恶性循环，聪明的小冬成了有名的“后进生”。方法：1教师采用亮点诱导，就是肯定小冬的优点、长处、优势、特点的基础上，充分张扬其优点，发挥其长处，突出优势，发扬特点，使小冬看到自己的潜在能力，树立搞好学习的信心，产生积极的学习行为。2、利用十分钟队会或午间俱乐部请小冬在班级活动时进行技能表演，如“故事会”等，渐渐地对搞好学习产生了需求，再也不那么害怕学习了。3、逐步提要求。要求孩子一点一点进步，切忌操之过急，切忌拿孩子的短处与其他同学的长处进行比较。?【案例十三】小俪，女，十二岁，白白净净，爱打扮是家中的小公主，长这么大从不会自己洗头洗澡，铺床，什么家务也不会干，过着饭来张口衣来伸手的日子，平时看着满头大汗的父母却无动于衷。?评析：随着人们物质生活水平的不断提高，家庭条件的改善，孩子有了比较优越的学习生活条件，但参加劳动和锻炼独立生活能力的机会相对减少，究小俪现象的原因主要有：1、父母对小俪过分溺爱，许多孩子的父母将孩子视为掌上明珠，家庭中的“宝贝”，有的家长片面地认为让孩子吃得好、穿得好，享受得好就是爱，这样导致孩子过着“饭来张口，衣着伸手”的生活，养成了懒惰习惯。?2家长“望子成龙”心切，重智育忽视劳动教育，只要求孩子写好字、念好书，学习成绩好，而对孩子参加劳动则认为是浪费时间，说孩子长大了自然就会干活，凡事不让孩子动手，不让实践，结果不仅孩子的智力得不到发展，而且孩子的身体也得不到锻炼。?方法与途径：1教育孩子树立劳动光荣的思想，劳动是人类区别于其它动物的本质特征，劳动不但创造了世界，而且创造了人类本身，要教育孩子珍惜劳动果实，使孩子懂得每天吃的粮食、住的房屋、穿的衣服、学习用的文具等都是劳动人民辛勤劳动的结果，“谁知盘中餐，粒粒皆辛苦”，从而使孩子们确立劳动光荣的思想。?2、激发孩子的劳动兴趣，孩子参加劳动是具有选择的，往往以兴趣作为主导，他们经常对大人的劳动显得很感兴趣，教师要善于对他们进行劳动的启发教育，首先，教师在劳动中应多作示范，用以感染、影响他们，以激发他们的兴趣，其次，要保护孩子们的劳动兴趣，积极鼓励他们参加劳动，对劳动中取得的成绩应给予肯定和表扬，假如劳动结果不令人满意，也不能随便否定，而应当肯定成绩，并善意地帮助孩子分析找出不足的原因，和孩子们一起完成劳动任务，使孩子获得劳动成功的快乐，这将会极大地提高他们的劳动兴趣，再次，劳动时间不宜过长，应注意劳动强度，否则，孩子会把劳动看作是一种负担，从而失去劳动兴趣，产生消极影响。?3、培养孩子的劳动自觉性，孩子的劳动自觉性的形成，很大程度上受家长的影响，如果父母勤劳，辛辛苦苦地干活，必然促使孩子们自觉地帮助父母分担一些劳动的任务，教师可以每天适当分配一些劳动岗位和劳动任务给孩子，并加强对完成任务的检查，促使孩子主动去完成，养成劳动的自觉性。?4、培养孩子的劳动习惯。劳动习惯的形成能有效地促进孩子独立生活能力的提高，首先，组织学生参加学校安排的具体劳动，做到团结互助，不怕脏累，其次，让孩子从小学会料理自己的生活，养成参加力所能及的自我服务劳动习惯，自己的事情自己做，再次，教育孩子体贴父母，做家务劳动，做好长辈的小帮手，委托孩子完成一些为全家服务的任务。?【案例十四】小晨一天到晚总是忙忙乱乱的，做事毛手毛脚，慌慌张张，丢三落四的，每天上学总要把一些学习用具遗落在家里；平时挺聪明的，一到考试总因为马虎，错好多题；在家做些事也是摔坏这个，碰坏那个，父母、老师怎么提醒也不管事。评析：?做事马虎、毛躁、慌张、丢三落四是行为习惯较差的表现，这样的孩子往往待人热情外向，爱交朋友、爱帮助别人，小晨过高地估计自己，认为自己任何事都能办，可总是由于自己的毛病不能把事情办好，显然，这样的孩子做事计划性不强，做事又没有常性，做事条理性差，随意性太强。久而久之，没有养成良好的习惯。?方法：1、扬长避短。当孩子对新鲜事物产生新奇感，有强烈热情时；当孩子对同学的一些事情表示要予以热情帮助时……老师要及时对其正确引导，提示引导孩子如何才能把事做好？由于马虎会造成什么损失？引导的目的在于使学生养成在做任何事时，都应认真细致，思考在前，就会使学生在思想上重视自己做事的成功率，由于事前的思考和重视结果，就会调动孩子自身的内在潜能，克服他做事马虎、毛躁、慌张、丢三落四的坏习惯。2、事事养成计划性。老师利用晨会、周会或个别教育的时间，教育学生一个人不管做什么事，都应有一个周密的计划，先做什么，后做什么，事前做哪些准备、如何开始等，也可以教会学生在做事之前用一小纸条，写上自己要用的物品及时间安排，如做到晚上整理书包，早上出门前的思考等，都会产生事半功倍的效果。?方法：?1用有吸引力的刺激物吸引孩子，即转移孩子的注意力，如带孩子上公园走走，踢踢足球，买些孩子喜欢的读物，把孩子的注意力从游戏机引开去，不要急着硬逼孩子学习，因为孩子本身就不爱学习，正如你“强按牛头”，牛仍然不会饮水一样。?2、引导孩子逐渐明确学习的目的和任务，开始时可以提出少量学习任务，以后逐渐提高要求，逐步让学生学会自己提出学习任务，自己完成，自己督促检查。?3教给孩子一些调控注意力的方法，学习时间过长，可以听听舒缓的音乐，远眺绿色，休息一会儿，再来学习，另外可在书桌旁贴上由孩子自己撰写的自警语录，如“有志者事竞成”、“战胜自己、挑战自己”等，增强自我控制能力。?【案例十】小平有事没事老爱说谎，考试没考好，回家怕挨打，只好编些谎话搪塞，作业没做完却说做完了，没带忘在家了，看到其他小伙伴有美丽的风筝，为争点面子，免不了说谎：“我家有，比你的更漂亮。”其实家里并没有风筝。?评析：大部分孩子的谎言和大人恶意的谎言完全不同，所以不必过于紧张，应查明孩子说谎的原因，如：为了达到某种目的而采取手段，为了避免惩罚而说谎，为了在各方面超过别人，为了争得面子，孩子也经常下意识地编些谎话欺骗同伴，孩子多少都会说谎，如果在说谎之后完全不觉羞耻，那才是真正的无药可救。方法：1、父母试着与孩子多沟通，经常反省自己的管教方式，及时与老师取得联系，避免过于严格稍有过失就被严厉处罚现象。2开展“猜猜我的心”的教育活动，孩子与孩子之间，孩子与老师之间，相互猜猜对方在想什么，对方有什么感受，经过一段时间持之以恒的训练，更多的学生将会体验到新视野，新境界，新心情，新思维，新收获。?【案例十一】小李，男，9岁，小学三年级学生，在幼儿园里就比其他孩子明显好动，上小学后，这种情况有增无减，主要表现在：上课时不遵守纪律，坐不了多长时间就晃动椅子，经常惹周围的同学；注意力不集中，东张西望；课余活动爱搞“恶作剧”，在家表现得任性、冲动，稍不顺口，就大喊大叫，甚至在地上打滚，此外精力特别充沛。评析：多动症的特征为：注意力不集中，偶有集中注意的时候也是短暂的，且很容易受外界的影响而转移，多动是该症比较突出的症状之一，“多动”不仅是活动过多，而且活动时动作不协调，学习困难，任性冲动情绪不稳定均是症状之一，而且老师反映，小李脑子并不笨，当他专心时比一般同学学得还快，就是因为好动分心，使得学习成绩只能屈居中游，纵上所述，小李具有较多的多动症表现，但是，具有较多的多动症表现并不一定说是多动症?方法：1、对于好动的孩子，老师最需要的是爱心、关心和耐心，从培养良好行为习惯入手，耐心纠正孩子的好动行为。?2、纠正中要坚持下面鼓励，积极强化，当孩子有一些自制行为的时候，当孩子能持续一定时间稳定注意的时候……老师要及时肯定，并循序渐进对孩子提出要求。3、让孩子适当进行一些手脚协调、左右手协调、手脚与身体其他部位协调之类的活动，对纠正孩子好动行为有明显的效果。【案例十二】小冬圆圆的脑袋，大大的眼睛在许多技能上，表现得超出11岁孩子的水平，不但会骑自行车，还学会驾驶“小木兰”，讲起故事来眉飞色舞，活灵活现，动画片过目不忘，就是这样一个样样行的孩子就是学习成绩不好，这孩子什么都不怕，就是怕上学，怕上课，怕看书，怕做作业。?评析：小冬对学习的厌恶情绪称为厌学，造成厌学的原因有：学校教育因素，如：学风、学业负担，和谐的师生关系；家庭教育的因素，如破损家庭，严厉的教育方法，家长的期望值；交往伙伴的因素和孩子自身因素，究小冬厌学之原因来看他骑小木兰摔伤腿，在家休养一个月，爸爸怕他寂寞，给他买了两台手掌机，于是小冬每日乐此不疲，越玩越有劲，上学后，连续三次单元测验均是倒数第一，父亲一气之下摔坏了手掌机，妈妈买了一本又一本练习册，除了做还是做，几个月的变化太大了，小冬把一切都归罪于“学习”，对学习的厌恶，导致学业的不良；学业不良的后果，强化了他对学习的厌恶，如此恶性循环，聪明的小冬成了有名的“后进生”。方法：1教师采用亮点诱导，就是肯定小冬的优点、长处、优势、特点的基础上，充分张扬其优点，发挥其长处，突出优势，发扬特点，使小冬看到自己的潜在能力，树立搞好学习的信心，产生积极的学习行为。2、利用十分钟队会或午间俱乐部请小冬在班级活动时进行技能表演，如“故事会”等，渐渐地对搞好学习产生了需求，再也不那么害怕学习了。3、逐步提要求。要求孩子一点一点进步，切忌操之过急，切忌拿孩子的短处与其他同学的长处进行比较。?【案例十三】小俪，女，十二岁，白白净净，爱打扮是家中的小公主，长这么大从不会自己洗头洗澡，铺床，什么家务也不会干，过着饭来张口衣来伸手的日子，平时看着满头大汗的父母却无动于衷。?评析：随着人们物质生活水平的不断提高，家庭条件的改善，孩子有了比较优越的学习生活条件，但参加劳动和锻炼独立生活能力的机会相对减少，究小俪现象的原因主要有：1、父母对小俪过分溺爱，许多孩子的父母将孩子视为掌上明珠，家庭中的“宝贝”，有的家长片面地认为让孩子吃得好、穿得好，享受得好就是爱，这样导致孩子过着“饭来张口，衣着伸手”的生活，养成了懒惰习惯。?2家长“望子成龙”心切，重智育忽视劳动教育，只要求孩子写好字、念好书，学习成绩好，而对孩子参加劳动则认为是浪费时间，说孩子长大了自然就会干活，凡事不让孩子动手，不让实践，结果不仅孩子的智力得不到发展，而且孩子的身体也得不到锻炼。?方法与途径：1教育孩子树立劳动光荣的思想，劳动是人类区别于其它动物的本质特征，劳动不但创造了世界，而且创造了人类本身，要教育孩子珍惜劳动果实，使孩子懂得每天吃的粮食、住的房屋、穿的衣服、学习用的文具等都是劳动人民辛勤劳动的结果，“谁知盘中餐，粒粒皆辛苦”，从而使孩子们确立劳动光荣的思想。?2、激发孩子的劳动兴趣，孩子参加劳动是具有选择的，往往以兴趣作为主导，他们经常对大人的劳动显得很感兴趣，教师要善于对他们进行劳动的启发教育，首先，教师在劳动中应多作示范，用以感染、影响他们，以激发他们的兴趣，其次，要保护孩子们的劳动兴趣，积极鼓励他们参加劳动，对劳动中取得的成绩应给予肯定和表扬，假如劳动结果不令人满意，也不能随便否定，而应当肯定成绩，并善意地帮助孩子分析找出不足的原因，和孩子们一起完成劳动任务，使孩子获得劳动成功的快乐，这将会极大地提高他们的劳动兴趣，再次，劳动时间不宜过长，应注意劳动强度，否则，孩子会把劳动看作是一种负担，从而失去劳动兴趣，产生消极影响。?3、培养孩子的劳动自觉性，孩子的劳动自觉性的形成，很大程度上受家长的影响，如果父母勤劳，辛辛苦苦地干活，必然促使孩子们自觉地帮助父母分担一些劳动的任务，教师可以每天适当分配一些劳动岗位和劳动任务给孩子，并加强对完成任务的检查，促使孩子主动去完成，养成劳动的自觉性。?4、培养孩子的劳动习惯。劳动习惯的形成能有效地促进孩子独立生活能力的提高，首先，组织学生参加学校安排的具体劳动，做到团结互助，不怕脏累，其次，让孩子从小学会料理自己的生活，养成参加力所能及的自我服务劳动习惯，自己的事情自己做，再次，教育孩子体贴父母，做家务劳动，做好长辈的小帮手，委托孩子完成一些为全家服务的任务。?【案例十四】小晨一天到晚总是忙忙乱乱的，做事毛手毛脚，慌慌张张，丢三落四的，每天上学总要把一些学习用具遗落在家里；平时挺聪明的，一到考试总因为马虎，错好多题；在家做些事也是摔坏这个，碰坏那个，父母、老师怎么提醒也不管事。评析：?做事马虎、毛躁、慌张、丢三落四是行为习惯较差的表现，这样的孩子往往待人热情外向，爱交朋友、爱帮助别人，小晨过高地估计自己，认为自己任何事都能办，可总是由于自己的毛病不能把事情办好，显然，这样的孩子做事计划性不强，做事又没有常性，做事条理性差，随意性太强。久而久之，没有养成良好的习惯。?方法：1、扬长避短。当孩子对新鲜事物产生新奇感，有强烈热情时；当孩子对同学的一些事情表示要予以热情帮助时……老师要及时对其正确引导，提示引导孩子如何才能把事做好？由于马虎会造成什么损失？引导的目的在于使学生养成在做任何事时，都应认真细致，思考在前，就会使学生在思想上重视自己做事的成功率，由于事前的思考和重视结果，就会调动孩子自身的内在潜能，克服他做事马虎、毛躁、慌张、丢三落四的坏习惯。2、事事养成计划性。老师利用晨会、周会或个别教育的时间，教育学生一个人不管做什么事，都应有一个周密的计划，先做什么，后做什么，事前做哪些准备、如何开始等，也可以教会学生在做事之前用一小纸条，写上自己要用的物品及时间安排，如做到晚上整理书包，早上出门前的思考等，都会产生事半功倍的效果。?3、放手让其独立。?经过帮助和引导后，应让学生独立完成某一件事，其间可能会碰到这样那样的困难，就让学生去碰，要知道对于学生来说：自己的教训是最好的教训，自己亲身体验的经验是最好的经验。?【案例十五】林林自打出生就是个巨大儿，随着年龄的增长十岁就成了一位肥胖儿童，可身体素质却很差，今天感冒，明天发烧，四季闹病，还早早架上了眼镜。?评析：纵观林林各身体素质表现，都与他缺乏体育锻炼有关，这将会影响他身心的、理想的、全面的、和谐的发展，体育锻炼是全面发展教育中的重要组成部分，是小学行为规范不可缺少的一部分，任何人忽视孩子的身体成长发育的看法和做法都是错误的，也是对孩子成长发展不负责任的一种表现，体育活动对于学生身体生长发育的重要作用是不言而喻，关键是怎样使孩子，尤其是“豆芽”型孩子、肥胖儿童乐于参加体育活动呢？?方法：1、激发孩子对体育运动的兴趣，引导孩子养成锻炼身体的良好习惯。?兴趣是最好的老师，老师要培养孩子锻炼身体的兴趣和热情，鼓励学生积极参加学校组织的各项体育活动，激发他们在某一项目中有一技之长，如“学校即将举行运动会，就利用活动课时间在班内进行选拔赛，优胜者参加运动会比赛，学生兴趣颇大，斗志昂扬。又如：可以利用晨会、午会给学生讲名人锻炼身体的趣闻轶事，结合时事体会祖国健儿摘金夺银的喜悦。2、有计划选择项目进行锻炼，并给以具体的指导。?老师利用休息时间与孩子一起进行锻炼，如跳绳、蛙跳、踢毽子等小型的体育活动，有条件还可以和学生一起打羽毛球、乒乓球等，在具体指导孩子体育活动时，要注意把体育活动与游戏娱乐结合起来，寓教于乐，如我校开展的花色橡筋活动，边唱儿歌，边跳橡皮筋，这样会使孩子感到体育活动的乐趣，让身心都得到锻炼。?3、教给孩子有关的体育锻炼小常识，注意自我保护。?体育锻炼要收到强身健体的作用，必须保证活动的科学性。因此，要教给学生一些基本的锻炼知识和技术。如：每次锻炼前，要有准备活动，锻炼后要有整理放松活动；起跑要听口令，打球时不能走步、撞人等，注意安全保护工作，防止意外事故的发生。评析：多动症的特征为：注意力不集中，偶有集中注意的时候也是短暂的，且很容易受外界的影响而转移，多动是该症比较突出的症状之一，“多动”不仅是活动过多，而且活动时动作不协调，学习困难，任性冲动情绪不稳定均是症状之一，而且老师反映，小李脑子并不笨，当他专心时比一般同学学得还快，就是因为好动分心，使得学习成绩只能屈居中游，纵上所述，小李具有较多的多动症表现，但是，具有较多的多动症表现并不一定说是多动症?方法：1、对于好动的孩子，老师最需要的是爱心、关心和耐心，从培养良好行为习惯入手，耐心纠正孩子的好动行为。?2、纠正中要坚持下面鼓励，积极强化，当孩子有一些自制行为的时候，当孩子能持续一定时间稳定注意的时候……老师要及时肯定，并循序渐进对孩子提出要求。3、让孩子适当进行一些手脚协调、左右手协调、手脚与身体其他部位协调之类的活动，对纠正孩子好动行为有明显的效果。【案例十二】小冬圆圆的脑袋，大大的眼睛在许多技能上，表现得超出11岁孩子的水平，不但会骑自行车，还学会驾驶“小木兰”，讲起故事来眉飞色舞，活灵活现，动画片过目不忘，就是这样一个样样行的孩子就是学习成绩不好，这孩子什么都不怕，就是怕上学，怕上课，怕看书，怕做作业。?评析：小冬对学习的厌恶情绪称为厌学，造成厌学的原因有：学校教育因素，如：学风、学业负担，和谐的师生关系；家庭教育的因素，如破损家庭，严厉的教育方法，家长的期望值；交往伙伴的因素和孩子自身因素，究小冬厌学之原因来看他骑小木兰摔伤腿，在家休养一个月，爸爸怕他寂寞，给他买了两台手掌机，于是小冬每日乐此不疲，越玩越有劲，上学后，连续三次单元测验均是倒数第一，父亲一气之下摔坏了手掌机，妈妈买了一本又一本练习册，除了做还是做，几个月的变化太大了，小冬把一切都归罪于“学习”，对学习的厌恶，导致学业的不良；学业不良的后果，强化了他对学习的厌恶，如此恶性循环，聪明的小冬成了有名的“后进生”。方法：1教师采用亮点诱导，就是肯定小冬的优点、长处、优势、特点的基础上，充分张扬其优点，发挥其长处，突出优势，发扬特点，使小冬看到自己的潜在能力，树立搞好学习的信心，产生积极的学习行为。2、利用十分钟队会或午间俱乐部请小冬在班级活动时进行技能表演，如“故事会”等，渐渐地对搞好学习产生了需求，再也不那么害怕学习了。3、逐步提要求。要求孩子一点一点进步，切忌操之过急，切忌拿孩子的短处与其他同学的长处进行比较。?【案例十三】小俪，女，十二岁，白白净净，爱打扮是家中的小公主，长这么大从不会自己洗头洗澡，铺床，什么家务也不会干，过着饭来张口衣来伸手的日子，平时看着满头大汗的父母却无动于衷。?评析：随着人们物质生活水平的不断提高，家庭条件的改善，孩子有了比较优越的学习生活条件，但参加劳动和锻炼独立生活能力的机会相对减少，究小俪现象的原因主要有：1、父母对小俪过分溺爱，许多孩子的父母将孩子视为掌上明珠，家庭中的“宝贝”，有的家长片面地认为让孩子吃得好、穿得好，享受得好就是爱，这样导致孩子过着“饭来张口，衣着伸手”的生活，养成了懒惰习惯。?2家长“望子成龙”心切，重智育忽视劳动教育，只要求孩子写好字、念好书，学习成绩好，而对孩子参加劳动则认为是浪费时间，说孩子长大了自然就会干活，凡事不让孩子动手，不让实践，结果不仅孩子的智力得不到发展，而且孩子的身体也得不到锻炼。?方法与途径：1教育孩子树立劳动光荣的思想，劳动是人类区别于其它动物的本质特征，劳动不但创造了世界，而且创造了人类本身，要教育孩子珍惜劳动果实，使孩子懂得每天吃的粮食、住的房屋、穿的衣服、学习用的文具等都是劳动人民辛勤劳动的结果，“谁知盘中餐，粒粒皆辛苦”，从而使孩子们确立劳动光荣的思想。?2、激发孩子的劳动兴趣，孩子参加劳动是具有选择的，往往以兴趣作为主导，他们经常对大人的劳动显得很感兴趣，教师要善于对他们进行劳动的启发教育，首先，教师在劳动中应多作示范，用以感染、影响他们，以激发他们的兴趣，其次，要保护孩子们的劳动兴趣，积极鼓励他们参加劳动，对劳动中取得的成绩应给予肯定和表扬，假如劳动结果不令人满意，也不能随便否定，而应当肯定成绩，并善意地帮助孩子分析找出不足的原因，和孩子们一起完成劳动任务，使孩子获得劳动成功的快乐，这将会极大地提高他们的劳动兴趣，再次，劳动时间不宜过长，应注意劳动强度，否则，孩子会把劳动看作是一种负担，从而失去劳动兴趣，产生消极影响。?3、培养孩子的劳动自觉性，孩子的劳动自觉性的形成，很大程度上受家长的影响，如果父母勤劳，辛辛苦苦地干活，必然促使孩子们自觉地帮助父母分担一些劳动的任务，教师可以每天适当分配一些劳动岗位和劳动任务给孩子，并加强对完成任务的检查，促使孩子主动去完成，养成劳动的自觉性。?4、培养孩子的劳动习惯。劳动习惯的形成能有效地促进孩子独立生活能力的提高，首先，组织学生参加学校安排的具体劳动，做到团结互助，不怕脏累，其次，让孩子从小学会料理自己的生活，养成参加力所能及的自我服务劳动习惯，自己的事情自己做，再次，教育孩子体贴父母，做家务劳动，做好长辈的小帮手，委托孩子完成一些为全家服务的任务。?【案例十四】小晨一天到晚总是忙忙乱乱的，做事毛手毛脚，慌慌张张，丢三落四的，每天上学总要把一些学习用具遗落在家里；平时挺聪明的，一到考试总因为马虎，错好多题；在家做些事也是摔坏这个，碰坏那个，父母、老师怎么提醒也不管事。评析：?做事马虎、毛躁、慌张、丢三落四是行为习惯较差的表现，这样的孩子往往待人热情外向，爱交朋友、爱帮助别人，小晨过高地估计自己，认为自己任何事都能办，可总是由于自己的毛病不能把事情办好，显然，这样的孩子做事计划性不强，做事又没有常性，做事条理性差，随意性太强。久而久之，没有养成良好的习惯。?方法：1、扬长避短。当孩子对新鲜事物产生新奇感，有强烈热情时；当孩子对同学的一些事情表示要予以热情帮助时……老师要及时对其正确引导，提示引导孩子如何才能把事做好？由于马虎会造成什么损失？引导的目的在于使学生养成在做任何事时，都应认真细致，思考在前，就会使学生在思想上重视自己做事的成功率，由于事前的思考和重视结果，就会调动孩子自身的内在潜能，克服他做事马虎、毛躁、慌张、丢三落四的坏习惯。2、事事养成计划性。老师利用晨会、周会或个别教育的时间，教育学生一个人不管做什么事，都应有一个周密的计划，先做什么，后做什么，事前做哪些准备、如何开始等，也可以教会学生在做事之前用一小纸条，写上自己要用的物品及时间安排，如做到晚上整理书包，早上出门前的思考等，都会产生事半功倍的效果。?3、放手让其独立。?经过帮助和引导后，应让学生独立完成某一件事，其间可能会碰到这样那样的困难，就让学生去碰，要知道对于学生来说：自己的教训是最好的教训，自己亲身体验的经验是最好的经验。?【案例十五】林林自打出生就是个巨大儿，随着年龄的增长十岁就成了一位肥胖儿童，可身体素质却很差，今天感冒，明天发烧，四季闹病，还早早架上了眼镜。?评析：纵观林林各身体素质表现，都与他缺乏体育锻炼有关，这将会影响他身心的、理想的、全面的、和谐的发展，体育锻炼是全面发展教育中的重要组成部分，是小学行为规范不可缺少的一部分，任何人忽视孩子的身体成长发育的看法和做法都是错误的，也是对孩子成长发展不负责任的一种表现，体育活动对于学生身体生长发育的重要作用是不言而喻，关键是怎样使孩子，尤其是“豆芽”型孩子、肥胖儿童乐于参加体育活动呢？?方法：1、激发孩子对体育运动的兴趣，引导孩子养成锻炼身体的良好习惯。?兴趣是最好的老师，老师要培养孩子锻炼身体的兴趣和热情，鼓励学生积极参加学校组织的各项体育活动，激发他们在某一项目中有一技之长，如“学校即将举行运动会，就利用活动课时间在班内进行选拔赛，优胜者参加运动会比赛，学生兴趣颇大，斗志昂扬。又如：可以利用晨会、午会给学生讲名人锻炼身体的趣闻轶事，结合时事体会祖国健儿摘金夺银的喜悦。2、有计划选择项目进行锻炼，并给以具体的指导。?老师利用休息时间与孩子一起进行锻炼，如跳绳、蛙跳、踢毽子等小型的体育活动，有条件还可以和学生一起打羽毛球、乒乓球等，在具体指导孩子体育活动时，要注意把体育活动与游戏娱乐结合起来，寓教于乐，如我校开展的花色橡筋活动，边唱儿歌，边跳橡皮筋，这样会使孩子感到体育活动的乐趣，让身心都得到锻炼。?3、教给孩子有关的体育锻炼小常识，注意自我保护。?体育锻炼要收到强身健体的作用，必须保证活动的科学性。因此，要教给学生一些基本的锻炼知识和技术。如：每次锻炼前，要有准备活动，锻炼后要有整理放松活动；起跑要听口令，打球时不能走步、撞人等，注意安全保护工作，防止意外事故的发生。?4、要教育孩子持之以恒，循序渐进，劳逸结合。?任何一个活动项目的锻炼内容，都是由不会到会的多次重复才能实现，如不经常锻炼，非但不能形成一定的熟练动作，而且还会前功尽弃，因此必须引导孩子进行体育锻炼，锻炼应持之以恒，不可一曝十寒，一张一弛，保证锻炼后的充分休息时间，使身体各部分恢复正常，对于孩子在体育活动中取得的进步要适时地予以表扬和鼓励，以促使其体育活动的兴趣不断得以保证和巩固。?【案例十六】学生小峰，11岁，男，平时不善言谈，孤独冷漠，不喜欢集体生活，不会关心别人，不善于与他人相处，在一次冷餐会上，他自己爱吃的里脊内、大鸡腿、草霉一股脑儿放在自己的碗中独自享用，全然不顾周围的同学们。?评析：在现在的家庭里，一般来说都是家长围着孩子转，孩子成了家里的“中心”，家长关心、爱护孩子，然而孩子对家长、对他人往往是漠不关心，这是因为孩子习惯了被照顾、被保护、被宠爱，因而变得冷漠、孤独、不喜欢集体生活，不会关心别人，不善于与他人相处，小峰就是这样一个心里只有“我”字的孩子。偏差的行为习惯导致他心中无他人，将来走向社会也不可能很好地与别人合作共事，甚至可能发展到做出胡作非为的事情来，怎样教育学生养成善于与人相处的良好行为习惯，是学校、是老师需要研究的一个刻不容缓的课题。?方法：1、要让学生懂得与人和睦相处的意义，体验与人和睦相处的喜悦。?要让学生知道人总是要长大的，只有在与人不断地交往过程中，才能增长知识，积累经验、认清自我、完善自我，才能更好地适应社会，再者，一个人的力量小，集体的力量大，和大家和睦相处能使自己身心愉悦，真正是众人拾柴火焰高。?2、培养孩子的同情心。孩子的感情是纯真的，常会因为别人的欢乐而欢乐，别人的痛苦而痛苦，这是培养孩子关心他人，与人和睦相处的感情基础，孩子有了这种感情基础，就可能产生发自内心的爱，自觉地为别人着想，把别人的欢乐和痛苦放在心上，要使孩子感到关心别人，为别人服务是一种愉快的事，久而久之，孩子的心里想的就不完全是自己了。方法：1教师采用亮点诱导，就是肯定小冬的优点、长处、优势、特点的基础上，充分张扬其优点，发挥其长处，突出优势，发扬特点，使小冬看到自己的潜在能力，树立搞好学习的信心，产生积极的学习行为。2、利用十分钟队会或午间俱乐部请小冬在班级活动时进行技能表演，如“故事会”等，渐渐地对搞好学习产生了需求，再也不那么害怕学习了。3、逐步提要求。要求孩子一点一点进步，切忌操之过急，切忌拿孩子的短处与其他同学的长处进行比较。?【案例十三】小俪，女，十二岁，白白净净，爱打扮是家中的小公主，长这么大从不会自己洗头洗澡，铺床，什么家务也不会干，过着饭来张口衣来伸手的日子，平时看着满头大汗的父母却无动于衷。?评析：随着人们物质生活水平的不断提高，家庭条件的改善，孩子有了比较优越的学习生活条件，但参加劳动和锻炼独立生活能力的机会相对减少，究小俪现象的原因主要有：1、父母对小俪过分溺爱，许多孩子的父母将孩子视为掌上明珠，家庭中的“宝贝”，有的家长片面地认为让孩子吃得好、穿得好，享受得好就是爱，这样导致孩子过着“饭来张口，衣着伸手”的生活，养成了懒惰习惯。?2家长“望子成龙”心切，重智育忽视劳动教育，只要求孩子写好字、念好书，学习成绩好，而对孩子参加劳动则认为是浪费时间，说孩子长大了自然就会干活，凡事不让孩子动手，不让实践，结果不仅孩子的智力得不到发展，而且孩子的身体也得不到锻炼。?方法与途径：1教育孩子树立劳动光荣的思想，劳动是人类区别于其它动物的本质特征，劳动不但创造了世界，而且创造了人类本身，要教育孩子珍惜劳动果实，使孩子懂得每天吃的粮食、住的房屋、穿的衣服、学习用的文具等都是劳动人民辛勤劳动的结果，“谁知盘中餐，粒粒皆辛苦”，从而使孩子们确立劳动光荣的思想。?2、激发孩子的劳动兴趣，孩子参加劳动是具有选择的，往往以兴趣作为主导，他们经常对大人的劳动显得很感兴趣，教师要善于对他们进行劳动的启发教育，首先，教师在劳动中应多作示范，用以感染、影响他们，以激发他们的兴趣，其次，要保护孩子们的劳动兴趣，积极鼓励他们参加劳动，对劳动中取得的成绩应给予肯定和表扬，假如劳动结果不令人满意，也不能随便否定，而应当肯定成绩，并善意地帮助孩子分析找出不足的原因，和孩子们一起完成劳动任务，使孩子获得劳动成功的快乐，这将会极大地提高他们的劳动兴趣，再次，劳动时间不宜过长，应注意劳动强度，否则，孩子会把劳动看作是一种负担，从而失去劳动兴趣，产生消极影响。?3、培养孩子的劳动自觉性，孩子的劳动自觉性的形成，很大程度上受家长的影响，如果父母勤劳，辛辛苦苦地干活，必然促使孩子们自觉地帮助父母分担一些劳动的任务，教师可以每天适当分配一些劳动岗位和劳动任务给孩子，并加强对完成任务的检查，促使孩子主动去完成，养成劳动的自觉性。?4、培养孩子的劳动习惯。劳动习惯的形成能有效地促进孩子独立生活能力的提高，首先，组织学生参加学校安排的具体劳动，做到团结互助，不怕脏累，其次，让孩子从小学会料理自己的生活，养成参加力所能及的自我服务劳动习惯，自己的事情自己做，再次，教育孩子体贴父母，做家务劳动，做好长辈的小帮手，委托孩子完成一些为全家服务的任务。?【案例十四】小晨一天到晚总是忙忙乱乱的，做事毛手毛脚，慌慌张张，丢三落四的，每天上学总要把一些学习用具遗落在家里；平时挺聪明的，一到考试总因为马虎，错好多题；在家做些事也是摔坏这个，碰坏那个，父母、老师怎么提醒也不管事。评析：?做事马虎、毛躁、慌张、丢三落四是行为习惯较差的表现，这样的孩子往往待人热情外向，爱交朋友、爱帮助别人，小晨过高地估计自己，认为自己任何事都能办，可总是由于自己的毛病不能把事情办好，显然，这样的孩子做事计划性不强，做事又没有常性，做事条理性差，随意性太强。久而久之，没有养成良好的习惯。?方法：1、扬长避短。当孩子对新鲜事物产生新奇感，有强烈热情时；当孩子对同学的一些事情表示要予以热情帮助时……老师要及时对其正确引导，提示引导孩子如何才能把事做好？由于马虎会造成什么损失？引导的目的在于使学生养成在做任何事时，都应认真细致，思考在前，就会使学生在思想上重视自己做事的成功率，由于事前的思考和重视结果，就会调动孩子自身的内在潜能，克服他做事马虎、毛躁、慌张、丢三落四的坏习惯。2、事事养成计划性。老师利用晨会、周会或个别教育的时间，教育学生一个人不管做什么事，都应有一个周密的计划，先做什么，后做什么，事前做哪些准备、如何开始等，也可以教会学生在做事之前用一小纸条，写上自己要用的物品及时间安排，如做到晚上整理书包，早上出门前的思考等，都会产生事半功倍的效果。?3、放手让其独立。?经过帮助和引导后，应让学生独立完成某一件事，其间可能会碰到这样那样的困难，就让学生去碰，要知道对于学生来说：自己的教训是最好的教训，自己亲身体验的经验是最好的经验。?【案例十五】林林自打出生就是个巨大儿，随着年龄的增长十岁就成了一位肥胖儿童，可身体素质却很差，今天感冒，明天发烧，四季闹病，还早早架上了眼镜。?评析：纵观林林各身体素质表现，都与他缺乏体育锻炼有关，这将会影响他身心的、理想的、全面的、和谐的发展，体育锻炼是全面发展教育中的重要组成部分，是小学行为规范不可缺少的一部分，任何人忽视孩子的身体成长发育的看法和做法都是错误的，也是对孩子成长发展不负责任的一种表现，体育活动对于学生身体生长发育的重要作用是不言而喻，关键是怎样使孩子，尤其是“豆芽”型孩子、肥胖儿童乐于参加体育活动呢？?方法：1、激发孩子对体育运动的兴趣，引导孩子养成锻炼身体的良好习惯。?兴趣是最好的老师，老师要培养孩子锻炼身体的兴趣和热情，鼓励学生积极参加学校组织的各项体育活动，激发他们在某一项目中有一技之长，如“学校即将举行运动会，就利用活动课时间在班内进行选拔赛，优胜者参加运动会比赛，学生兴趣颇大，斗志昂扬。又如：可以利用晨会、午会给学生讲名人锻炼身体的趣闻轶事，结合时事体会祖国健儿摘金夺银的喜悦。2、有计划选择项目进行锻炼，并给以具体的指导。?老师利用休息时间与孩子一起进行锻炼，如跳绳、蛙跳、踢毽子等小型的体育活动，有条件还可以和学生一起打羽毛球、乒乓球等，在具体指导孩子体育活动时，要注意把体育活动与游戏娱乐结合起来，寓教于乐，如我校开展的花色橡筋活动，边唱儿歌，边跳橡皮筋，这样会使孩子感到体育活动的乐趣，让身心都得到锻炼。?3、教给孩子有关的体育锻炼小常识，注意自我保护。?体育锻炼要收到强身健体的作用，必须保证活动的科学性。因此，要教给学生一些基本的锻炼知识和技术。如：每次锻炼前，要有准备活动，锻炼后要有整理放松活动；起跑要听口令，打球时不能走步、撞人等，注意安全保护工作，防止意外事故的发生。?4、要教育孩子持之以恒，循序渐进，劳逸结合。?任何一个活动项目的锻炼内容，都是由不会到会的多次重复才能实现，如不经常锻炼，非但不能形成一定的熟练动作，而且还会前功尽弃，因此必须引导孩子进行体育锻炼，锻炼应持之以恒，不可一曝十寒，一张一弛，保证锻炼后的充分休息时间，使身体各部分恢复正常，对于孩子在体育活动中取得的进步要适时地予以表扬和鼓励，以促使其体育活动的兴趣不断得以保证和巩固。?【案例十六】学生小峰，11岁，男，平时不善言谈，孤独冷漠，不喜欢集体生活，不会关心别人，不善于与他人相处，在一次冷餐会上，他自己爱吃的里脊内、大鸡腿、草霉一股脑儿放在自己的碗中独自享用，全然不顾周围的同学们。?评析：在现在的家庭里，一般来说都是家长围着孩子转，孩子成了家里的“中心”，家长关心、爱护孩子，然而孩子对家长、对他人往往是漠不关心，这是因为孩子习惯了被照顾、被保护、被宠爱，因而变得冷漠、孤独、不喜欢集体生活，不会关心别人，不善于与他人相处，小峰就是这样一个心里只有“我”字的孩子。偏差的行为习惯导致他心中无他人，将来走向社会也不可能很好地与别人合作共事，甚至可能发展到做出胡作非为的事情来，怎样教育学生养成善于与人相处的良好行为习惯，是学校、是老师需要研究的一个刻不容缓的课题。?方法：1、要让学生懂得与人和睦相处的意义，体验与人和睦相处的喜悦。?要让学生知道人总是要长大的，只有在与人不断地交往过程中，才能增长知识，积累经验、认清自我、完善自我，才能更好地适应社会，再者，一个人的力量小，集体的力量大，和大家和睦相处能使自己身心愉悦，真正是众人拾柴火焰高。?2、培养孩子的同情心。孩子的感情是纯真的，常会因为别人的欢乐而欢乐，别人的痛苦而痛苦，这是培养孩子关心他人，与人和睦相处的感情基础，孩子有了这种感情基础，就可能产生发自内心的爱，自觉地为别人着想，把别人的欢乐和痛苦放在心上，要使孩子感到关心别人，为别人服务是一种愉快的事，久而久之，孩子的心里想的就不完全是自己了。?3、严格要求孩子。对学生的行为、举止，从学习到生活均以规范严格加以执行，从而形成习惯，这种习惯将是影响孩子的一种无形的约束力，以致学校的值日、做操等都能使孩子养成集体感，令他不能随便行事，严格要求自己，是与别人和睦相处的保证，孩子如果心中有了“想要求别人做到，自己首先应当做到”的观念，那么就会严以律已，宽以待人，与人和睦相处。?4、引导孩子逐步扩大与人和睦相处的范围。孩子将来要踏上社会，这样就要把孩子和睦相处的对象扩展到邻居，学校乃至整个社会，要在孩子的意识中养成“别人的事，也是自己的事”的观念，在与同学玩要友好相待，要关心同学，关心老师，如：班上小朱同学病了，大家纷纷打电话表示慰问，并捎上一只大苹果写上祝福的话语送给她，这样不仅给小朱带去了温暖和友谊，自己也能从中体会到乐趣，只有这样，孩子才会逐渐知道怎样与人和眭相处，当孩子做了关心他人，与人为善的事情时，老师应及时肯定表扬，反过来，当孩子受到别人关心以后，也需要让他表示感谢。【案例十七】教学生识字有很多技巧，有一位教师告诉学生如何区别“买卖”两个字时说：“多了就卖，少了就买。”学生很快记住了这两个字。还有的学生把“干燥”写成“干躁”，把“急躁”写成“急燥”，老师就教学生记住：“干燥防失火，急躁必跺足。”从此以后，学生对这两个字再也不混淆了。这些教法有何心理学依据？[参考答案]这些教法对我们有很好的启发和借鉴作用。心理学的知识告诉我们：凡是有意义的材料，必须让学生学会积极开动脑筋，找出材料之间的联系；对无意义的材料，应尽量赋予其人为的意义，在理解的基础上进行识记，记忆效果就好。简言之，教师应教学生进行意义识记。【案例十八】在课堂上，教师让学生“列举砖头的用处”时，学生小方的回答是：“造房子，造仓库，造学校，铺路”；学生小明的回答是：“盖房子，盖花坛，打狗，敲钉”，请问小方和小明的回答如何？你更欣赏哪种回答？为什么？请根据思维的原理进行分析。[参考答案]小方回答砖头的用途都是沿着用作“建筑材料”这一方向发散出来的，几乎没有变通性。而小明的回答不仅想到了砖头可作建筑材料，还可作防身的武器，敲打的工具，这样的发散思维变通性就好，其新的思路和想法，有利于创造性思维的发展。?3、培养孩子的劳动自觉性，孩子的劳动自觉性的形成，很大程度上受家长的影响，如果父母勤劳，辛辛苦苦地干活，必然促使孩子们自觉地帮助父母分担一些劳动的任务，教师可以每天适当分配一些劳动岗位和劳动任务给孩子，并加强对完成任务的检查，促使孩子主动去完成，养成劳动的自觉性。?4、培养孩子的劳动习惯。劳动习惯的形成能有效地促进孩子独立生活能力的提高，首先，组织学生参加学校安排的具体劳动，做到团结互助，不怕脏累，其次，让孩子从小学会料理自己的生活，养成参加力所能及的自我服务劳动习惯，自己的事情自己做，再次，教育孩子体贴父母，做家务劳动，做好长辈的小帮手，委托孩子完成一些为全家服务的任务。?【案例十四】小晨一天到晚总是忙忙乱乱的，做事毛手毛脚，慌慌张张，丢三落四的，每天上学总要把一些学习用具遗落在家里；平时挺聪明的，一到考试总因为马虎，错好多题；在家做些事也是摔坏这个，碰坏那个，父母、老师怎么提醒也不管事。评析：?做事马虎、毛躁、慌张、丢三落四是行为习惯较差的表现，这样的孩子往往待人热情外向，爱交朋友、爱帮助别人，小晨过高地估计自己，认为自己任何事都能办，可总是由于自己的毛病不能把事情办好，显然，这样的孩子做事计划性不强，做事又没有常性，做事条理性差，随意性太强。久而久之，没有养成良好的习惯。?方法：1、扬长避短。当孩子对新鲜事物产生新奇感，有强烈热情时；当孩子对同学的一些事情表示要予以热情帮助时……老师要及时对其正确引导，提示引导孩子如何才能把事做好？由于马虎会造成什么损失？引导的目的在于使学生养成在做任何事时，都应认真细致，思考在前，就会使学生在思想上重视自己做事的成功率，由于事前的思考和重视结果，就会调动孩子自身的内在潜能，克服他做事马虎、毛躁、慌张、丢三落四的坏习惯。2、事事养成计划性。老师利用晨会、周会或个别教育的时间，教育学生一个人不管做什么事，都应有一个周密的计划，先做什么，后做什么，事前做哪些准备、如何开始等，也可以教会学生在做事之前用一小纸条，写上自己要用的物品及时间安排，如做到晚上整理书包，早上出门前的思考等，都会产生事半功倍的效果。?3、放手让其独立。?经过帮助和引导后，应让学生独立完成某一件事，其间可能会碰到这样那样的困难，就让学生去碰，要知道对于学生来说：自己的教训是最好的教训，自己亲身体验的经验是最好的经验。?【案例十五】林林自打出生就是个巨大儿，随着年龄的增长十岁就成了一位肥胖儿童，可身体素质却很差，今天感冒，明天发烧，四季闹病，还早早架上了眼镜。?评析：纵观林林各身体素质表现，都与他缺乏体育锻炼有关，这将会影响他身心的、理想的、全面的、和谐的发展，体育锻炼是全面发展教育中的重要组成部分，是小学行为规范不可缺少的一部分，任何人忽视孩子的身体成长发育的看法和做法都是错误的，也是对孩子成长发展不负责任的一种表现，体育活动对于学生身体生长发育的重要作用是不言而喻，关键是怎样使孩子，尤其是“豆芽”型孩子、肥胖儿童乐于参加体育活动呢？?方法：1、激发孩子对体育运动的兴趣，引导孩子养成锻炼身体的良好习惯。?兴趣是最好的老师，老师要培养孩子锻炼身体的兴趣和热情，鼓励学生积极参加学校组织的各项体育活动，激发他们在某一项目中有一技之长，如“学校即将举行运动会，就利用活动课时间在班内进行选拔赛，优胜者参加运动会比赛，学生兴趣颇大，斗志昂扬。又如：可以利用晨会、午会给学生讲名人锻炼身体的趣闻轶事，结合时事体会祖国健儿摘金夺银的喜悦。2、有计划选择项目进行锻炼，并给以具体的指导。?老师利用休息时间与孩子一起进行锻炼，如跳绳、蛙跳、踢毽子等小型的体育活动，有条件还可以和学生一起打羽毛球、乒乓球等，在具体指导孩子体育活动时，要注意把体育活动与游戏娱乐结合起来，寓教于乐，如我校开展的花色橡筋活动，边唱儿歌，边跳橡皮筋，这样会使孩子感到体育活动的乐趣，让身心都得到锻炼。?3、教给孩子有关的体育锻炼小常识，注意自我保护。?体育锻炼要收到强身健体的作用，必须保证活动的科学性。因此，要教给学生一些基本的锻炼知识和技术。如：每次锻炼前，要有准备活动，锻炼后要有整理放松活动；起跑要听口令，打球时不能走步、撞人等，注意安全保护工作，防止意外事故的发生。?4、要教育孩子持之以恒，循序渐进，劳逸结合。?任何一个活动项目的锻炼内容，都是由不会到会的多次重复才能实现，如不经常锻炼，非但不能形成一定的熟练动作，而且还会前功尽弃，因此必须引导孩子进行体育锻炼，锻炼应持之以恒，不可一曝十寒，一张一弛，保证锻炼后的充分休息时间，使身体各部分恢复正常，对于孩子在体育活动中取得的进步要适时地予以表扬和鼓励，以促使其体育活动的兴趣不断得以保证和巩固。?【案例十六】学生小峰，11岁，男，平时不善言谈，孤独冷漠，不喜欢集体生活，不会关心别人，不善于与他人相处，在一次冷餐会上，他自己爱吃的里脊内、大鸡腿、草霉一股脑儿放在自己的碗中独自享用，全然不顾周围的同学们。?评析：在现在的家庭里，一般来说都是家长围着孩子转，孩子成了家里的“中心”，家长关心、爱护孩子，然而孩子对家长、对他人往往是漠不关心，这是因为孩子习惯了被照顾、被保护、被宠爱，因而变得冷漠、孤独、不喜欢集体生活，不会关心别人，不善于与他人相处，小峰就是这样一个心里只有“我”字的孩子。偏差的行为习惯导致他心中无他人，将来走向社会也不可能很好地与别人合作共事，甚至可能发展到做出胡作非为的事情来，怎样教育学生养成善于与人相处的良好行为习惯，是学校、是老师需要研究的一个刻不容缓的课题。?方法：1、要让学生懂得与人和睦相处的意义，体验与人和睦相处的喜悦。?要让学生知道人总是要长大的，只有在与人不断地交往过程中，才能增长知识，积累经验、认清自我、完善自我，才能更好地适应社会，再者，一个人的力量小，集体的力量大，和大家和睦相处能使自己身心愉悦，真正是众人拾柴火焰高。?2、培养孩子的同情心。孩子的感情是纯真的，常会因为别人的欢乐而欢乐，别人的痛苦而痛苦，这是培养孩子关心他人，与人和睦相处的感情基础，孩子有了这种感情基础，就可能产生发自内心的爱，自觉地为别人着想，把别人的欢乐和痛苦放在心上，要使孩子感到关心别人，为别人服务是一种愉快的事，久而久之，孩子的心里想的就不完全是自己了。?3、严格要求孩子。对学生的行为、举止，从学习到生活均以规范严格加以执行，从而形成习惯，这种习惯将是影响孩子的一种无形的约束力，以致学校的值日、做操等都能使孩子养成集体感，令他不能随便行事，严格要求自己，是与别人和睦相处的保证，孩子如果心中有了“想要求别人做到，自己首先应当做到”的观念，那么就会严以律已，宽以待人，与人和睦相处。?4、引导孩子逐步扩大与人和睦相处的范围。孩子将来要踏上社会，这样就要把孩子和睦相处的对象扩展到邻居，学校乃至整个社会，要在孩子的意识中养成“别人的事，也是自己的事”的观念，在与同学玩要友好相待，要关心同学，关心老师，如：班上小朱同学病了，大家纷纷打电话表示慰问，并捎上一只大苹果写上祝福的话语送给她，这样不仅给小朱带去了温暖和友谊，自己也能从中体会到乐趣，只有这样，孩子才会逐渐知道怎样与人和眭相处，当孩子做了关心他人，与人为善的事情时，老师应及时肯定表扬，反过来，当孩子受到别人关心以后，也需要让他表示感谢。【案例十七】教学生识字有很多技巧，有一位教师告诉学生如何区别“买卖”两个字时说：“多了就卖，少了就买。”学生很快记住了这两个字。还有的学生把“干燥”写成“干躁”，把“急躁”写成“急燥”，老师就教学生记住：“干燥防失火，急躁必跺足。”从此以后，学生对这两个字再也不混淆了。这些教法有何心理学依据？[参考答案]这些教法对我们有很好的启发和借鉴作用。心理学的知识告诉我们：凡是有意义的材料，必须让学生学会积极开动脑筋，找出材料之间的联系；对无意义的材料，应尽量赋予其人为的意义，在理解的基础上进行识记，记忆效果就好。简言之，教师应教学生进行意义识记。【案例十八】在课堂上，教师让学生“列举砖头的用处”时，学生小方的回答是：“造房子，造仓库，造学校，铺路”；学生小明的回答是：“盖房子，盖花坛，打狗，敲钉”，请问小方和小明的回答如何？你更欣赏哪种回答？为什么？请根据思维的原理进行分析。[参考答案]小方回答砖头的用途都是沿着用作“建筑材料”这一方向发散出来的，几乎没有变通性。而小明的回答不仅想到了砖头可作建筑材料，还可作防身的武器，敲打的工具，这样的发散思维变通性就好，其新的思路和想法，有利于创造性思维的发展。【案例十九】一位热情而热爱教育工作的教师为了使学生更好地学习及提供一个更有情趣的学习环境。新学年开始了，他对教室进行了一番精心的布置，教室内周围的墙上张贴了各种各样、生动有趣的图画，窗台上还摆上了花草、植物，使课室充满了生机。请你判断，它将产生什么样的效果？为什么？[参考答案]这位热情的教师出发点虽然很好，但事与愿违，反而产生分散学生注意，影响学生集中学习的效果。根据无意注意的规律，有趣的图画，室内的花草、植物这些新异的刺激物吸引了学生的注意，尤其对低年级学生，他们容易把注意转移到欣赏图画、花草植物上，而影响了专心听课。【案例二十】“老师，我能不用书中的原话吗？”一位教师在教学《两条小溪的对话》时，老师让学生分角色表演。有一位学生问：“老师，我能不用书中的原话吗？”老师和蔼地问：“为什么呢？”“因为书中的原话太长，我背不下来，如拿着书表演，又不太好。”孩子说出了原因。“你的意见很好，用自己的话来表演吧。”老师高兴地抚摸了一下孩子的头。果然，这个孩子表演得非常出色。问题：请评价一下这位老师的做法。[参考答案]师生平等关系的形成是课堂民主的具体体现，教师从过去的知识传授者、权威者转变为学生学习的帮助者和学习的伙伴。教师没有了架子，尊重学生的意见，让学生真正感到平等和亲切，师生间实现零距离接触，民主和谐的课堂氛围逐步形成【案例二十一】教师在板书生字时，常把形近字的相同部分与相异部分分别用白色和红色的粉笔写出来，目的是什么？符合什么规律？[参考答案]目的是加大形近字的区别，使学生易于掌握形近字。(1)符合知觉选择性规律：知觉对象与知觉背景差别越大，对象越容易被人知觉。(2)符合感觉的相互作用中同时性对比规律：红白形成鲜明的对比，使学生容易区别形近字。【案例二十二】“不是果敢，是残忍。”一个青年教师在进行公开课《伊犁草原漫记》教学时，课文第二段第三层写秋天猎人猎熊的果敢，但一名学生没有按要求归纳猎人果敢的特点，而是说猎人残忍，同时指出猎人的行为是违法行为。原本课文中这一段是歌颂猎人的，学生却痛斥猎人的猎熊行为，这是教师所始料不及的。可喜的是，这位教师并不因为学生当着听课教师的面提出不同的观点而气恼或逃避，而是因势利导，让学生充分讨论，发表自己意见。最后全班学生从保护野生动物的角度出发，推翻了课文的观点。?3、放手让其独立。?经过帮助和引导后，应让学生独立完成某一件事，其间可能会碰到这样那样的困难，就让学生去碰，要知道对于学生来说：自己的教训是最好的教训，自己亲身体验的经验是最好的经验。?【案例十五】林林自打出生就是个巨大儿，随着年龄的增长十岁就成了一位肥胖儿童，可身体素质却很差，今天感冒，明天发烧，四季闹病，还早早架上了眼镜。?评析：纵观林林各身体素质表现，都与他缺乏体育锻炼有关，这将会影响他身心的、理想的、全面的、和谐的发展，体育锻炼是全面发展教育中的重要组成部分，是小学行为规范不可缺少的一部分，任何人忽视孩子的身体成长发育的看法和做法都是错误的，也是对孩子成长发展不负责任的一种表现，体育活动对于学生身体生长发育的重要作用是不言而喻，关键是怎样使孩子，尤其是“豆芽”型孩子、肥胖儿童乐于参加体育活动呢？?方法：1、激发孩子对体育运动的兴趣，引导孩子养成锻炼身体的良好习惯。?兴趣是最好的老师，老师要培养孩子锻炼身体的兴趣和热情，鼓励学生积极参加学校组织的各项体育活动，激发他们在某一项目中有一技之长，如“学校即将举行运动会，就利用活动课时间在班内进行选拔赛，优胜者参加运动会比赛，学生兴趣颇大，斗志昂扬。又如：可以利用晨会、午会给学生讲名人锻炼身体的趣闻轶事，结合时事体会祖国健儿摘金夺银的喜悦。2、有计划选择项目进行锻炼，并给以具体的指导。?老师利用休息时间与孩子一起进行锻炼，如跳绳、蛙跳、踢毽子等小型的体育活动，有条件还可以和学生一起打羽毛球、乒乓球等，在具体指导孩子体育活动时，要注意把体育活动与游戏娱乐结合起来，寓教于乐，如我校开展的花色橡筋活动，边唱儿歌，边跳橡皮筋，这样会使孩子感到体育活动的乐趣，让身心都得到锻炼。?3、教给孩子有关的体育锻炼小常识，注意自我保护。?体育锻炼要收到强身健体的作用，必须保证活动的科学性。因此，要教给学生一些基本的锻炼知识和技术。如：每次锻炼前，要有准备活动，锻炼后要有整理放松活动；起跑要听口令，打球时不能走步、撞人等，注意安全保护工作，防止意外事故的发生。?4、要教育孩子持之以恒，循序渐进，劳逸结合。?任何一个活动项目的锻炼内容，都是由不会到会的多次重复才能实现，如不经常锻炼，非但不能形成一定的熟练动作，而且还会前功尽弃，因此必须引导孩子进行体育锻炼，锻炼应持之以恒，不可一曝十寒，一张一弛，保证锻炼后的充分休息时间，使身体各部分恢复正常，对于孩子在体育活动中取得的进步要适时地予以表扬和鼓励，以促使其体育活动的兴趣不断得以保证和巩固。?【案例十六】学生小峰，11岁，男，平时不善言谈，孤独冷漠，不喜欢集体生活，不会关心别人，不善于与他人相处，在一次冷餐会上，他自己爱吃的里脊内、大鸡腿、草霉一股脑儿放在自己的碗中独自享用，全然不顾周围的同学们。?评析：在现在的家庭里，一般来说都是家长围着孩子转，孩子成了家里的“中心”，家长关心、爱护孩子，然而孩子对家长、对他人往往是漠不关心，这是因为孩子习惯了被照顾、被保护、被宠爱，因而变得冷漠、孤独、不喜欢集体生活，不会关心别人，不善于与他人相处，小峰就是这样一个心里只有“我”字的孩子。偏差的行为习惯导致他心中无他人，将来走向社会也不可能很好地与别人合作共事，甚至可能发展到做出胡作非为的事情来，怎样教育学生养成善于与人相处的良好行为习惯，是学校、是老师需要研究的一个刻不容缓的课题。?方法：1、要让学生懂得与人和睦相处的意义，体验与人和睦相处的喜悦。?要让学生知道人总是要长大的，只有在与人不断地交往过程中，才能增长知识，积累经验、认清自我、完善自我，才能更好地适应社会，再者，一个人的力量小，集体的力量大，和大家和睦相处能使自己身心愉悦，真正是众人拾柴火焰高。?2、培养孩子的同情心。孩子的感情是纯真的，常会因为别人的欢乐而欢乐，别人的痛苦而痛苦，这是培养孩子关心他人，与人和睦相处的感情基础，孩子有了这种感情基础，就可能产生发自内心的爱，自觉地为别人着想，把别人的欢乐和痛苦放在心上，要使孩子感到关心别人，为别人服务是一种愉快的事，久而久之，孩子的心里想的就不完全是自己了。?3、严格要求孩子。对学生的行为、举止，从学习到生活均以规范严格加以执行，从而形成习惯，这种习惯将是影响孩子的一种无形的约束力，以致学校的值日、做操等都能使孩子养成集体感，令他不能随便行事，严格要求自己，是与别人和睦相处的保证，孩子如果心中有了“想要求别人做到，自己首先应当做到”的观念，那么就会严以律已，宽以待人，与人和睦相处。?4、引导孩子逐步扩大与人和睦相处的范围。孩子将来要踏上社会，这样就要把孩子和睦相处的对象扩展到邻居，学校乃至整个社会，要在孩子的意识中养成“别人的事，也是自己的事”的观念，在与同学玩要友好相待，要关心同学，关心老师，如：班上小朱同学病了，大家纷纷打电话表示慰问，并捎上一只大苹果写上祝福的话语送给她，这样不仅给小朱带去了温暖和友谊，自己也能从中体会到乐趣，只有这样，孩子才会逐渐知道怎样与人和眭相处，当孩子做了关心他人，与人为善的事情时，老师应及时肯定表扬，反过来，当孩子受到别人关心以后，也需要让他表示感谢。【案例十七】教学生识字有很多技巧，有一位教师告诉学生如何区别“买卖”两个字时说：“多了就卖，少了就买。”学生很快记住了这两个字。还有的学生把“干燥”写成“干躁”，把“急躁”写成“急燥”，老师就教学生记住：“干燥防失火，急躁必跺足。”从此以后，学生对这两个字再也不混淆了。这些教法有何心理学依据？[参考答案]这些教法对我们有很好的启发和借鉴作用。心理学的知识告诉我们：凡是有意义的材料，必须让学生学会积极开动脑筋，找出材料之间的联系；对无意义的材料，应尽量赋予其人为的意义，在理解的基础上进行识记，记忆效果就好。简言之，教师应教学生进行意义识记。【案例十八】在课堂上，教师让学生“列举砖头的用处”时，学生小方的回答是：“造房子，造仓库，造学校，铺路”；学生小明的回答是：“盖房子，盖花坛，打狗，敲钉”，请问小方和小明的回答如何？你更欣赏哪种回答？为什么？请根据思维的原理进行分析。[参考答案]小方回答砖头的用途都是沿着用作“建筑材料”这一方向发散出来的，几乎没有变通性。而小明的回答不仅想到了砖头可作建筑材料，还可作防身的武器，敲打的工具，这样的发散思维变通性就好，其新的思路和想法，有利于创造性思维的发展。【案例十九】一位热情而热爱教育工作的教师为了使学生更好地学习及提供一个更有情趣的学习环境。新学年开始了，他对教室进行了一番精心的布置，教室内周围的墙上张贴了各种各样、生动有趣的图画，窗台上还摆上了花草、植物，使课室充满了生机。请你判断，它将产生什么样的效果？为什么？[参考答案]这位热情的教师出发点虽然很好，但事与愿违，反而产生分散学生注意，影响学生集中学习的效果。根据无意注意的规律，有趣的图画，室内的花草、植物这些新异的刺激物吸引了学生的注意，尤其对低年级学生，他们容易把注意转移到欣赏图画、花草植物上，而影响了专心听课。【案例二十】“老师，我能不用书中的原话吗？”一位教师在教学《两条小溪的对话》时，老师让学生分角色表演。有一位学生问：“老师，我能不用书中的原话吗？”老师和蔼地问：“为什么呢？”“因为书中的原话太长，我背不下来，如拿着书表演，又不太好。”孩子说出了原因。“你的意见很好，用自己的话来表演吧。”老师高兴地抚摸了一下孩子的头。果然，这个孩子表演得非常出色。问题：请评价一下这位老师的做法。[参考答案]师生平等关系的形成是课堂民主的具体体现，教师从过去的知识传授者、权威者转变为学生学习的帮助者和学习的伙伴。教师没有了架子，尊重学生的意见，让学生真正感到平等和亲切，师生间实现零距离接触，民主和谐的课堂氛围逐步形成【案例二十一】教师在板书生字时，常把形近字的相同部分与相异部分分别用白色和红色的粉笔写出来，目的是什么？符合什么规律？[参考答案]目的是加大形近字的区别，使学生易于掌握形近字。(1)符合知觉选择性规律：知觉对象与知觉背景差别越大，对象越容易被人知觉。(2)符合感觉的相互作用中同时性对比规律：红白形成鲜明的对比，使学生容易区别形近字。【案例二十二】“不是果敢，是残忍。”一个青年教师在进行公开课《伊犁草原漫记》教学时，课文第二段第三层写秋天猎人猎熊的果敢，但一名学生没有按要求归纳猎人果敢的特点，而是说猎人残忍，同时指出猎人的行为是违法行为。原本课文中这一段是歌颂猎人的，学生却痛斥猎人的猎熊行为，这是教师所始料不及的。可喜的是，这位教师并不因为学生当着听课教师的面提出不同的观点而气恼或逃避，而是因势利导，让学生充分讨论，发表自己意见。最后全班学生从保护野生动物的角度出发，推翻了课文的观点。问题：请对这位教师的行为进行分析。[参考答案]当学生的观点与课本、教师有不同之处时，教师不再像以前那样直接否定学生的答案，而是采取让学生进行讨论、比较或辨别，达到意见的统一，或者并不统一意见，留着悬念让学生课后进一步探讨。这样的教学方式打破了惟课本是准、惟教参是准的传统教学观念，体现了真正意义上的教学行为的转变。【案例二十三】在实际的教学中，有的教师对学生作业采用“漏一补十”“错一罚十”的做法。你怎样看待这一现象？请运用记忆的有关规律加以分析。[参考答案]这种做法违背记忆规律，也是行之无效的。学生识记的效果和识记材料的性质和数量有关，在一定的时间不宜过多，否则，易引起学生过度的疲劳，降低记忆的效果，同时，“漏一补十”“错一罚十”的做法易使学生丧失学习兴趣和记忆的信心和主动性，对进一步学习制造一些心理障碍。【案例二十四】“黄山为什么不在五岳之列？”一位教师在教学《黄山小记》这一课时，学生对作者引用旅行家徐霞客的诗句“五岳归来不看山，黄山归来不看岳”产生了质疑：“为什么黄山不在五岳之列？”这位教师并不作正面解答，在学生争议未果的情况下，留下问题（家庭作业）让学生课后去探究，去查询有关资料，写出研究报告。问题：这种家庭作业布置，体现了新课程的哪些理念？[参考答案]改变了传统布置家庭作业的方式，把问题留给了学生，能够促进学生探索性学习的形成。【案例二十五】“老师，再给我们布置新的作业吧！”一位一年级的教师上完《要下雨了》一课之后，设计了两项作业供学生选择完成：（1）请你回家后把今天和小白兔一起碰到的趣事讲给你最喜欢的人听。（2）你还想知道下雨前其它动物的表现吗？回家叫爸爸妈妈告诉你。第二天，学生就围住她汇报作业的情况。到后来，孩子们说：“老师您再给我们布置新的作业吧！”问题：请分析一下这种现象。[参考答案]我们按课改的理念和要求，重新认识作业的意义，并赋予作业新的意义和价值，充分体现作业的愉悦性、自主性、实践性和科学性。?4、要教育孩子持之以恒，循序渐进，劳逸结合。?任何一个活动项目的锻炼内容，都是由不会到会的多次重复才能实现，如不经常锻炼，非但不能形成一定的熟练动作，而且还会前功尽弃，因此必须引导孩子进行体育锻炼，锻炼应持之以恒，不可一曝十寒，一张一弛，保证锻炼后的充分休息时间，使身体各部分恢复正常，对于孩子在体育活动中取得的进步要适时地予以表扬和鼓励，以促使其体育活动的兴趣不断得以保证和巩固。?【案例十六】学生小峰，11岁，男，平时不善言谈，孤独冷漠，不喜欢集体生活，不会关心别人，不善于与他人相处，在一次冷餐会上，他自己爱吃的里脊内、大鸡腿、草霉一股脑儿放在自己的碗中独自享用，全然不顾周围的同学们。?评析：在现在的家庭里，一般来说都是家长围着孩子转，孩子成了家里的“中心”，家长关心、爱护孩子，然而孩子对家长、对他人往往是漠不关心，这是因为孩子习惯了被照顾、被保护、被宠爱，因而变得冷漠、孤独、不喜欢集体生活，不会关心别人，不善于与他人相处，小峰就是这样一个心里只有“我”字的孩子。偏差的行为习惯导致他心中无他人，将来走向社会也不可能很好地与别人合作共事，甚至可能发展到做出胡作非为的事情来，怎样教育学生养成善于与人相处的良好行为习惯，是学校、是老师需要研究的一个刻不容缓的课题。?方法：1、要让学生懂得与人和睦相处的意义，体验与人和睦相处的喜悦。?要让学生知道人总是要长大的，只有在与人不断地交往过程中，才能增长知识，积累经验、认清自我、完善自我，才能更好地适应社会，再者，一个人的力量小，集体的力量大，和大家和睦相处能使自己身心愉悦，真正是众人拾柴火焰高。?2、培养孩子的同情心。孩子的感情是纯真的，常会因为别人的欢乐而欢乐，别人的痛苦而痛苦，这是培养孩子关心他人，与人和睦相处的感情基础，孩子有了这种感情基础，就可能产生发自内心的爱，自觉地为别人着想，把别人的欢乐和痛苦放在心上，要使孩子感到关心别人，为别人服务是一种愉快的事，久而久之，孩子的心里想的就不完全是自己了。?3、严格要求孩子。对学生的行为、举止，从学习到生活均以规范严格加以执行，从而形成习惯，这种习惯将是影响孩子的一种无形的约束力，以致学校的值日、做操等都能使孩子养成集体感，令他不能随便行事，严格要求自己，是与别人和睦相处的保证，孩子如果心中有了“想要求别人做到，自己首先应当做到”的观念，那么就会严以律已，宽以待人，与人和睦相处。?4、引导孩子逐步扩大与人和睦相处的范围。孩子将来要踏上社会，这样就要把孩子和睦相处的对象扩展到邻居，学校乃至整个社会，要在孩子的意识中养成“别人的事，也是自己的事”的观念，在与同学玩要友好相待，要关心同学，关心老师，如：班上小朱同学病了，大家纷纷打电话表示慰问，并捎上一只大苹果写上祝福的话语送给她，这样不仅给小朱带去了温暖和友谊，自己也能从中体会到乐趣，只有这样，孩子才会逐渐知道怎样与人和眭相处，当孩子做了关心他人，与人为善的事情时，老师应及时肯定表扬，反过来，当孩子受到别人关心以后，也需要让他表示感谢。【案例十七】教学生识字有很多技巧，有一位教师告诉学生如何区别“买卖”两个字时说：“多了就卖，少了就买。”学生很快记住了这两个字。还有的学生把“干燥”写成“干躁”，把“急躁”写成“急燥”，老师就教学生记住：“干燥防失火，急躁必跺足。”从此以后，学生对这两个字再也不混淆了。这些教法有何心理学依据？[参考答案]这些教法对我们有很好的启发和借鉴作用。心理学的知识告诉我们：凡是有意义的材料，必须让学生学会积极开动脑筋，找出材料之间的联系；对无意义的材料，应尽量赋予其人为的意义，在理解的基础上进行识记，记忆效果就好。简言之，教师应教学生进行意义识记。【案例十八】在课堂上，教师让学生“列举砖头的用处”时，学生小方的回答是：“造房子，造仓库，造学校，铺路”；学生小明的回答是：“盖房子，盖花坛，打狗，敲钉”，请问小方和小明的回答如何？你更欣赏哪种回答？为什么？请根据思维的原理进行分析。[参考答案]小方回答砖头的用途都是沿着用作“建筑材料”这一方向发散出来的，几乎没有变通性。而小明的回答不仅想到了砖头可作建筑材料，还可作防身的武器，敲打的工具，这样的发散思维变通性就好，其新的思路和想法，有利于创造性思维的发展。【案例十九】一位热情而热爱教育工作的教师为了使学生更好地学习及提供一个更有情趣的学习环境。新学年开始了，他对教室进行了一番精心的布置，教室内周围的墙上张贴了各种各样、生动有趣的图画，窗台上还摆上了花草、植物，使课室充满了生机。请你判断，它将产生什么样的效果？为什么？[参考答案]这位热情的教师出发点虽然很好，但事与愿违，反而产生分散学生注意，影响学生集中学习的效果。根据无意注意的规律，有趣的图画，室内的花草、植物这些新异的刺激物吸引了学生的注意，尤其对低年级学生，他们容易把注意转移到欣赏图画、花草植物上，而影响了专心听课。【案例二十】“老师，我能不用书中的原话吗？”一位教师在教学《两条小溪的对话》时，老师让学生分角色表演。有一位学生问：“老师，我能不用书中的原话吗？”老师和蔼地问：“为什么呢？”“因为书中的原话太长，我背不下来，如拿着书表演，又不太好。”孩子说出了原因。“你的意见很好，用自己的话来表演吧。”老师高兴地抚摸了一下孩子的头。果然，这个孩子表演得非常出色。问题：请评价一下这位老师的做法。[参考答案]师生平等关系的形成是课堂民主的具体体现，教师从过去的知识传授者、权威者转变为学生学习的帮助者和学习的伙伴。教师没有了架子，尊重学生的意见，让学生真正感到平等和亲切，师生间实现零距离接触，民主和谐的课堂氛围逐步形成【案例二十一】教师在板书生字时，常把形近字的相同部分与相异部分分别用白色和红色的粉笔写出来，目的是什么？符合什么规律？[参考答案]目的是加大形近字的区别，使学生易于掌握形近字。(1)符合知觉选择性规律：知觉对象与知觉背景差别越大，对象越容易被人知觉。(2)符合感觉的相互作用中同时性对比规律：红白形成鲜明的对比，使学生容易区别形近字。【案例二十二】“不是果敢，是残忍。”一个青年教师在进行公开课《伊犁草原漫记》教学时，课文第二段第三层写秋天猎人猎熊的果敢，但一名学生没有按要求归纳猎人果敢的特点，而是说猎人残忍，同时指出猎人的行为是违法行为。原本课文中这一段是歌颂猎人的，学生却痛斥猎人的猎熊行为，这是教师所始料不及的。可喜的是，这位教师并不因为学生当着听课教师的面提出不同的观点而气恼或逃避，而是因势利导，让学生充分讨论，发表自己意见。最后全班学生从保护野生动物的角度出发，推翻了课文的观点。问题：请对这位教师的行为进行分析。[参考答案]当学生的观点与课本、教师有不同之处时，教师不再像以前那样直接否定学生的答案，而是采取让学生进行讨论、比较或辨别，达到意见的统一，或者并不统一意见，留着悬念让学生课后进一步探讨。这样的教学方式打破了惟课本是准、惟教参是准的传统教学观念，体现了真正意义上的教学行为的转变。【案例二十三】在实际的教学中，有的教师对学生作业采用“漏一补十”“错一罚十”的做法。你怎样看待这一现象？请运用记忆的有关规律加以分析。[参考答案]这种做法违背记忆规律，也是行之无效的。学生识记的效果和识记材料的性质和数量有关，在一定的时间不宜过多，否则，易引起学生过度的疲劳，降低记忆的效果，同时，“漏一补十”“错一罚十”的做法易使学生丧失学习兴趣和记忆的信心和主动性，对进一步学习制造一些心理障碍。【案例二十四】“黄山为什么不在五岳之列？”一位教师在教学《黄山小记》这一课时，学生对作者引用旅行家徐霞客的诗句“五岳归来不看山，黄山归来不看岳”产生了质疑：“为什么黄山不在五岳之列？”这位教师并不作正面解答，在学生争议未果的情况下，留下问题（家庭作业）让学生课后去探究，去查询有关资料，写出研究报告。问题：这种家庭作业布置，体现了新课程的哪些理念？[参考答案]改变了传统布置家庭作业的方式，把问题留给了学生，能够促进学生探索性学习的形成。【案例二十五】“老师，再给我们布置新的作业吧！”一位一年级的教师上完《要下雨了》一课之后，设计了两项作业供学生选择完成：（1）请你回家后把今天和小白兔一起碰到的趣事讲给你最喜欢的人听。（2）你还想知道下雨前其它动物的表现吗？回家叫爸爸妈妈告诉你。第二天，学生就围住她汇报作业的情况。到后来，孩子们说：“老师您再给我们布置新的作业吧！”问题：请分析一下这种现象。[参考答案]我们按课改的理念和要求，重新认识作业的意义，并赋予作业新的意义和价值，充分体现作业的愉悦性、自主性、实践性和科学性。【案例二十六】教师在检查学生知识掌握的情况时，其试卷为什么不单纯用选择和判断题，而常常求助于填空、问答题？[参考答案]选择和判断主要通过再认解答；填空、问答主要通过重现来解答。由于再认和重现的水平不同，人的再认记忆优于重现记忆，而且能再认的不一定重现。因此仅靠判断、选择难以说明记忆已达到牢固保持的程度，往往借助于问答、填空等题型。【案例二十七】“坐下”三例同是学生被教师的课堂提问难住，甲、乙、丙三位老师的处理方式各不相同。1、教师甲：（语气很重，冲着该生）整天上课开小差，结果怎样？这么简单的问题都不能回答，太笨了！坐下！2、教师乙：（生气，但不表现出来）坐下。谁来帮他？3、教师丙：（微笑、和蔼地）别急，回忆一下，我们昨天学过的内容，当时你听得很认真。想想，昨天××同学是怎样回答的？学生：（思索片刻，说出了与问题答案相关的一句话。）教师丙：（很兴奋）对呀！看来，你是很棒的！学生：（体面地坐下，并投入到后面的学习中）[参考答案]：尊重、信任学生是新课改对教师的基本要求，当学生遇到困难时，教师就耐心点拨，鼓励学生积极思考，而不能冷言冷语，甚至讽刺挖苦。第三种方式最好。【案例二十八】有人认为在课堂中，师生保持“零距离接触”，学生回答教师的问题，做教师要求做的事，只要有这种共同活动就是师生互动。问题：你认为这种说法对吗？为什么？[参考答案]显然，这种认识是肤浅的，这将使师生互动流于形式。作为一种特殊的人际交往，师生互动旨在让学生积极主动地思维起来，不仅要让他们“在思维”，更要让他们“会思维”。认知心理学指出，有问必答，有求必应，有时是积极思维的表现。由此可见，师生互动并不仅仅是一种教学形式，其实质是教学原则和教学思想的体现。因此，广义地讲，凡是能调动学生积极思维来完成认识上两个飞跃的各种教学活动和措施都可以看成是师生互动。【案例二十九】一位小学数学教师教学“千克的初步认识”时，在用教具—天平来称粉笔时，忘了拆下天平物盘下的胶垫，出现了第一次称一支粉笔为100克，第二次称一支粉笔为10克。而该老师把两次测量10倍之差向学生解释是天平这种测量工具的误差。请你评价一下这位老师处理错误的方法。?3、严格要求孩子。对学生的行为、举止，从学习到生活均以规范严格加以执行，从而形成习惯，这种习惯将是影响孩子的一种无形的约束力，以致学校的值日、做操等都能使孩子养成集体感，令他不能随便行事，严格要求自己，是与别人和睦相处的保证，孩子如果心中有了“想要求别人做到，自己首先应当做到”的观念，那么就会严以律已，宽以待人，与人和睦相处。?4、引导孩子逐步扩大与人和睦相处的范围。孩子将来要踏上社会，这样就要把孩子和睦相处的对象扩展到邻居，学校乃至整个社会，要在孩子的意识中养成“别人的事，也是自己的事”的观念，在与同学玩要友好相待，要关心同学，关心老师，如：班上小朱同学病了，大家纷纷打电话表示慰问，并捎上一只大苹果写上祝福的话语送给她，这样不仅给小朱带去了温暖和友谊，自己也能从中体会到乐趣，只有这样，孩子才会逐渐知道怎样与人和眭相处，当孩子做了关心他人，与人为善的事情时，老师应及时肯定表扬，反过来，当孩子受到别人关心以后，也需要让他表示感谢。【案例十七】教学生识字有很多技巧，有一位教师告诉学生如何区别“买卖”两个字时说：“多了就卖，少了就买。”学生很快记住了这两个字。还有的学生把“干燥”写成“干躁”，把“急躁”写成“急燥”，老师就教学生记住：“干燥防失火，急躁必跺足。”从此以后，学生对这两个字再也不混淆了。这些教法有何心理学依据？[参考答案]这些教法对我们有很好的启发和借鉴作用。心理学的知识告诉我们：凡是有意义的材料，必须让学生学会积极开动脑筋，找出材料之间的联系；对无意义的材料，应尽量赋予其人为的意义，在理解的基础上进行识记，记忆效果就好。简言之，教师应教学生进行意义识记。【案例十八】在课堂上，教师让学生“列举砖头的用处”时，学生小方的回答是：“造房子，造仓库，造学校，铺路”；学生小明的回答是：“盖房子，盖花坛，打狗，敲钉”，请问小方和小明的回答如何？你更欣赏哪种回答？为什么？请根据思维的原理进行分析。[参考答案]小方回答砖头的用途都是沿着用作“建筑材料”这一方向发散出来的，几乎没有变通性。而小明的回答不仅想到了砖头可作建筑材料，还可作防身的武器，敲打的工具，这样的发散思维变通性就好，其新的思路和想法，有利于创造性思维的发展。【案例十九】一位热情而热爱教育工作的教师为了使学生更好地学习及提供一个更有情趣的学习环境。新学年开始了，他对教室进行了一番精心的布置，教室内周围的墙上张贴了各种各样、生动有趣的图画，窗台上还摆上了花草、植物，使课室充满了生机。请你判断，它将产生什么样的效果？为什么？[参考答案]这位热情的教师出发点虽然很好，但事与愿违，反而产生分散学生注意，影响学生集中学习的效果。根据无意注意的规律，有趣的图画，室内的花草、植物这些新异的刺激物吸引了学生的注意，尤其对低年级学生，他们容易把注意转移到欣赏图画、花草植物上，而影响了专心听课。【案例二十】“老师，我能不用书中的原话吗？”一位教师在教学《两条小溪的对话》时，老师让学生分角色表演。有一位学生问：“老师，我能不用书中的原话吗？”老师和蔼地问：“为什么呢？”“因为书中的原话太长，我背不下来，如拿着书表演，又不太好。”孩子说出了原因。“你的意见很好，用自己的话来表演吧。”老师高兴地抚摸了一下孩子的头。果然，这个孩子表演得非常出色。问题：请评价一下这位老师的做法。[参考答案]师生平等关系的形成是课堂民主的具体体现，教师从过去的知识传授者、权威者转变为学生学习的帮助者和学习的伙伴。教师没有了架子，尊重学生的意见，让学生真正感到平等和亲切，师生间实现零距离接触，民主和谐的课堂氛围逐步形成【案例二十一】教师在板书生字时，常把形近字的相同部分与相异部分分别用白色和红色的粉笔写出来，目的是什么？符合什么规律？[参考答案]目的是加大形近字的区别，使学生易于掌握形近字。(1)符合知觉选择性规律：知觉对象与知觉背景差别越大，对象越容易被人知觉。(2)符合感觉的相互作用中同时性对比规律：红白形成鲜明的对比，使学生容易区别形近字。【案例二十二】“不是果敢，是残忍。”一个青年教师在进行公开课《伊犁草原漫记》教学时，课文第二段第三层写秋天猎人猎熊的果敢，但一名学生没有按要求归纳猎人果敢的特点，而是说猎人残忍，同时指出猎人的行为是违法行为。原本课文中这一段是歌颂猎人的，学生却痛斥猎人的猎熊行为，这是教师所始料不及的。可喜的是，这位教师并不因为学生当着听课教师的面提出不同的观点而气恼或逃避，而是因势利导，让学生充分讨论，发表自己意见。最后全班学生从保护野生动物的角度出发，推翻了课文的观点。问题：请对这位教师的行为进行分析。[参考答案]当学生的观点与课本、教师有不同之处时，教师不再像以前那样直接否定学生的答案，而是采取让学生进行讨论、比较或辨别，达到意见的统一，或者并不统一意见，留着悬念让学生课后进一步探讨。这样的教学方式打破了惟课本是准、惟教参是准的传统教学观念，体现了真正意义上的教学行为的转变。【案例二十三】在实际的教学中，有的教师对学生作业采用“漏一补十”“错一罚十”的做法。你怎样看待这一现象？请运用记忆的有关规律加以分析。[参考答案]这种做法违背记忆规律，也是行之无效的。学生识记的效果和识记材料的性质和数量有关，在一定的时间不宜过多，否则，易引起学生过度的疲劳，降低记忆的效果，同时，“漏一补十”“错一罚十”的做法易使学生丧失学习兴趣和记忆的信心和主动性，对进一步学习制造一些心理障碍。【案例二十四】“黄山为什么不在五岳之列？”一位教师在教学《黄山小记》这一课时，学生对作者引用旅行家徐霞客的诗句“五岳归来不看山，黄山归来不看岳”产生了质疑：“为什么黄山不在五岳之列？”这位教师并不作正面解答，在学生争议未果的情况下，留下问题（家庭作业）让学生课后去探究，去查询有关资料，写出研究报告。问题：这种家庭作业布置，体现了新课程的哪些理念？[参考答案]改变了传统布置家庭作业的方式，把问题留给了学生，能够促进学生探索性学习的形成。【案例二十五】“老师，再给我们布置新的作业吧！”一位一年级的教师上完《要下雨了》一课之后，设计了两项作业供学生选择完成：（1）请你回家后把今天和小白兔一起碰到的趣事讲给你最喜欢的人听。（2）你还想知道下雨前其它动物的表现吗？回家叫爸爸妈妈告诉你。第二天，学生就围住她汇报作业的情况。到后来，孩子们说：“老师您再给我们布置新的作业吧！”问题：请分析一下这种现象。[参考答案]我们按课改的理念和要求，重新认识作业的意义，并赋予作业新的意义和价值，充分体现作业的愉悦性、自主性、实践性和科学性。【案例二十六】教师在检查学生知识掌握的情况时，其试卷为什么不单纯用选择和判断题，而常常求助于填空、问答题？[参考答案]选择和判断主要通过再认解答；填空、问答主要通过重现来解答。由于再认和重现的水平不同，人的再认记忆优于重现记忆，而且能再认的不一定重现。因此仅靠判断、选择难以说明记忆已达到牢固保持的程度，往往借助于问答、填空等题型。【案例二十七】“坐下”三例同是学生被教师的课堂提问难住，甲、乙、丙三位老师的处理方式各不相同。1、教师甲：（语气很重，冲着该生）整天上课开小差，结果怎样？这么简单的问题都不能回答，太笨了！坐下！2、教师乙：（生气，但不表现出来）坐下。谁来帮他？3、教师丙：（微笑、和蔼地）别急，回忆一下，我们昨天学过的内容，当时你听得很认真。想想，昨天××同学是怎样回答的？学生：（思索片刻，说出了与问题答案相关的一句话。）教师丙：（很兴奋）对呀！看来，你是很棒的！学生：（体面地坐下，并投入到后面的学习中）[参考答案]：尊重、信任学生是新课改对教师的基本要求，当学生遇到困难时，教师就耐心点拨，鼓励学生积极思考，而不能冷言冷语，甚至讽刺挖苦。第三种方式最好。【案例二十八】有人认为在课堂中，师生保持“零距离接触”，学生回答教师的问题，做教师要求做的事，只要有这种共同活动就是师生互动。问题：你认为这种说法对吗？为什么？[参考答案]显然，这种认识是肤浅的，这将使师生互动流于形式。作为一种特殊的人际交往，师生互动旨在让学生积极主动地思维起来，不仅要让他们“在思维”，更要让他们“会思维”。认知心理学指出，有问必答，有求必应，有时是积极思维的表现。由此可见，师生互动并不仅仅是一种教学形式，其实质是教学原则和教学思想的体现。因此，广义地讲，凡是能调动学生积极思维来完成认识上两个飞跃的各种教学活动和措施都可以看成是师生互动。【案例二十九】一位小学数学教师教学“千克的初步认识”时，在用教具—天平来称粉笔时，忘了拆下天平物盘下的胶垫，出现了第一次称一支粉笔为100克，第二次称一支粉笔为10克。而该老师把两次测量10倍之差向学生解释是天平这种测量工具的误差。请你评价一下这位老师处理错误的方法。问题：假如你是这位老师，你用什么方法来解决？[参考答案]：老师在课堂上出现错误是不可避免的，而是如何对待和处理的问题。对待课堂上出现的错误，应该是善待错误而不是放纵错误，并通过教学机智把错误的事实转变为探究问题的情境，打破课前的预定目标，促使具有鲜活的个性的探究发现在课堂中创造生成。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案例三十】一次公开课过后，我把课堂上用过的精美卡片作为奖励发给同学们，然后对他们课堂上踊跃的表现给予表扬。从这以后，我渐渐发现我班注意力不集中的宋振铭同学在课堂上的听课状态有了明显的好转。一个偶然的机会，他母亲说：“自从你给了他那个‘特殊的奖励’后，他对自己的要求严格了。”询问，我才知道，我奖励给同学们的卡片中仅有一张是最大的，在我按顺序发的时候，恰好这张被宋振铭得到了，他回家后对母亲说：“老师可能觉得我这节课表现最好，所以把最大的一张送给我”。现在这张卡片还贴在他的床头，谁都不准碰。他说那是“特殊的礼物”。这位老师一次无意中的举动，却造成了一个“美丽的误会”。问题：请你就此案例谈谈你的看法。[参考答案]一个肯定的目光，一句激励的话语，一次赞美的微笑，都会为孩子的生命注入无穷的动力，甚至为他的一生奠基。一次美丽的“误会”，改变了孩子的学习态度，这份“特殊的礼物”在孩子的美好心灵里是一份至高的荣誉，这份荣誉也将一直激励着他，成为他前进的动力。新课标中强调对学生的评价方式，这种新的评价倾注了更多的情感与人文色彩。这样一种发自内心的评价更容易被学生接受。【案例三十一】老师，让我们自己来为了让班会开得更成功，我为我们班选了一篇课文改写了剧本。【案例十九】一位热情而热爱教育工作的教师为了使学生更好地学习及提供一个更有情趣的学习环境。新学年开始了，他对教室进行了一番精心的布置，教室内周围的墙上张贴了各种各样、生动有趣的图画，窗台上还摆上了花草、植物，使课室充满了生机。请你判断，它将产生什么样的效果？为什么？[参考答案]这位热情的教师出发点虽然很好，但事与愿违，反而产生分散学生注意，影响学生集中学习的效果。根据无意注意的规律，有趣的图画，室内的花草、植物这些新异的刺激物吸引了学生的注意，尤其对低年级学生，他们容易把注意转移到欣赏图画、花草植物上，而影响了专心听课。【案例二十】“老师，我能不用书中的原话吗？”一位教师在教学《两条小溪的对话》时，老师让学生分角色表演。有一位学生问：“老师，我能不用书中的原话吗？”老师和蔼地问：“为什么呢？”“因为书中的原话太长，我背不下来，如拿着书表演，又不太好。”孩子说出了原因。“你的意见很好，用自己的话来表演吧。”老师高兴地抚摸了一下孩子的头。果然，这个孩子表演得非常出色。问题：请评价一下这位老师的做法。[参考答案]师生平等关系的形成是课堂民主的具体体现，教师从过去的知识传授者、权威者转变为学生学习的帮助者和学习的伙伴。教师没有了架子，尊重学生的意见，让学生真正感到平等和亲切，师生间实现零距离接触，民主和谐的课堂氛围逐步形成【案例二十一】教师在板书生字时，常把形近字的相同部分与相异部分分别用白色和红色的粉笔写出来，目的是什么？符合什么规律？[参考答案]目的是加大形近字的区别，使学生易于掌握形近字。(1)符合知觉选择性规律：知觉对象与知觉背景差别越大，对象越容易被人知觉。(2)符合感觉的相互作用中同时性对比规律：红白形成鲜明的对比，使学生容易区别形近字。【案例二十二】“不是果敢，是残忍。”一个青年教师在进行公开课《伊犁草原漫记》教学时，课文第二段第三层写秋天猎人猎熊的果敢，但一名学生没有按要求归纳猎人果敢的特点，而是说猎人残忍，同时指出猎人的行为是违法行为。原本课文中这一段是歌颂猎人的，学生却痛斥猎人的猎熊行为，这是教师所始料不及的。可喜的是，这位教师并不因为学生当着听课教师的面提出不同的观点而气恼或逃避，而是因势利导，让学生充分讨论，发表自己意见。最后全班学生从保护野生动物的角度出发，推翻了课文的观点。问题：请对这位教师的行为进行分析。[参考答案]当学生的观点与课本、教师有不同之处时，教师不再像以前那样直接否定学生的答案，而是采取让学生进行讨论、比较或辨别，达到意见的统一，或者并不统一意见，留着悬念让学生课后进一步探讨。这样的教学方式打破了惟课本是准、惟教参是准的传统教学观念，体现了真正意义上的教学行为的转变。【案例二十三】在实际的教学中，有的教师对学生作业采用“漏一补十”“错一罚十”的做法。你怎样看待这一现象？请运用记忆的有关规律加以分析。[参考答案]这种做法违背记忆规律，也是行之无效的。学生识记的效果和识记材料的性质和数量有关，在一定的时间不宜过多，否则，易引起学生过度的疲劳，降低记忆的效果，同时，“漏一补十”“错一罚十”的做法易使学生丧失学习兴趣和记忆的信心和主动性，对进一步学习制造一些心理障碍。【案例二十四】“黄山为什么不在五岳之列？”一位教师在教学《黄山小记》这一课时，学生对作者引用旅行家徐霞客的诗句“五岳归来不看山，黄山归来不看岳”产生了质疑：“为什么黄山不在五岳之列？”这位教师并不作正面解答，在学生争议未果的情况下，留下问题（家庭作业）让学生课后去探究，去查询有关资料，写出研究报告。问题：这种家庭作业布置，体现了新课程的哪些理念？[参考答案]改变了传统布置家庭作业的方式，把问题留给了学生，能够促进学生探索性学习的形成。【案例二十五】“老师，再给我们布置新的作业吧！”一位一年级的教师上完《要下雨了》一课之后，设计了两项作业供学生选择完成：（1）请你回家后把今天和小白兔一起碰到的趣事讲给你最喜欢的人听。（2）你还想知道下雨前其它动物的表现吗？回家叫爸爸妈妈告诉你。第二天，学生就围住她汇报作业的情况。到后来，孩子们说：“老师您再给我们布置新的作业吧！”问题：请分析一下这种现象。[参考答案]我们按课改的理念和要求，重新认识作业的意义，并赋予作业新的意义和价值，充分体现作业的愉悦性、自主性、实践性和科学性。【案例二十六】教师在检查学生知识掌握的情况时，其试卷为什么不单纯用选择和判断题，而常常求助于填空、问答题？[参考答案]选择和判断主要通过再认解答；填空、问答主要通过重现来解答。由于再认和重现的水平不同，人的再认记忆优于重现记忆，而且能再认的不一定重现。因此仅靠判断、选择难以说明记忆已达到牢固保持的程度，往往借助于问答、填空等题型。【案例二十七】“坐下”三例同是学生被教师的课堂提问难住，甲、乙、丙三位老师的处理方式各不相同。1、教师甲：（语气很重，冲着该生）整天上课开小差，结果怎样？这么简单的问题都不能回答，太笨了！坐下！2、教师乙：（生气，但不表现出来）坐下。谁来帮他？3、教师丙：（微笑、和蔼地）别急，回忆一下，我们昨天学过的内容，当时你听得很认真。想想，昨天××同学是怎样回答的？学生：（思索片刻，说出了与问题答案相关的一句话。）教师丙：（很兴奋）对呀！看来，你是很棒的！学生：（体面地坐下，并投入到后面的学习中）[参考答案]：尊重、信任学生是新课改对教师的基本要求，当学生遇到困难时，教师就耐心点拨，鼓励学生积极思考，而不能冷言冷语，甚至讽刺挖苦。第三种方式最好。【案例二十八】有人认为在课堂中，师生保持“零距离接触”，学生回答教师的问题，做教师要求做的事，只要有这种共同活动就是师生互动。问题：你认为这种说法对吗？为什么？[参考答案]显然，这种认识是肤浅的，这将使师生互动流于形式。作为一种特殊的人际交往，师生互动旨在让学生积极主动地思维起来，不仅要让他们“在思维”，更要让他们“会思维”。认知心理学指出，有问必答，有求必应，有时是积极思维的表现。由此可见，师生互动并不仅仅是一种教学形式，其实质是教学原则和教学思想的体现。因此，广义地讲，凡是能调动学生积极思维来完成认识上两个飞跃的各种教学活动和措施都可以看成是师生互动。【案例二十九】一位小学数学教师教学“千克的初步认识”时，在用教具—天平来称粉笔时，忘了拆下天平物盘下的胶垫，出现了第一次称一支粉笔为100克，第二次称一支粉笔为10克。而该老师把两次测量10倍之差向学生解释是天平这种测量工具的误差。请你评价一下这位老师处理错误的方法。问题：假如你是这位老师，你用什么方法来解决？[参考答案]：老师在课堂上出现错误是不可避免的，而是如何对待和处理的问题。对待课堂上出现的错误，应该是善待错误而不是放纵错误，并通过教学机智把错误的事实转变为探究问题的情境，打破课前的预定目标，促使具有鲜活的个性的探究发现在课堂中创造生成。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案例三十】一次公开课过后，我把课堂上用过的精美卡片作为奖励发给同学们，然后对他们课堂上踊跃的表现给予表扬。从这以后，我渐渐发现我班注意力不集中的宋振铭同学在课堂上的听课状态有了明显的好转。一个偶然的机会，他母亲说：“自从你给了他那个‘特殊的奖励’后，他对自己的要求严格了。”询问，我才知道，我奖励给同学们的卡片中仅有一张是最大的，在我按顺序发的时候，恰好这张被宋振铭得到了，他回家后对母亲说：“老师可能觉得我这节课表现最好，所以把最大的一张送给我”。现在这张卡片还贴在他的床头，谁都不准碰。他说那是“特殊的礼物”。这位老师一次无意中的举动，却造成了一个“美丽的误会”。问题：请你就此案例谈谈你的看法。[参考答案]一个肯定的目光，一句激励的话语，一次赞美的微笑，都会为孩子的生命注入无穷的动力，甚至为他的一生奠基。一次美丽的“误会”，改变了孩子的学习态度，这份“特殊的礼物”在孩子的美好心灵里是一份至高的荣誉，这份荣誉也将一直激励着他，成为他前进的动力。新课标中强调对学生的评价方式，这种新的评价倾注了更多的情感与人文色彩。这样一种发自内心的评价更容易被学生接受。【案例三十一】老师，让我们自己来为了让班会开得更成功，我为我们班选了一篇课文改写了剧本。第二天，把我的计划和大家说了说，全班同学都很高兴，这时我听到了一段小声议论：“老师怎么选这篇课文，又长又不好演。”“你管呢，让你演什么你就演什么呗。”“我可不想演。”听到这儿，我的心一沉，原来是王渺。下课，我把她叫到办公室请她谈自己对演课本剧的想法。她说：“老师，我觉得您选的课文不好，而且您每次都是写好了剧本让我们演，您应该让我们自己来试一试。”她的话让我突然意识到他们并不希望老师什么都是“包办代替”，他们长大了。于是，我把导演的任务交给了王渺同学，她高兴地接受了任务，开始和同学商量演哪一课。然后找我做参谋，帮我做道具。课本剧表演得非常成功，我和孩子们一同品尝了成功的喜悦。问题：这个案例给我们留下的思考是什么？请你结合新课程理念谈谈自己的看法。[参考答案]我们在教育教学中要适当的放手，让学生自己去创造、去实践。而不应该用条条框框的模式去束缚学生的创造力，更不应该让孩子按教师的思维、想法去行事。要让孩子自己去行动，作一个智能人，开发潜能，追求独特。【案例三十二】某校几名同学以“我市文化市场的现状及其调控”为课题开展研究性学习活动。研究小组在确定了要访谈的报社主编以后，心里有一种说不出的兴奋。课外活动时，课题小组的成员兴高采烈的去采访那位相当有成就的诗人主编。可是，当同学们来到报社传达室，门卫却认为他们是“瞎捣乱”，拒之门外。最后，同学们只好败兴而归，非常委屈的说：“白跑了一趟！门卫不让进，说‘瞎捣乱’。”问题：作为老师的你应该如何帮助学生去解决呢？并说明理由。[参考答案]面对学生们的“碰壁”，首先应该引导学生分析“碰壁”的原因，然后鼓励学生使学生增加信心；其次指导学生重新修改采访计划。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问题：请对这位教师的行为进行分析。[参考答案]当学生的观点与课本、教师有不同之处时，教师不再像以前那样直接否定学生的答案，而是采取让学生进行讨论、比较或辨别，达到意见的统一，或者并不统一意见，留着悬念让学生课后进一步探讨。这样的教学方式打破了惟课本是准、惟教参是准的传统教学观念，体现了真正意义上的教学行为的转变。【案例二十三】在实际的教学中，有的教师对学生作业采用“漏一补十”“错一罚十”的做法。你怎样看待这一现象？请运用记忆的有关规律加以分析。[参考答案]这种做法违背记忆规律，也是行之无效的。学生识记的效果和识记材料的性质和数量有关，在一定的时间不宜过多，否则，易引起学生过度的疲劳，降低记忆的效果，同时，“漏一补十”“错一罚十”的做法易使学生丧失学习兴趣和记忆的信心和主动性，对进一步学习制造一些心理障碍。【案例二十四】“黄山为什么不在五岳之列？”一位教师在教学《黄山小记》这一课时，学生对作者引用旅行家徐霞客的诗句“五岳归来不看山，黄山归来不看岳”产生了质疑：“为什么黄山不在五岳之列？”这位教师并不作正面解答，在学生争议未果的情况下，留下问题（家庭作业）让学生课后去探究，去查询有关资料，写出研究报告。问题：这种家庭作业布置，体现了新课程的哪些理念？[参考答案]改变了传统布置家庭作业的方式，把问题留给了学生，能够促进学生探索性学习的形成。【案例二十五】“老师，再给我们布置新的作业吧！”一位一年级的教师上完《要下雨了》一课之后，设计了两项作业供学生选择完成：（1）请你回家后把今天和小白兔一起碰到的趣事讲给你最喜欢的人听。（2）你还想知道下雨前其它动物的表现吗？回家叫爸爸妈妈告诉你。第二天，学生就围住她汇报作业的情况。到后来，孩子们说：“老师您再给我们布置新的作业吧！”问题：请分析一下这种现象。[参考答案]我们按课改的理念和要求，重新认识作业的意义，并赋予作业新的意义和价值，充分体现作业的愉悦性、自主性、实践性和科学性。【案例二十六】教师在检查学生知识掌握的情况时，其试卷为什么不单纯用选择和判断题，而常常求助于填空、问答题？[参考答案]选择和判断主要通过再认解答；填空、问答主要通过重现来解答。由于再认和重现的水平不同，人的再认记忆优于重现记忆，而且能再认的不一定重现。因此仅靠判断、选择难以说明记忆已达到牢固保持的程度，往往借助于问答、填空等题型。【案例二十七】“坐下”三例同是学生被教师的课堂提问难住，甲、乙、丙三位老师的处理方式各不相同。1、教师甲：（语气很重，冲着该生）整天上课开小差，结果怎样？这么简单的问题都不能回答，太笨了！坐下！2、教师乙：（生气，但不表现出来）坐下。谁来帮他？3、教师丙：（微笑、和蔼地）别急，回忆一下，我们昨天学过的内容，当时你听得很认真。想想，昨天××同学是怎样回答的？学生：（思索片刻，说出了与问题答案相关的一句话。）教师丙：（很兴奋）对呀！看来，你是很棒的！学生：（体面地坐下，并投入到后面的学习中）[参考答案]：尊重、信任学生是新课改对教师的基本要求，当学生遇到困难时，教师就耐心点拨，鼓励学生积极思考，而不能冷言冷语，甚至讽刺挖苦。第三种方式最好。【案例二十八】有人认为在课堂中，师生保持“零距离接触”，学生回答教师的问题，做教师要求做的事，只要有这种共同活动就是师生互动。问题：你认为这种说法对吗？为什么？[参考答案]显然，这种认识是肤浅的，这将使师生互动流于形式。作为一种特殊的人际交往，师生互动旨在让学生积极主动地思维起来，不仅要让他们“在思维”，更要让他们“会思维”。认知心理学指出，有问必答，有求必应，有时是积极思维的表现。由此可见，师生互动并不仅仅是一种教学形式，其实质是教学原则和教学思想的体现。因此，广义地讲，凡是能调动学生积极思维来完成认识上两个飞跃的各种教学活动和措施都可以看成是师生互动。【案例二十九】一位小学数学教师教学“千克的初步认识”时，在用教具—天平来称粉笔时，忘了拆下天平物盘下的胶垫，出现了第一次称一支粉笔为100克，第二次称一支粉笔为10克。而该老师把两次测量10倍之差向学生解释是天平这种测量工具的误差。请你评价一下这位老师处理错误的方法。问题：假如你是这位老师，你用什么方法来解决？[参考答案]：老师在课堂上出现错误是不可避免的，而是如何对待和处理的问题。对待课堂上出现的错误，应该是善待错误而不是放纵错误，并通过教学机智把错误的事实转变为探究问题的情境，打破课前的预定目标，促使具有鲜活的个性的探究发现在课堂中创造生成。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案例三十】一次公开课过后，我把课堂上用过的精美卡片作为奖励发给同学们，然后对他们课堂上踊跃的表现给予表扬。从这以后，我渐渐发现我班注意力不集中的宋振铭同学在课堂上的听课状态有了明显的好转。一个偶然的机会，他母亲说：“自从你给了他那个‘特殊的奖励’后，他对自己的要求严格了。”询问，我才知道，我奖励给同学们的卡片中仅有一张是最大的，在我按顺序发的时候，恰好这张被宋振铭得到了，他回家后对母亲说：“老师可能觉得我这节课表现最好，所以把最大的一张送给我”。现在这张卡片还贴在他的床头，谁都不准碰。他说那是“特殊的礼物”。这位老师一次无意中的举动，却造成了一个“美丽的误会”。问题：请你就此案例谈谈你的看法。[参考答案]一个肯定的目光，一句激励的话语，一次赞美的微笑，都会为孩子的生命注入无穷的动力，甚至为他的一生奠基。一次美丽的“误会”，改变了孩子的学习态度，这份“特殊的礼物”在孩子的美好心灵里是一份至高的荣誉，这份荣誉也将一直激励着他，成为他前进的动力。新课标中强调对学生的评价方式，这种新的评价倾注了更多的情感与人文色彩。这样一种发自内心的评价更容易被学生接受。【案例三十一】老师，让我们自己来为了让班会开得更成功，我为我们班选了一篇课文改写了剧本。第二天，把我的计划和大家说了说，全班同学都很高兴，这时我听到了一段小声议论：“老师怎么选这篇课文，又长又不好演。”“你管呢，让你演什么你就演什么呗。”“我可不想演。”听到这儿，我的心一沉，原来是王渺。下课，我把她叫到办公室请她谈自己对演课本剧的想法。她说：“老师，我觉得您选的课文不好，而且您每次都是写好了剧本让我们演，您应该让我们自己来试一试。”她的话让我突然意识到他们并不希望老师什么都是“包办代替”，他们长大了。于是，我把导演的任务交给了王渺同学，她高兴地接受了任务，开始和同学商量演哪一课。然后找我做参谋，帮我做道具。课本剧表演得非常成功，我和孩子们一同品尝了成功的喜悦。问题：这个案例给我们留下的思考是什么？请你结合新课程理念谈谈自己的看法。[参考答案]我们在教育教学中要适当的放手，让学生自己去创造、去实践。而不应该用条条框框的模式去束缚学生的创造力，更不应该让孩子按教师的思维、想法去行事。要让孩子自己去行动，作一个智能人，开发潜能，追求独特。【案例三十二】某校几名同学以“我市文化市场的现状及其调控”为课题开展研究性学习活动。研究小组在确定了要访谈的报社主编以后，心里有一种说不出的兴奋。课外活动时，课题小组的成员兴高采烈的去采访那位相当有成就的诗人主编。可是，当同学们来到报社传达室，门卫却认为他们是“瞎捣乱”，拒之门外。最后，同学们只好败兴而归，非常委屈的说：“白跑了一趟！门卫不让进，说‘瞎捣乱’。”问题：作为老师的你应该如何帮助学生去解决呢？并说明理由。[参考答案]面对学生们的“碰壁”，首先应该引导学生分析“碰壁”的原因，然后鼓励学生使学生增加信心；其次指导学生重新修改采访计划。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案例三十三】广播操比赛为推广新的广播操，某校决定举行广播操比赛，有人选择某年级四个班针对广播操比赛全过程的教育情况进行了调查，发现四个班主任在动员，训练中对学生的教育大同小异，所不同的是比赛结束成绩公布之后。某（1）班（冠军）：同学们，经过全班同学的努力，我们班荣获了四个班级广播操比赛的冠军，老师祝贺你们，真为你们感到骄傲。某（2）班（第三名）：老师不打算对这件事进行评价。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某（4）班（第二名）：这次比赛由于有的同学不努力，我们班没能获得冠军，老师很失望。问题：请你根据四位老师不同的做法，发表自己的看法。[参考答案]举行比赛，肯定有一个班是冠军，至于是哪个班级这并不重要，重要的是老师不能把这次比赛与整体教育割裂开来，认为纯粹是一次机遇。从动员比赛到结束的过程中的教育固然重要，更重要的是获胜后怎么教育？失败后怎么教育？【案例三十四】会了，可以“不听’单元检测后，照例是一节讲评课。上课不到十分钟，王谨同学又在翻来覆去弄卷，我用严厉的目光看着他，他稍有收敛。过了一会他又在下面翻找着什么，我只得来一个“杀一儆百”了。“王谨”我大声喝道：“你在干什么？”他脸陡的涨红了，旋即一梗脖子：“我不想听！”我听了气不一打处来，“你┉┉”竟一时语塞，但考虑到教学任务还没有完成，于是我深深吸了一口气，竭力平复自己内心的愤懑。“你，既然不想听，那就请到我的办公室去休息吧！”我故作轻松的说。他可能考虑到当时的态度，也有些后悔，于是走向办公室，尽管极不情愿。问题：当学生不愿听时，怎么办？这时如何协调好师生之间的关系？【案例二十六】教师在检查学生知识掌握的情况时，其试卷为什么不单纯用选择和判断题，而常常求助于填空、问答题？[参考答案]选择和判断主要通过再认解答；填空、问答主要通过重现来解答。由于再认和重现的水平不同，人的再认记忆优于重现记忆，而且能再认的不一定重现。因此仅靠判断、选择难以说明记忆已达到牢固保持的程度，往往借助于问答、填空等题型。【案例二十七】“坐下”三例同是学生被教师的课堂提问难住，甲、乙、丙三位老师的处理方式各不相同。1、教师甲：（语气很重，冲着该生）整天上课开小差，结果怎样？这么简单的问题都不能回答，太笨了！坐下！2、教师乙：（生气，但不表现出来）坐下。谁来帮他？3、教师丙：（微笑、和蔼地）别急，回忆一下，我们昨天学过的内容，当时你听得很认真。想想，昨天××同学是怎样回答的？学生：（思索片刻，说出了与问题答案相关的一句话。）教师丙：（很兴奋）对呀！看来，你是很棒的！学生：（体面地坐下，并投入到后面的学习中）[参考答案]：尊重、信任学生是新课改对教师的基本要求，当学生遇到困难时，教师就耐心点拨，鼓励学生积极思考，而不能冷言冷语，甚至讽刺挖苦。第三种方式最好。【案例二十八】有人认为在课堂中，师生保持“零距离接触”，学生回答教师的问题，做教师要求做的事，只要有这种共同活动就是师生互动。问题：你认为这种说法对吗？为什么？[参考答案]显然，这种认识是肤浅的，这将使师生互动流于形式。作为一种特殊的人际交往，师生互动旨在让学生积极主动地思维起来，不仅要让他们“在思维”，更要让他们“会思维”。认知心理学指出，有问必答，有求必应，有时是积极思维的表现。由此可见，师生互动并不仅仅是一种教学形式，其实质是教学原则和教学思想的体现。因此，广义地讲，凡是能调动学生积极思维来完成认识上两个飞跃的各种教学活动和措施都可以看成是师生互动。【案例二十九】一位小学数学教师教学“千克的初步认识”时，在用教具—天平来称粉笔时，忘了拆下天平物盘下的胶垫，出现了第一次称一支粉笔为100克，第二次称一支粉笔为10克。而该老师把两次测量10倍之差向学生解释是天平这种测量工具的误差。请你评价一下这位老师处理错误的方法。问题：假如你是这位老师，你用什么方法来解决？[参考答案]：老师在课堂上出现错误是不可避免的，而是如何对待和处理的问题。对待课堂上出现的错误，应该是善待错误而不是放纵错误，并通过教学机智把错误的事实转变为探究问题的情境，打破课前的预定目标，促使具有鲜活的个性的探究发现在课堂中创造生成。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案例三十】一次公开课过后，我把课堂上用过的精美卡片作为奖励发给同学们，然后对他们课堂上踊跃的表现给予表扬。从这以后，我渐渐发现我班注意力不集中的宋振铭同学在课堂上的听课状态有了明显的好转。一个偶然的机会，他母亲说：“自从你给了他那个‘特殊的奖励’后，他对自己的要求严格了。”询问，我才知道，我奖励给同学们的卡片中仅有一张是最大的，在我按顺序发的时候，恰好这张被宋振铭得到了，他回家后对母亲说：“老师可能觉得我这节课表现最好，所以把最大的一张送给我”。现在这张卡片还贴在他的床头，谁都不准碰。他说那是“特殊的礼物”。这位老师一次无意中的举动，却造成了一个“美丽的误会”。问题：请你就此案例谈谈你的看法。[参考答案]一个肯定的目光，一句激励的话语，一次赞美的微笑，都会为孩子的生命注入无穷的动力，甚至为他的一生奠基。一次美丽的“误会”，改变了孩子的学习态度，这份“特殊的礼物”在孩子的美好心灵里是一份至高的荣誉，这份荣誉也将一直激励着他，成为他前进的动力。新课标中强调对学生的评价方式，这种新的评价倾注了更多的情感与人文色彩。这样一种发自内心的评价更容易被学生接受。【案例三十一】老师，让我们自己来为了让班会开得更成功，我为我们班选了一篇课文改写了剧本。第二天，把我的计划和大家说了说，全班同学都很高兴，这时我听到了一段小声议论：“老师怎么选这篇课文，又长又不好演。”“你管呢，让你演什么你就演什么呗。”“我可不想演。”听到这儿，我的心一沉，原来是王渺。下课，我把她叫到办公室请她谈自己对演课本剧的想法。她说：“老师，我觉得您选的课文不好，而且您每次都是写好了剧本让我们演，您应该让我们自己来试一试。”她的话让我突然意识到他们并不希望老师什么都是“包办代替”，他们长大了。于是，我把导演的任务交给了王渺同学，她高兴地接受了任务，开始和同学商量演哪一课。然后找我做参谋，帮我做道具。课本剧表演得非常成功，我和孩子们一同品尝了成功的喜悦。问题：这个案例给我们留下的思考是什么？请你结合新课程理念谈谈自己的看法。[参考答案]我们在教育教学中要适当的放手，让学生自己去创造、去实践。而不应该用条条框框的模式去束缚学生的创造力，更不应该让孩子按教师的思维、想法去行事。要让孩子自己去行动，作一个智能人，开发潜能，追求独特。【案例三十二】某校几名同学以“我市文化市场的现状及其调控”为课题开展研究性学习活动。研究小组在确定了要访谈的报社主编以后，心里有一种说不出的兴奋。课外活动时，课题小组的成员兴高采烈的去采访那位相当有成就的诗人主编。可是，当同学们来到报社传达室，门卫却认为他们是“瞎捣乱”，拒之门外。最后，同学们只好败兴而归，非常委屈的说：“白跑了一趟！门卫不让进，说‘瞎捣乱’。”问题：作为老师的你应该如何帮助学生去解决呢？并说明理由。[参考答案]面对学生们的“碰壁”，首先应该引导学生分析“碰壁”的原因，然后鼓励学生使学生增加信心；其次指导学生重新修改采访计划。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案例三十三】广播操比赛为推广新的广播操，某校决定举行广播操比赛，有人选择某年级四个班针对广播操比赛全过程的教育情况进行了调查，发现四个班主任在动员，训练中对学生的教育大同小异，所不同的是比赛结束成绩公布之后。某（1）班（冠军）：同学们，经过全班同学的努力，我们班荣获了四个班级广播操比赛的冠军，老师祝贺你们，真为你们感到骄傲。某（2）班（第三名）：老师不打算对这件事进行评价。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某（4）班（第二名）：这次比赛由于有的同学不努力，我们班没能获得冠军，老师很失望。问题：请你根据四位老师不同的做法，发表自己的看法。[参考答案]举行比赛，肯定有一个班是冠军，至于是哪个班级这并不重要，重要的是老师不能把这次比赛与整体教育割裂开来，认为纯粹是一次机遇。从动员比赛到结束的过程中的教育固然重要，更重要的是获胜后怎么教育？失败后怎么教育？【案例三十四】会了，可以“不听’单元检测后，照例是一节讲评课。上课不到十分钟，王谨同学又在翻来覆去弄卷，我用严厉的目光看着他，他稍有收敛。过了一会他又在下面翻找着什么，我只得来一个“杀一儆百”了。“王谨”我大声喝道：“你在干什么？”他脸陡的涨红了，旋即一梗脖子：“我不想听！”我听了气不一打处来，“你┉┉”竟一时语塞，但考虑到教学任务还没有完成，于是我深深吸了一口气，竭力平复自己内心的愤懑。“你，既然不想听，那就请到我的办公室去休息吧！”我故作轻松的说。他可能考虑到当时的态度，也有些后悔，于是走向办公室，尽管极不情愿。问题：当学生不愿听时，怎么办？这时如何协调好师生之间的关系？[参考答案]我认为课堂上提倡教学民主非常重要，师生之间的“换位思考”是协调师生关系的关键。我们在教学时应该敞开心扉，以平等的心态去和学生交流，只有走进他们，深入其中，知其所想，给其所需，站在学生的角度设计他们喜闻乐见的教案，遵循因材施教的原则，采取适合学生心理特点和接受能力的教学方法，才是学生最为欣赏的。学生不愿意听就不能强行他去听。【案例三十五】一位学生档案袋中的老师评语有一位学生在课堂上总是默默无言，老师为他写道：“在老师的眼里，你是一个聪明文静的孩子，每一次作业，你总是那么认真，每一节课上，你是那么专心，什么时候，能让老师听到你甜美的声音。”亲切的语言像漫漫春风，不仅让老师和学生之间不可逾越的鸿沟消失了，而且把学生的兴趣吸引到学生的学习过程和良好的心理体验之中。问题：请你分析一下这位老师评价的成功之处。[参考答案]教师用评语的形式给予学生评价，这是充分发挥质性评价的功能，及时发现学生的优点和闪光之处，体现了教师对学生的尊重和鼓励，使评价成为学生走向成功的起点。【案例三十六】欣赏“每一个”学生--刺丛中也有花花园里，同学们都纷纷说了自己喜欢的花，这时全校闻名的“调皮大王”李刚发话了：“老师，我最喜欢的是仙人掌，它虽然全身长满了刺，但它的生命力最旺盛，而且刺丛中还能开出美丽的花儿呢！”他的话立即遭到同学们的反驳。“你们就看到它的刺了！”你仔细看看人家刺中也有花，也值得我们去喜欢呀！“平时从不受欢迎的调皮大王，见同学们都不赞同他，便据理力争。“刺中有花！刺中有花！”调皮大王的话如一股电流触动了我的神经，赏花与育人不也同样吗？我激动地走到李刚身边，搂着他的肩对同学们说：“李刚说得对。仙人掌声虽然浑身是刺，但是他刺中也有美丽的花，我们不能只看到它的刺，就看不到它的花啦；更不能因为它刺多就不喜欢它的花。我们对待同学也应像赏花一样，特别是对缺点多一些的同学，更应该正确看待他身上的潜在的闪光点。’花’有千万种，各有优缺点，你们说对不对！”说着我拍了拍李刚的肩，我的话蠃得了一片掌声，李刚也不好意思低下了头。问题：假如你是这位老师，你用什么方法来解决？[参考答案]：老师在课堂上出现错误是不可避免的，而是如何对待和处理的问题。对待课堂上出现的错误，应该是善待错误而不是放纵错误，并通过教学机智把错误的事实转变为探究问题的情境，打破课前的预定目标，促使具有鲜活的个性的探究发现在课堂中创造生成。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案例三十】一次公开课过后，我把课堂上用过的精美卡片作为奖励发给同学们，然后对他们课堂上踊跃的表现给予表扬。从这以后，我渐渐发现我班注意力不集中的宋振铭同学在课堂上的听课状态有了明显的好转。一个偶然的机会，他母亲说：“自从你给了他那个‘特殊的奖励’后，他对自己的要求严格了。”询问，我才知道，我奖励给同学们的卡片中仅有一张是最大的，在我按顺序发的时候，恰好这张被宋振铭得到了，他回家后对母亲说：“老师可能觉得我这节课表现最好，所以把最大的一张送给我”。现在这张卡片还贴在他的床头，谁都不准碰。他说那是“特殊的礼物”。这位老师一次无意中的举动，却造成了一个“美丽的误会”。问题：请你就此案例谈谈你的看法。[参考答案]一个肯定的目光，一句激励的话语，一次赞美的微笑，都会为孩子的生命注入无穷的动力，甚至为他的一生奠基。一次美丽的“误会”，改变了孩子的学习态度，这份“特殊的礼物”在孩子的美好心灵里是一份至高的荣誉，这份荣誉也将一直激励着他，成为他前进的动力。新课标中强调对学生的评价方式，这种新的评价倾注了更多的情感与人文色彩。这样一种发自内心的评价更容易被学生接受。【案例三十一】老师，让我们自己来为了让班会开得更成功，我为我们班选了一篇课文改写了剧本。第二天，把我的计划和大家说了说，全班同学都很高兴，这时我听到了一段小声议论：“老师怎么选这篇课文，又长又不好演。”“你管呢，让你演什么你就演什么呗。”“我可不想演。”听到这儿，我的心一沉，原来是王渺。下课，我把她叫到办公室请她谈自己对演课本剧的想法。她说：“老师，我觉得您选的课文不好，而且您每次都是写好了剧本让我们演，您应该让我们自己来试一试。”她的话让我突然意识到他们并不希望老师什么都是“包办代替”，他们长大了。于是，我把导演的任务交给了王渺同学，她高兴地接受了任务，开始和同学商量演哪一课。然后找我做参谋，帮我做道具。课本剧表演得非常成功，我和孩子们一同品尝了成功的喜悦。问题：这个案例给我们留下的思考是什么？请你结合新课程理念谈谈自己的看法。[参考答案]我们在教育教学中要适当的放手，让学生自己去创造、去实践。而不应该用条条框框的模式去束缚学生的创造力，更不应该让孩子按教师的思维、想法去行事。要让孩子自己去行动，作一个智能人，开发潜能，追求独特。【案例三十二】某校几名同学以“我市文化市场的现状及其调控”为课题开展研究性学习活动。研究小组在确定了要访谈的报社主编以后，心里有一种说不出的兴奋。课外活动时，课题小组的成员兴高采烈的去采访那位相当有成就的诗人主编。可是，当同学们来到报社传达室，门卫却认为他们是“瞎捣乱”，拒之门外。最后，同学们只好败兴而归，非常委屈的说：“白跑了一趟！门卫不让进，说‘瞎捣乱’。”问题：作为老师的你应该如何帮助学生去解决呢？并说明理由。[参考答案]面对学生们的“碰壁”，首先应该引导学生分析“碰壁”的原因，然后鼓励学生使学生增加信心；其次指导学生重新修改采访计划。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案例三十三】广播操比赛为推广新的广播操，某校决定举行广播操比赛，有人选择某年级四个班针对广播操比赛全过程的教育情况进行了调查，发现四个班主任在动员，训练中对学生的教育大同小异，所不同的是比赛结束成绩公布之后。某（1）班（冠军）：同学们，经过全班同学的努力，我们班荣获了四个班级广播操比赛的冠军，老师祝贺你们，真为你们感到骄傲。某（2）班（第三名）：老师不打算对这件事进行评价。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某（4）班（第二名）：这次比赛由于有的同学不努力，我们班没能获得冠军，老师很失望。问题：请你根据四位老师不同的做法，发表自己的看法。[参考答案]举行比赛，肯定有一个班是冠军，至于是哪个班级这并不重要，重要的是老师不能把这次比赛与整体教育割裂开来，认为纯粹是一次机遇。从动员比赛到结束的过程中的教育固然重要，更重要的是获胜后怎么教育？失败后怎么教育？【案例三十四】会了，可以“不听’单元检测后，照例是一节讲评课。上课不到十分钟，王谨同学又在翻来覆去弄卷，我用严厉的目光看着他，他稍有收敛。过了一会他又在下面翻找着什么，我只得来一个“杀一儆百”了。“王谨”我大声喝道：“你在干什么？”他脸陡的涨红了，旋即一梗脖子：“我不想听！”我听了气不一打处来，“你┉┉”竟一时语塞，但考虑到教学任务还没有完成，于是我深深吸了一口气，竭力平复自己内心的愤懑。“你，既然不想听，那就请到我的办公室去休息吧！”我故作轻松的说。他可能考虑到当时的态度，也有些后悔，于是走向办公室，尽管极不情愿。问题：当学生不愿听时，怎么办？这时如何协调好师生之间的关系？[参考答案]我认为课堂上提倡教学民主非常重要，师生之间的“换位思考”是协调师生关系的关键。我们在教学时应该敞开心扉，以平等的心态去和学生交流，只有走进他们，深入其中，知其所想，给其所需，站在学生的角度设计他们喜闻乐见的教案，遵循因材施教的原则，采取适合学生心理特点和接受能力的教学方法，才是学生最为欣赏的。学生不愿意听就不能强行他去听。【案例三十五】一位学生档案袋中的老师评语有一位学生在课堂上总是默默无言，老师为他写道：“在老师的眼里，你是一个聪明文静的孩子，每一次作业，你总是那么认真，每一节课上，你是那么专心，什么时候，能让老师听到你甜美的声音。”亲切的语言像漫漫春风，不仅让老师和学生之间不可逾越的鸿沟消失了，而且把学生的兴趣吸引到学生的学习过程和良好的心理体验之中。问题：请你分析一下这位老师评价的成功之处。[参考答案]教师用评语的形式给予学生评价，这是充分发挥质性评价的功能，及时发现学生的优点和闪光之处，体现了教师对学生的尊重和鼓励，使评价成为学生走向成功的起点。【案例三十六】欣赏“每一个”学生--刺丛中也有花花园里，同学们都纷纷说了自己喜欢的花，这时全校闻名的“调皮大王”李刚发话了：“老师，我最喜欢的是仙人掌，它虽然全身长满了刺，但它的生命力最旺盛，而且刺丛中还能开出美丽的花儿呢！”他的话立即遭到同学们的反驳。“你们就看到它的刺了！”你仔细看看人家刺中也有花，也值得我们去喜欢呀！“平时从不受欢迎的调皮大王，见同学们都不赞同他，便据理力争。“刺中有花！刺中有花！”调皮大王的话如一股电流触动了我的神经，赏花与育人不也同样吗？我激动地走到李刚身边，搂着他的肩对同学们说：“李刚说得对。仙人掌声虽然浑身是刺，但是他刺中也有美丽的花，我们不能只看到它的刺，就看不到它的花啦；更不能因为它刺多就不喜欢它的花。我们对待同学也应像赏花一样，特别是对缺点多一些的同学，更应该正确看待他身上的潜在的闪光点。’花’有千万种，各有优缺点，你们说对不对！”说着我拍了拍李刚的肩，我的话蠃得了一片掌声，李刚也不好意思低下了头。问题：（1）读了《刺中有花》一文，你能否就“刺”与“花”进一步谈谈与之相关的教育观点？（2）您认为对个别学生的转化，应从哪能方面着手？[参考答案]（1）同样面对仙人掌上的刺与花，有的同学只看到刺，有的同学刺与花都有看到了，但因为讨厌刺，进而连花也不喜欢了。而李刚却有着于众不同的认识，能带着欣赏的角度去看待刺丛中的花，应该说他的认识对每个教育工作者来说是很有启发的。他便使教师认识到面对仙人掌刺中的花，首先应该去发现它，其次应带着欣赏的眼光去看待它，辩证地去看待刺与花。其实面对缺点较多的学生，教育者也应该像赏花一样，去发现后进生的闪光点，进而去放大其闪光点。且不可只看到孩子的不足，而看不到孩子的闪光处。学生生活在群体里，自然各有长短，对个别学生教育要多鼓励，少批评；多指导，少冷落。个别学生转化的关键在于使其树立起自信心。作为教师要善于保护学生的自尊。因为自尊才能自信，自信才能自强。经验告诉我们，首先要走近人们，喜欢他们，成为他们的朋友。同时要引导周围的同学一起关心他。然后发掘闪光点，放大闪光点，让激励唤起自信，进而培植闪光点，教育中要注意谈话艺术。其次，要重视个别学生的第一步，哪怕是微小的，也不放过。最后要抓住反复点，促其飞跃。【案例三十七】王老师是一位青年教师，工作热情非常高，他对学生的要求十分严格，他经常要求学生不要讲脏话；不要乱扔废纸……而这位教师讲课情急时，常常”笨猪“，”死脑子“不绝于耳。吸烟后，随手将烟蒂抛在课桌下面……教育后的班级会怎样呢？虽然王老师没少用嘴皮子，没少用各种惩罚手段。但是班上说脏话、粗话连篇，纸屑杂物随处可见。王老师百思不得其解。问题：请你帮助分析一下，王老师教育的班级为什么会产生这样的后果，做一名班主任应怎样教育学生才能有良好的效果？[参考答案]：有三个原因：第一是王老师“身教”不利，没有“身教”，“言教”就显得苍白无力。“身教”即可以增加“言教”的可信性和感染力，而且还能像春雨润物一样起着细微的、不易觉察的耳濡目染、潜移默化的作用。班主任只有严格要求自己，随时把自己置身于“榜样”和“镜子”的位置，事事从自我做起，才能顺利地“内化”为学生的需要。第二天，把我的计划和大家说了说，全班同学都很高兴，这时我听到了一段小声议论：“老师怎么选这篇课文，又长又不好演。”“你管呢，让你演什么你就演什么呗。”“我可不想演。”听到这儿，我的心一沉，原来是王渺。下课，我把她叫到办公室请她谈自己对演课本剧的想法。她说：“老师，我觉得您选的课文不好，而且您每次都是写好了剧本让我们演，您应该让我们自己来试一试。”她的话让我突然意识到他们并不希望老师什么都是“包办代替”，他们长大了。于是，我把导演的任务交给了王渺同学，她高兴地接受了任务，开始和同学商量演哪一课。然后找我做参谋，帮我做道具。课本剧表演得非常成功，我和孩子们一同品尝了成功的喜悦。问题：这个案例给我们留下的思考是什么？请你结合新课程理念谈谈自己的看法。[参考答案]我们在教育教学中要适当的放手，让学生自己去创造、去实践。而不应该用条条框框的模式去束缚学生的创造力，更不应该让孩子按教师的思维、想法去行事。要让孩子自己去行动，作一个智能人，开发潜能，追求独特。【案例三十二】某校几名同学以“我市文化市场的现状及其调控”为课题开展研究性学习活动。研究小组在确定了要访谈的报社主编以后，心里有一种说不出的兴奋。课外活动时，课题小组的成员兴高采烈的去采访那位相当有成就的诗人主编。可是，当同学们来到报社传达室，门卫却认为他们是“瞎捣乱”，拒之门外。最后，同学们只好败兴而归，非常委屈的说：“白跑了一趟！门卫不让进，说‘瞎捣乱’。”问题：作为老师的你应该如何帮助学生去解决呢？并说明理由。[参考答案]面对学生们的“碰壁”，首先应该引导学生分析“碰壁”的原因，然后鼓励学生使学生增加信心；其次指导学生重新修改采访计划。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案例三十三】广播操比赛为推广新的广播操，某校决定举行广播操比赛，有人选择某年级四个班针对广播操比赛全过程的教育情况进行了调查，发现四个班主任在动员，训练中对学生的教育大同小异，所不同的是比赛结束成绩公布之后。某（1）班（冠军）：同学们，经过全班同学的努力，我们班荣获了四个班级广播操比赛的冠军，老师祝贺你们，真为你们感到骄傲。某（2）班（第三名）：老师不打算对这件事进行评价。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某（4）班（第二名）：这次比赛由于有的同学不努力，我们班没能获得冠军，老师很失望。问题：请你根据四位老师不同的做法，发表自己的看法。[参考答案]举行比赛，肯定有一个班是冠军，至于是哪个班级这并不重要，重要的是老师不能把这次比赛与整体教育割裂开来，认为纯粹是一次机遇。从动员比赛到结束的过程中的教育固然重要，更重要的是获胜后怎么教育？失败后怎么教育？【案例三十四】会了，可以“不听’单元检测后，照例是一节讲评课。上课不到十分钟，王谨同学又在翻来覆去弄卷，我用严厉的目光看着他，他稍有收敛。过了一会他又在下面翻找着什么，我只得来一个“杀一儆百”了。“王谨”我大声喝道：“你在干什么？”他脸陡的涨红了，旋即一梗脖子：“我不想听！”我听了气不一打处来，“你┉┉”竟一时语塞，但考虑到教学任务还没有完成，于是我深深吸了一口气，竭力平复自己内心的愤懑。“你，既然不想听，那就请到我的办公室去休息吧！”我故作轻松的说。他可能考虑到当时的态度，也有些后悔，于是走向办公室，尽管极不情愿。问题：当学生不愿听时，怎么办？这时如何协调好师生之间的关系？[参考答案]我认为课堂上提倡教学民主非常重要，师生之间的“换位思考”是协调师生关系的关键。我们在教学时应该敞开心扉，以平等的心态去和学生交流，只有走进他们，深入其中，知其所想，给其所需，站在学生的角度设计他们喜闻乐见的教案，遵循因材施教的原则，采取适合学生心理特点和接受能力的教学方法，才是学生最为欣赏的。学生不愿意听就不能强行他去听。【案例三十五】一位学生档案袋中的老师评语有一位学生在课堂上总是默默无言，老师为他写道：“在老师的眼里，你是一个聪明文静的孩子，每一次作业，你总是那么认真，每一节课上，你是那么专心，什么时候，能让老师听到你甜美的声音。”亲切的语言像漫漫春风，不仅让老师和学生之间不可逾越的鸿沟消失了，而且把学生的兴趣吸引到学生的学习过程和良好的心理体验之中。问题：请你分析一下这位老师评价的成功之处。[参考答案]教师用评语的形式给予学生评价，这是充分发挥质性评价的功能，及时发现学生的优点和闪光之处，体现了教师对学生的尊重和鼓励，使评价成为学生走向成功的起点。【案例三十六】欣赏“每一个”学生--刺丛中也有花花园里，同学们都纷纷说了自己喜欢的花，这时全校闻名的“调皮大王”李刚发话了：“老师，我最喜欢的是仙人掌，它虽然全身长满了刺，但它的生命力最旺盛，而且刺丛中还能开出美丽的花儿呢！”他的话立即遭到同学们的反驳。“你们就看到它的刺了！”你仔细看看人家刺中也有花，也值得我们去喜欢呀！“平时从不受欢迎的调皮大王，见同学们都不赞同他，便据理力争。“刺中有花！刺中有花！”调皮大王的话如一股电流触动了我的神经，赏花与育人不也同样吗？我激动地走到李刚身边，搂着他的肩对同学们说：“李刚说得对。仙人掌声虽然浑身是刺，但是他刺中也有美丽的花，我们不能只看到它的刺，就看不到它的花啦；更不能因为它刺多就不喜欢它的花。我们对待同学也应像赏花一样，特别是对缺点多一些的同学，更应该正确看待他身上的潜在的闪光点。’花’有千万种，各有优缺点，你们说对不对！”说着我拍了拍李刚的肩，我的话蠃得了一片掌声，李刚也不好意思低下了头。问题：（1）读了《刺中有花》一文，你能否就“刺”与“花”进一步谈谈与之相关的教育观点？（2）您认为对个别学生的转化，应从哪能方面着手？[参考答案]（1）同样面对仙人掌上的刺与花，有的同学只看到刺，有的同学刺与花都有看到了，但因为讨厌刺，进而连花也不喜欢了。而李刚却有着于众不同的认识，能带着欣赏的角度去看待刺丛中的花，应该说他的认识对每个教育工作者来说是很有启发的。他便使教师认识到面对仙人掌刺中的花，首先应该去发现它，其次应带着欣赏的眼光去看待它，辩证地去看待刺与花。其实面对缺点较多的学生，教育者也应该像赏花一样，去发现后进生的闪光点，进而去放大其闪光点。且不可只看到孩子的不足，而看不到孩子的闪光处。学生生活在群体里，自然各有长短，对个别学生教育要多鼓励，少批评；多指导，少冷落。个别学生转化的关键在于使其树立起自信心。作为教师要善于保护学生的自尊。因为自尊才能自信，自信才能自强。经验告诉我们，首先要走近人们，喜欢他们，成为他们的朋友。同时要引导周围的同学一起关心他。然后发掘闪光点，放大闪光点，让激励唤起自信，进而培植闪光点，教育中要注意谈话艺术。其次，要重视个别学生的第一步，哪怕是微小的，也不放过。最后要抓住反复点，促其飞跃。【案例三十七】王老师是一位青年教师，工作热情非常高，他对学生的要求十分严格，他经常要求学生不要讲脏话；不要乱扔废纸……而这位教师讲课情急时，常常”笨猪“，”死脑子“不绝于耳。吸烟后，随手将烟蒂抛在课桌下面……教育后的班级会怎样呢？虽然王老师没少用嘴皮子，没少用各种惩罚手段。但是班上说脏话、粗话连篇，纸屑杂物随处可见。王老师百思不得其解。问题：请你帮助分析一下，王老师教育的班级为什么会产生这样的后果，做一名班主任应怎样教育学生才能有良好的效果？[参考答案]：有三个原因：第一是王老师“身教”不利，没有“身教”，“言教”就显得苍白无力。“身教”即可以增加“言教”的可信性和感染力，而且还能像春雨润物一样起着细微的、不易觉察的耳濡目染、潜移默化的作用。班主任只有严格要求自己，随时把自己置身于“榜样”和“镜子”的位置，事事从自我做起，才能顺利地“内化”为学生的需要。第二是言教不服。“言教”必须以理服人，否则无教育可言。学生中出现问题，一味的“管、卡、压”，固然不行，只有言之以理，以理服人，才能达到教育效果。否则一切教育都是徒劳的。第三是心教不诚。教育不过是为了不让学生弄清楚什么是对的，什么是错的，错在什么地方，怎样去改正，而不应该把学生的错误化成给学生的理由。如果这样学生会产生对立情绪，对教师产生戒备和反感，甚至会“背道而驰”。由此可见，班主任在教育学生时，必须抱着关心、帮助、谅解、鼓励的态度，用“心”去爱学生，让学生明白’老师是爱你，才教育你”。让学生感到你的“爱心”和“诚意”，乐于接受你的教育，才会有效果。【案例三十八】这是一位青年教师的教学反思札记：这是一节公开课，内容是《北大荒的秋天》。当学到北大荒的小河这一段时，突然有一个学生站起来问：“老师，‘明镜一样的小河’能换成‘明净的小河’吗？”我愣了一下，这个问题多少让我觉得有些突然。我没有直接说不能。于是，我给了大家一个“提示”，在黑板上写了“明镜”和“明净”。果然，一个孩子说：“不能，因为两个词虽然读音相同，但意思并不相同。”我为顺利解决难题而沾沾自喜。下课了，一位有丰富语文教学经验的老师对我说：“现在，你看这两个词的可不可以换呢？”我仔细一想，真的能换！“其实，这两个词的确可以换，但你可以提醒学生注意当‘明镜一样的’换成‘明净’，才读得通。当然，用‘明镜’更形象一些。”我惭愧极了，原来我最精彩的地方竟然是自己失误的地方！问题：这位年轻教师的失误给我们带来的启示是什么？[参考答案]走出失误来看失误，有两点启示：首先这位教师潜意识里犯了简单武断的错误。要知道一名的教育工作者，必须冷静、理智、思维缜密，只有这样，才能更好地发挥一个引导者的作用，才能敏锐地捕捉各种信息，并恰当地处理这些信息。其次，要想真正出精彩，就要抓住契机，大胆地让学生自己去感悟、辩论，从而也给自己赢得思考的空间。【案例三十三】广播操比赛为推广新的广播操，某校决定举行广播操比赛，有人选择某年级四个班针对广播操比赛全过程的教育情况进行了调查，发现四个班主任在动员，训练中对学生的教育大同小异，所不同的是比赛结束成绩公布之后。某（1）班（冠军）：同学们，经过全班同学的努力，我们班荣获了四个班级广播操比赛的冠军，老师祝贺你们，真为你们感到骄傲。某（2）班（第三名）：老师不打算对这件事进行评价。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某（4）班（第二名）：这次比赛由于有的同学不努力，我们班没能获得冠军，老师很失望。问题：请你根据四位老师不同的做法，发表自己的看法。[参考答案]举行比赛，肯定有一个班是冠军，至于是哪个班级这并不重要，重要的是老师不能把这次比赛与整体教育割裂开来，认为纯粹是一次机遇。从动员比赛到结束的过程中的教育固然重要，更重要的是获胜后怎么教育？失败后怎么教育？【案例三十四】会了，可以“不听’单元检测后，照例是一节讲评课。上课不到十分钟，王谨同学又在翻来覆去弄卷，我用严厉的目光看着他，他稍有收敛。过了一会他又在下面翻找着什么，我只得来一个“杀一儆百”了。“王谨”我大声喝道：“你在干什么？”他脸陡的涨红了，旋即一梗脖子：“我不想听！”我听了气不一打处来，“你┉┉”竟一时语塞，但考虑到教学任务还没有完成，于是我深深吸了一口气，竭力平复自己内心的愤懑。“你，既然不想听，那就请到我的办公室去休息吧！”我故作轻松的说。他可能考虑到当时的态度，也有些后悔，于是走向办公室，尽管极不情愿。问题：当学生不愿听时，怎么办？这时如何协调好师生之间的关系？[参考答案]我认为课堂上提倡教学民主非常重要，师生之间的“换位思考”是协调师生关系的关键。我们在教学时应该敞开心扉，以平等的心态去和学生交流，只有走进他们，深入其中，知其所想，给其所需，站在学生的角度设计他们喜闻乐见的教案，遵循因材施教的原则，采取适合学生心理特点和接受能力的教学方法，才是学生最为欣赏的。学生不愿意听就不能强行他去听。【案例三十五】一位学生档案袋中的老师评语有一位学生在课堂上总是默默无言，老师为他写道：“在老师的眼里，你是一个聪明文静的孩子，每一次作业，你总是那么认真，每一节课上，你是那么专心，什么时候，能让老师听到你甜美的声音。”亲切的语言像漫漫春风，不仅让老师和学生之间不可逾越的鸿沟消失了，而且把学生的兴趣吸引到学生的学习过程和良好的心理体验之中。问题：请你分析一下这位老师评价的成功之处。[参考答案]教师用评语的形式给予学生评价，这是充分发挥质性评价的功能，及时发现学生的优点和闪光之处，体现了教师对学生的尊重和鼓励，使评价成为学生走向成功的起点。【案例三十六】欣赏“每一个”学生--刺丛中也有花花园里，同学们都纷纷说了自己喜欢的花，这时全校闻名的“调皮大王”李刚发话了：“老师，我最喜欢的是仙人掌，它虽然全身长满了刺，但它的生命力最旺盛，而且刺丛中还能开出美丽的花儿呢！”他的话立即遭到同学们的反驳。“你们就看到它的刺了！”你仔细看看人家刺中也有花，也值得我们去喜欢呀！“平时从不受欢迎的调皮大王，见同学们都不赞同他，便据理力争。“刺中有花！刺中有花！”调皮大王的话如一股电流触动了我的神经，赏花与育人不也同样吗？我激动地走到李刚身边，搂着他的肩对同学们说：“李刚说得对。仙人掌声虽然浑身是刺，但是他刺中也有美丽的花，我们不能只看到它的刺，就看不到它的花啦；更不能因为它刺多就不喜欢它的花。我们对待同学也应像赏花一样，特别是对缺点多一些的同学，更应该正确看待他身上的潜在的闪光点。’花’有千万种，各有优缺点，你们说对不对！”说着我拍了拍李刚的肩，我的话蠃得了一片掌声，李刚也不好意思低下了头。问题：（1）读了《刺中有花》一文，你能否就“刺”与“花”进一步谈谈与之相关的教育观点？（2）您认为对个别学生的转化，应从哪能方面着手？[参考答案]（1）同样面对仙人掌上的刺与花，有的同学只看到刺，有的同学刺与花都有看到了，但因为讨厌刺，进而连花也不喜欢了。而李刚却有着于众不同的认识，能带着欣赏的角度去看待刺丛中的花，应该说他的认识对每个教育工作者来说是很有启发的。他便使教师认识到面对仙人掌刺中的花，首先应该去发现它，其次应带着欣赏的眼光去看待它，辩证地去看待刺与花。其实面对缺点较多的学生，教育者也应该像赏花一样，去发现后进生的闪光点，进而去放大其闪光点。且不可只看到孩子的不足，而看不到孩子的闪光处。学生生活在群体里，自然各有长短，对个别学生教育要多鼓励，少批评；多指导，少冷落。个别学生转化的关键在于使其树立起自信心。作为教师要善于保护学生的自尊。因为自尊才能自信，自信才能自强。经验告诉我们，首先要走近人们，喜欢他们，成为他们的朋友。同时要引导周围的同学一起关心他。然后发掘闪光点，放大闪光点，让激励唤起自信，进而培植闪光点，教育中要注意谈话艺术。其次，要重视个别学生的第一步，哪怕是微小的，也不放过。最后要抓住反复点，促其飞跃。【案例三十七】王老师是一位青年教师，工作热情非常高，他对学生的要求十分严格，他经常要求学生不要讲脏话；不要乱扔废纸……而这位教师讲课情急时，常常”笨猪“，”死脑子“不绝于耳。吸烟后，随手将烟蒂抛在课桌下面……教育后的班级会怎样呢？虽然王老师没少用嘴皮子，没少用各种惩罚手段。但是班上说脏话、粗话连篇，纸屑杂物随处可见。王老师百思不得其解。问题：请你帮助分析一下，王老师教育的班级为什么会产生这样的后果，做一名班主任应怎样教育学生才能有良好的效果？[参考答案]：有三个原因：第一是王老师“身教”不利，没有“身教”，“言教”就显得苍白无力。“身教”即可以增加“言教”的可信性和感染力，而且还能像春雨润物一样起着细微的、不易觉察的耳濡目染、潜移默化的作用。班主任只有严格要求自己，随时把自己置身于“榜样”和“镜子”的位置，事事从自我做起，才能顺利地“内化”为学生的需要。第二是言教不服。“言教”必须以理服人，否则无教育可言。学生中出现问题，一味的“管、卡、压”，固然不行，只有言之以理，以理服人，才能达到教育效果。否则一切教育都是徒劳的。第三是心教不诚。教育不过是为了不让学生弄清楚什么是对的，什么是错的，错在什么地方，怎样去改正，而不应该把学生的错误化成给学生的理由。如果这样学生会产生对立情绪，对教师产生戒备和反感，甚至会“背道而驰”。由此可见，班主任在教育学生时，必须抱着关心、帮助、谅解、鼓励的态度，用“心”去爱学生，让学生明白’老师是爱你，才教育你”。让学生感到你的“爱心”和“诚意”，乐于接受你的教育，才会有效果。【案例三十八】这是一位青年教师的教学反思札记：这是一节公开课，内容是《北大荒的秋天》。当学到北大荒的小河这一段时，突然有一个学生站起来问：“老师，‘明镜一样的小河’能换成‘明净的小河’吗？”我愣了一下，这个问题多少让我觉得有些突然。我没有直接说不能。于是，我给了大家一个“提示”，在黑板上写了“明镜”和“明净”。果然，一个孩子说：“不能，因为两个词虽然读音相同，但意思并不相同。”我为顺利解决难题而沾沾自喜。下课了，一位有丰富语文教学经验的老师对我说：“现在，你看这两个词的可不可以换呢？”我仔细一想，真的能换！“其实，这两个词的确可以换，但你可以提醒学生注意当‘明镜一样的’换成‘明净’，才读得通。当然，用‘明镜’更形象一些。”我惭愧极了，原来我最精彩的地方竟然是自己失误的地方！问题：这位年轻教师的失误给我们带来的启示是什么？[参考答案]走出失误来看失误，有两点启示：首先这位教师潜意识里犯了简单武断的错误。要知道一名的教育工作者，必须冷静、理智、思维缜密，只有这样，才能更好地发挥一个引导者的作用，才能敏锐地捕捉各种信息，并恰当地处理这些信息。其次，要想真正出精彩，就要抓住契机，大胆地让学生自己去感悟、辩论，从而也给自己赢得思考的空间。【案例三十九】《请善待学生的评价》1998年底，学校对教师的年终考核进行改革，在考核时加上了“学生评估教师”这栏目。成绩一出来，我竟是全校最低分，当时我非常愤怒的对学生一顿痛骂。学生都低着头，满脸的恐惧。第三天，我在改作业时，忽然看到一张小纸条，纸条上写着：“老师，请你别再生我们的气了，我们不是说你课上得不好，而是因为你动不动就对我们发脾气、骂人，有时为一点小事大发雷霆甚至不上课。说真的，听你的课我们总有一种压抑感，生怕一不小心被你骂。老师，真没想到给你造成这么大的伤害。请原谅我们吧！”下面是10个学生的署名。问题：请你结合案例谈谈教师如何转变学生观，如何转变自己的教育教学行为。[参考答案]教学无小事，教师无小节。也许就是你的某一句话或是某一个不经意的小事，在学生心中留下了不好的影响，从而影响了你最终的成绩。我们在埋怨学生不通人情时，是否反思一下自己是否不通人情？我们在埋怨学生素质低时，我们为什么不想一下自己的素质。再说老师的职责是教书育人，学生在学校里，每天都要和多门学科的任课教师接触，他们对教师的了解程度及所获得的信息量远不是学校领导和其他教师所能比拟的。每一位教师在向他们“传道、授业、解惑“的过程中无疑是在展示自己，所以，教师应放下架子，善待每一位学生的评价。【案例四十】课堂中的吵闹作为一名中学语文教师，我热爱我的工作，注意在学习中激发学生的学习兴趣，让他们主动参与到教学过程中来。但是，我真的感觉学生有的时候实在是太吵闹了。在讲课过程中，有的学生会在下面说话或插话进来；在自学或做练习时，有的同学会在那里窃窃私语或很自由地讨论问题；在课堂讨论的时候更是难以把握，学生会争论不休；在课间休息时更是乱作一团……。问题：如果你是这位老师，对于课堂吵闹的现象，你的基本态度和常规做法是什么？[参考答案]基本态度：课堂确实需要纪律，但课堂气氛更加重要。课堂纪律要有助于营造一个良好的课堂气氛，符合儿童的生理和心理发展特点，容纳儿童的不同个性。学生的动作与声音（言为心声）是学生成长的一部分，学校应适应学生的发展，允许学生比较自由地参与。动作和语言是儿童情绪、情感的伴随物，在激烈的讨论中儿童可以表达自己内心的喜悦、愤怒、遗憾和沮丧。教师要与学生分享这种情感。[参考答案]我认为课堂上提倡教学民主非常重要，师生之间的“换位思考”是协调师生关系的关键。我们在教学时应该敞开心扉，以平等的心态去和学生交流，只有走进他们，深入其中，知其所想，给其所需，站在学生的角度设计他们喜闻乐见的教案，遵循因材施教的原则，采取适合学生心理特点和接受能力的教学方法，才是学生最为欣赏的。学生不愿意听就不能强行他去听。【案例三十五】一位学生档案袋中的老师评语有一位学生在课堂上总是默默无言，老师为他写道：“在老师的眼里，你是一个聪明文静的孩子，每一次作业，你总是那么认真，每一节课上，你是那么专心，什么时候，能让老师听到你甜美的声音。”亲切的语言像漫漫春风，不仅让老师和学生之间不可逾越的鸿沟消失了，而且把学生的兴趣吸引到学生的学习过程和良好的心理体验之中。问题：请你分析一下这位老师评价的成功之处。[参考答案]教师用评语的形式给予学生评价，这是充分发挥质性评价的功能，及时发现学生的优点和闪光之处，体现了教师对学生的尊重和鼓励，使评价成为学生走向成功的起点。【案例三十六】欣赏“每一个”学生--刺丛中也有花花园里，同学们都纷纷说了自己喜欢的花，这时全校闻名的“调皮大王”李刚发话了：“老师，我最喜欢的是仙人掌，它虽然全身长满了刺，但它的生命力最旺盛，而且刺丛中还能开出美丽的花儿呢！”他的话立即遭到同学们的反驳。“你们就看到它的刺了！”你仔细看看人家刺中也有花，也值得我们去喜欢呀！“平时从不受欢迎的调皮大王，见同学们都不赞同他，便据理力争。“刺中有花！刺中有花！”调皮大王的话如一股电流触动了我的神经，赏花与育人不也同样吗？我激动地走到李刚身边，搂着他的肩对同学们说：“李刚说得对。仙人掌声虽然浑身是刺，但是他刺中也有美丽的花，我们不能只看到它的刺，就看不到它的花啦；更不能因为它刺多就不喜欢它的花。我们对待同学也应像赏花一样，特别是对缺点多一些的同学，更应该正确看待他身上的潜在的闪光点。’花’有千万种，各有优缺点，你们说对不对！”说着我拍了拍李刚的肩，我的话蠃得了一片掌声，李刚也不好意思低下了头。问题：（1）读了《刺中有花》一文，你能否就“刺”与“花”进一步谈谈与之相关的教育观点？（2）您认为对个别学生的转化，应从哪能方面着手？[参考答案]（1）同样面对仙人掌上的刺与花，有的同学只看到刺，有的同学刺与花都有看到了，但因为讨厌刺，进而连花也不喜欢了。而李刚却有着于众不同的认识，能带着欣赏的角度去看待刺丛中的花，应该说他的认识对每个教育工作者来说是很有启发的。他便使教师认识到面对仙人掌刺中的花，首先应该去发现它，其次应带着欣赏的眼光去看待它，辩证地去看待刺与花。其实面对缺点较多的学生，教育者也应该像赏花一样，去发现后进生的闪光点，进而去放大其闪光点。且不可只看到孩子的不足，而看不到孩子的闪光处。学生生活在群体里，自然各有长短，对个别学生教育要多鼓励，少批评；多指导，少冷落。个别学生转化的关键在于使其树立起自信心。作为教师要善于保护学生的自尊。因为自尊才能自信，自信才能自强。经验告诉我们，首先要走近人们，喜欢他们，成为他们的朋友。同时要引导周围的同学一起关心他。然后发掘闪光点，放大闪光点，让激励唤起自信，进而培植闪光点，教育中要注意谈话艺术。其次，要重视个别学生的第一步，哪怕是微小的，也不放过。最后要抓住反复点，促其飞跃。【案例三十七】王老师是一位青年教师，工作热情非常高，他对学生的要求十分严格，他经常要求学生不要讲脏话；不要乱扔废纸……而这位教师讲课情急时，常常”笨猪“，”死脑子“不绝于耳。吸烟后，随手将烟蒂抛在课桌下面……教育后的班级会怎样呢？虽然王老师没少用嘴皮子，没少用各种惩罚手段。但是班上说脏话、粗话连篇，纸屑杂物随处可见。王老师百思不得其解。问题：请你帮助分析一下，王老师教育的班级为什么会产生这样的后果，做一名班主任应怎样教育学生才能有良好的效果？[参考答案]：有三个原因：第一是王老师“身教”不利，没有“身教”，“言教”就显得苍白无力。“身教”即可以增加“言教”的可信性和感染力，而且还能像春雨润物一样起着细微的、不易觉察的耳濡目染、潜移默化的作用。班主任只有严格要求自己，随时把自己置身于“榜样”和“镜子”的位置，事事从自我做起，才能顺利地“内化”为学生的需要。第二是言教不服。“言教”必须以理服人，否则无教育可言。学生中出现问题，一味的“管、卡、压”，固然不行，只有言之以理，以理服人，才能达到教育效果。否则一切教育都是徒劳的。第三是心教不诚。教育不过是为了不让学生弄清楚什么是对的，什么是错的，错在什么地方，怎样去改正，而不应该把学生的错误化成给学生的理由。如果这样学生会产生对立情绪，对教师产生戒备和反感，甚至会“背道而驰”。由此可见，班主任在教育学生时，必须抱着关心、帮助、谅解、鼓励的态度，用“心”去爱学生，让学生明白’老师是爱你，才教育你”。让学生感到你的“爱心”和“诚意”，乐于接受你的教育，才会有效果。【案例三十八】这是一位青年教师的教学反思札记：这是一节公开课，内容是《北大荒的秋天》。当学到北大荒的小河这一段时，突然有一个学生站起来问：“老师，‘明镜一样的小河’能换成‘明净的小河’吗？”我愣了一下，这个问题多少让我觉得有些突然。我没有直接说不能。于是，我给了大家一个“提示”，在黑板上写了“明镜”和“明净”。果然，一个孩子说：“不能，因为两个词虽然读音相同，但意思并不相同。”我为顺利解决难题而沾沾自喜。下课了，一位有丰富语文教学经验的老师对我说：“现在，你看这两个词的可不可以换呢？”我仔细一想，真的能换！“其实，这两个词的确可以换，但你可以提醒学生注意当‘明镜一样的’换成‘明净’，才读得通。当然，用‘明镜’更形象一些。”我惭愧极了，原来我最精彩的地方竟然是自己失误的地方！问题：这位年轻教师的失误给我们带来的启示是什么？[参考答案]走出失误来看失误，有两点启示：首先这位教师潜意识里犯了简单武断的错误。要知道一名的教育工作者，必须冷静、理智、思维缜密，只有这样，才能更好地发挥一个引导者的作用，才能敏锐地捕捉各种信息，并恰当地处理这些信息。其次，要想真正出精彩，就要抓住契机，大胆地让学生自己去感悟、辩论，从而也给自己赢得思考的空间。【案例三十九】《请善待学生的评价》1998年底，学校对教师的年终考核进行改革，在考核时加上了“学生评估教师”这栏目。成绩一出来，我竟是全校最低分，当时我非常愤怒的对学生一顿痛骂。学生都低着头，满脸的恐惧。第三天，我在改作业时，忽然看到一张小纸条，纸条上写着：“老师，请你别再生我们的气了，我们不是说你课上得不好，而是因为你动不动就对我们发脾气、骂人，有时为一点小事大发雷霆甚至不上课。说真的，听你的课我们总有一种压抑感，生怕一不小心被你骂。老师，真没想到给你造成这么大的伤害。请原谅我们吧！”下面是10个学生的署名。问题：请你结合案例谈谈教师如何转变学生观，如何转变自己的教育教学行为。[参考答案]教学无小事，教师无小节。也许就是你的某一句话或是某一个不经意的小事，在学生心中留下了不好的影响，从而影响了你最终的成绩。我们在埋怨学生不通人情时，是否反思一下自己是否不通人情？我们在埋怨学生素质低时，我们为什么不想一下自己的素质。再说老师的职责是教书育人，学生在学校里，每天都要和多门学科的任课教师接触，他们对教师的了解程度及所获得的信息量远不是学校领导和其他教师所能比拟的。每一位教师在向他们“传道、授业、解惑“的过程中无疑是在展示自己，所以，教师应放下架子，善待每一位学生的评价。【案例四十】课堂中的吵闹作为一名中学语文教师，我热爱我的工作，注意在学习中激发学生的学习兴趣，让他们主动参与到教学过程中来。但是，我真的感觉学生有的时候实在是太吵闹了。在讲课过程中，有的学生会在下面说话或插话进来；在自学或做练习时，有的同学会在那里窃窃私语或很自由地讨论问题；在课堂讨论的时候更是难以把握，学生会争论不休；在课间休息时更是乱作一团……。问题：如果你是这位老师，对于课堂吵闹的现象，你的基本态度和常规做法是什么？[参考答案]基本态度：课堂确实需要纪律，但课堂气氛更加重要。课堂纪律要有助于营造一个良好的课堂气氛，符合儿童的生理和心理发展特点，容纳儿童的不同个性。学生的动作与声音（言为心声）是学生成长的一部分，学校应适应学生的发展，允许学生比较自由地参与。动作和语言是儿童情绪、情感的伴随物，在激烈的讨论中儿童可以表达自己内心的喜悦、愤怒、遗憾和沮丧。教师要与学生分享这种情感。常规做法：不追求课堂的绝对安静，保持稍稍的喧闹。改变课堂的权威结构和主体定位，即由教师作为权威的主体和偏向于教师的权威结构向以学生为学习的主体、师生民主平等的权力结构转变。【案例四十一】成功解决学生冲突事件一天中午，六年级的一批孩子正在操场上打篮球，战况“激烈。”学生Z和学生C从人群中冲了出来，两人拳脚相加，气势凶猛，我见这阵势，就停在十几米外的地方用冷眼瞅着他俩。大概Z同学也看到了我的神态，就慢慢地停止了他愤怒的“咆哮”。待他俩过来，我默默地看着他俩刚才的动作，直到他们都低下了头，于是我开始说话：“瞧你俩刚才的样子，好象恨不得把对方约吃了！要不要我在全校同学面前安排一次表演赛呀？”俩位同学把头埋得更低了，红着脸说“不要”。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于是我让他们商量处理的办法，商量好了再向我汇报。五分钟后，他俩握手言归于好。整个事情的处理用了不到20分钟的时间。问题：请你评价一下这位老师成功处理这场冲突事件的原因。[参考答案]这起学生冲突事件处理效果比较好的原因就在于：1、解决问题的速度快；2、学生认识自身行为的深刻程度较好；3、把矛盾交给矛盾发生的主体双方自己解决，培养了学生处理问题和解决问题的能力。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解铃还需系铃人，由于生活、学习在一起，学生之间发生矛盾冲突在所难免，关键在于教育学生如何面对矛盾，如何处理矛盾，如何避免矛盾的发生。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问题：（1）读了《刺中有花》一文，你能否就“刺”与“花”进一步谈谈与之相关的教育观点？（2）您认为对个别学生的转化，应从哪能方面着手？[参考答案]（1）同样面对仙人掌上的刺与花，有的同学只看到刺，有的同学刺与花都有看到了，但因为讨厌刺，进而连花也不喜欢了。而李刚却有着于众不同的认识，能带着欣赏的角度去看待刺丛中的花，应该说他的认识对每个教育工作者来说是很有启发的。他便使教师认识到面对仙人掌刺中的花，首先应该去发现它，其次应带着欣赏的眼光去看待它，辩证地去看待刺与花。其实面对缺点较多的学生，教育者也应该像赏花一样，去发现后进生的闪光点，进而去放大其闪光点。且不可只看到孩子的不足，而看不到孩子的闪光处。学生生活在群体里，自然各有长短，对个别学生教育要多鼓励，少批评；多指导，少冷落。个别学生转化的关键在于使其树立起自信心。作为教师要善于保护学生的自尊。因为自尊才能自信，自信才能自强。经验告诉我们，首先要走近人们，喜欢他们，成为他们的朋友。同时要引导周围的同学一起关心他。然后发掘闪光点，放大闪光点，让激励唤起自信，进而培植闪光点，教育中要注意谈话艺术。其次，要重视个别学生的第一步，哪怕是微小的，也不放过。最后要抓住反复点，促其飞跃。【案例三十七】王老师是一位青年教师，工作热情非常高，他对学生的要求十分严格，他经常要求学生不要讲脏话；不要乱扔废纸……而这位教师讲课情急时，常常”笨猪“，”死脑子“不绝于耳。吸烟后，随手将烟蒂抛在课桌下面……教育后的班级会怎样呢？虽然王老师没少用嘴皮子，没少用各种惩罚手段。但是班上说脏话、粗话连篇，纸屑杂物随处可见。王老师百思不得其解。问题：请你帮助分析一下，王老师教育的班级为什么会产生这样的后果，做一名班主任应怎样教育学生才能有良好的效果？[参考答案]：有三个原因：第一是王老师“身教”不利，没有“身教”，“言教”就显得苍白无力。“身教”即可以增加“言教”的可信性和感染力，而且还能像春雨润物一样起着细微的、不易觉察的耳濡目染、潜移默化的作用。班主任只有严格要求自己，随时把自己置身于“榜样”和“镜子”的位置，事事从自我做起，才能顺利地“内化”为学生的需要。第二是言教不服。“言教”必须以理服人，否则无教育可言。学生中出现问题，一味的“管、卡、压”，固然不行，只有言之以理，以理服人，才能达到教育效果。否则一切教育都是徒劳的。第三是心教不诚。教育不过是为了不让学生弄清楚什么是对的，什么是错的，错在什么地方，怎样去改正，而不应该把学生的错误化成给学生的理由。如果这样学生会产生对立情绪，对教师产生戒备和反感，甚至会“背道而驰”。由此可见，班主任在教育学生时，必须抱着关心、帮助、谅解、鼓励的态度，用“心”去爱学生，让学生明白’老师是爱你，才教育你”。让学生感到你的“爱心”和“诚意”，乐于接受你的教育，才会有效果。【案例三十八】这是一位青年教师的教学反思札记：这是一节公开课，内容是《北大荒的秋天》。当学到北大荒的小河这一段时，突然有一个学生站起来问：“老师，‘明镜一样的小河’能换成‘明净的小河’吗？”我愣了一下，这个问题多少让我觉得有些突然。我没有直接说不能。于是，我给了大家一个“提示”，在黑板上写了“明镜”和“明净”。果然，一个孩子说：“不能，因为两个词虽然读音相同，但意思并不相同。”我为顺利解决难题而沾沾自喜。下课了，一位有丰富语文教学经验的老师对我说：“现在，你看这两个词的可不可以换呢？”我仔细一想，真的能换！“其实，这两个词的确可以换，但你可以提醒学生注意当‘明镜一样的’换成‘明净’，才读得通。当然，用‘明镜’更形象一些。”我惭愧极了，原来我最精彩的地方竟然是自己失误的地方！问题：这位年轻教师的失误给我们带来的启示是什么？[参考答案]走出失误来看失误，有两点启示：首先这位教师潜意识里犯了简单武断的错误。要知道一名的教育工作者，必须冷静、理智、思维缜密，只有这样，才能更好地发挥一个引导者的作用，才能敏锐地捕捉各种信息，并恰当地处理这些信息。其次，要想真正出精彩，就要抓住契机，大胆地让学生自己去感悟、辩论，从而也给自己赢得思考的空间。【案例三十九】《请善待学生的评价》1998年底，学校对教师的年终考核进行改革，在考核时加上了“学生评估教师”这栏目。成绩一出来，我竟是全校最低分，当时我非常愤怒的对学生一顿痛骂。学生都低着头，满脸的恐惧。第三天，我在改作业时，忽然看到一张小纸条，纸条上写着：“老师，请你别再生我们的气了，我们不是说你课上得不好，而是因为你动不动就对我们发脾气、骂人，有时为一点小事大发雷霆甚至不上课。说真的，听你的课我们总有一种压抑感，生怕一不小心被你骂。老师，真没想到给你造成这么大的伤害。请原谅我们吧！”下面是10个学生的署名。问题：请你结合案例谈谈教师如何转变学生观，如何转变自己的教育教学行为。[参考答案]教学无小事，教师无小节。也许就是你的某一句话或是某一个不经意的小事，在学生心中留下了不好的影响，从而影响了你最终的成绩。我们在埋怨学生不通人情时，是否反思一下自己是否不通人情？我们在埋怨学生素质低时，我们为什么不想一下自己的素质。再说老师的职责是教书育人，学生在学校里，每天都要和多门学科的任课教师接触，他们对教师的了解程度及所获得的信息量远不是学校领导和其他教师所能比拟的。每一位教师在向他们“传道、授业、解惑“的过程中无疑是在展示自己，所以，教师应放下架子，善待每一位学生的评价。【案例四十】课堂中的吵闹作为一名中学语文教师，我热爱我的工作，注意在学习中激发学生的学习兴趣，让他们主动参与到教学过程中来。但是，我真的感觉学生有的时候实在是太吵闹了。在讲课过程中，有的学生会在下面说话或插话进来；在自学或做练习时，有的同学会在那里窃窃私语或很自由地讨论问题；在课堂讨论的时候更是难以把握，学生会争论不休；在课间休息时更是乱作一团……。问题：如果你是这位老师，对于课堂吵闹的现象，你的基本态度和常规做法是什么？[参考答案]基本态度：课堂确实需要纪律，但课堂气氛更加重要。课堂纪律要有助于营造一个良好的课堂气氛，符合儿童的生理和心理发展特点，容纳儿童的不同个性。学生的动作与声音（言为心声）是学生成长的一部分，学校应适应学生的发展，允许学生比较自由地参与。动作和语言是儿童情绪、情感的伴随物，在激烈的讨论中儿童可以表达自己内心的喜悦、愤怒、遗憾和沮丧。教师要与学生分享这种情感。常规做法：不追求课堂的绝对安静，保持稍稍的喧闹。改变课堂的权威结构和主体定位，即由教师作为权威的主体和偏向于教师的权威结构向以学生为学习的主体、师生民主平等的权力结构转变。【案例四十一】成功解决学生冲突事件一天中午，六年级的一批孩子正在操场上打篮球，战况“激烈。”学生Z和学生C从人群中冲了出来，两人拳脚相加，气势凶猛，我见这阵势，就停在十几米外的地方用冷眼瞅着他俩。大概Z同学也看到了我的神态，就慢慢地停止了他愤怒的“咆哮”。待他俩过来，我默默地看着他俩刚才的动作，直到他们都低下了头，于是我开始说话：“瞧你俩刚才的样子，好象恨不得把对方约吃了！要不要我在全校同学面前安排一次表演赛呀？”俩位同学把头埋得更低了，红着脸说“不要”。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于是我让他们商量处理的办法，商量好了再向我汇报。五分钟后，他俩握手言归于好。整个事情的处理用了不到20分钟的时间。问题：请你评价一下这位老师成功处理这场冲突事件的原因。[参考答案]这起学生冲突事件处理效果比较好的原因就在于：1、解决问题的速度快；2、学生认识自身行为的深刻程度较好；3、把矛盾交给矛盾发生的主体双方自己解决，培养了学生处理问题和解决问题的能力。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解铃还需系铃人，由于生活、学习在一起，学生之间发生矛盾冲突在所难免，关键在于教育学生如何面对矛盾，如何处理矛盾，如何避免矛盾的发生。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案例四十二】一次关于作业的讨论一次，我正在布置作业：“每个生字写5遍”。就听有个同学小声说：“都会写了，还让写！”我没说话就下课了。但这件事引起了我的反思，在班会上，我提出了“教师怎样留作业？”的问题。经过商讨，同学们一致同意：常规性的作业应该写，但可以根据自己对知识掌握的程度决定多写或少写，其他时间可以做自己更感兴趣的事。经过一段时间的尝试，绝大多数学生都在不同方面取得了不同程度的进步。写作业成了他们自己愿意做的一件乐事，再也不是苦差事了。问题：结合这位教师的做法，谈谈怎样组织学生自主学习。[参考答案]一是对学生现在的学习基础、智力水平、能力高低、兴趣、爱好、性格特点、特长等有一个准确的评价。二是在完成学校统一教学要求并达到基本培养规格的同时，有所选择和有所侧重地制定进一步加强某方面基础，扩充某方面知识和发展某方面能力的计划、调整、优化已有的知识。三是按照既定计划积极主动地培养自己。四是在实践中能不断修正和调整学习目标。【案例四十三】“差生”的成绩我是差生行列中的一员，我也曾努力过，刻苦过，但最后却被一盆盆冷水浇得心灰意冷。就拿一次英语考试来说吧，我学英语觉得比上青天还难，每次考试不是个位数就是十几分，一次教师骂我是蠢猪，我一生气下决心下次一定要考好。于是，我加倍努力，真的拿了个英语第一名。心想这次老师一定会表扬我了吧！可是出乎我意料，老师一进教室就当着全班同学的面问我：“你这次考的这么好，不是抄来的吧？”听了这话，我一下子从头凉到脚，难道我们差生就一辈子都翻不了身了吗？问题：透过这份案例，深切地感受到学生对现行评价制度和评价方法的恐惧，不满与无奈。现行课程评价存在哪些主要问题？[参考答案]1、评价功能失调，过分强调甄别与选拔的功能，忽视改进、激励、发展的功能，表现在学生身上就是学生只关心考试得了多少分，排在第几名，而很少关心考试中反映出来的自身发展中存在的问题。第二是言教不服。“言教”必须以理服人，否则无教育可言。学生中出现问题，一味的“管、卡、压”，固然不行，只有言之以理，以理服人，才能达到教育效果。否则一切教育都是徒劳的。第三是心教不诚。教育不过是为了不让学生弄清楚什么是对的，什么是错的，错在什么地方，怎样去改正，而不应该把学生的错误化成给学生的理由。如果这样学生会产生对立情绪，对教师产生戒备和反感，甚至会“背道而驰”。由此可见，班主任在教育学生时，必须抱着关心、帮助、谅解、鼓励的态度，用“心”去爱学生，让学生明白’老师是爱你，才教育你”。让学生感到你的“爱心”和“诚意”，乐于接受你的教育，才会有效果。【案例三十八】这是一位青年教师的教学反思札记：这是一节公开课，内容是《北大荒的秋天》。当学到北大荒的小河这一段时，突然有一个学生站起来问：“老师，‘明镜一样的小河’能换成‘明净的小河’吗？”我愣了一下，这个问题多少让我觉得有些突然。我没有直接说不能。于是，我给了大家一个“提示”，在黑板上写了“明镜”和“明净”。果然，一个孩子说：“不能，因为两个词虽然读音相同，但意思并不相同。”我为顺利解决难题而沾沾自喜。下课了，一位有丰富语文教学经验的老师对我说：“现在，你看这两个词的可不可以换呢？”我仔细一想，真的能换！“其实，这两个词的确可以换，但你可以提醒学生注意当‘明镜一样的’换成‘明净’，才读得通。当然，用‘明镜’更形象一些。”我惭愧极了，原来我最精彩的地方竟然是自己失误的地方！问题：这位年轻教师的失误给我们带来的启示是什么？[参考答案]走出失误来看失误，有两点启示：首先这位教师潜意识里犯了简单武断的错误。要知道一名的教育工作者，必须冷静、理智、思维缜密，只有这样，才能更好地发挥一个引导者的作用，才能敏锐地捕捉各种信息，并恰当地处理这些信息。其次，要想真正出精彩，就要抓住契机，大胆地让学生自己去感悟、辩论，从而也给自己赢得思考的空间。【案例三十九】《请善待学生的评价》1998年底，学校对教师的年终考核进行改革，在考核时加上了“学生评估教师”这栏目。成绩一出来，我竟是全校最低分，当时我非常愤怒的对学生一顿痛骂。学生都低着头，满脸的恐惧。第三天，我在改作业时，忽然看到一张小纸条，纸条上写着：“老师，请你别再生我们的气了，我们不是说你课上得不好，而是因为你动不动就对我们发脾气、骂人，有时为一点小事大发雷霆甚至不上课。说真的，听你的课我们总有一种压抑感，生怕一不小心被你骂。老师，真没想到给你造成这么大的伤害。请原谅我们吧！”下面是10个学生的署名。问题：请你结合案例谈谈教师如何转变学生观，如何转变自己的教育教学行为。[参考答案]教学无小事，教师无小节。也许就是你的某一句话或是某一个不经意的小事，在学生心中留下了不好的影响，从而影响了你最终的成绩。我们在埋怨学生不通人情时，是否反思一下自己是否不通人情？我们在埋怨学生素质低时，我们为什么不想一下自己的素质。再说老师的职责是教书育人，学生在学校里，每天都要和多门学科的任课教师接触，他们对教师的了解程度及所获得的信息量远不是学校领导和其他教师所能比拟的。每一位教师在向他们“传道、授业、解惑“的过程中无疑是在展示自己，所以，教师应放下架子，善待每一位学生的评价。【案例四十】课堂中的吵闹作为一名中学语文教师，我热爱我的工作，注意在学习中激发学生的学习兴趣，让他们主动参与到教学过程中来。但是，我真的感觉学生有的时候实在是太吵闹了。在讲课过程中，有的学生会在下面说话或插话进来；在自学或做练习时，有的同学会在那里窃窃私语或很自由地讨论问题；在课堂讨论的时候更是难以把握，学生会争论不休；在课间休息时更是乱作一团……。问题：如果你是这位老师，对于课堂吵闹的现象，你的基本态度和常规做法是什么？[参考答案]基本态度：课堂确实需要纪律，但课堂气氛更加重要。课堂纪律要有助于营造一个良好的课堂气氛，符合儿童的生理和心理发展特点，容纳儿童的不同个性。学生的动作与声音（言为心声）是学生成长的一部分，学校应适应学生的发展，允许学生比较自由地参与。动作和语言是儿童情绪、情感的伴随物，在激烈的讨论中儿童可以表达自己内心的喜悦、愤怒、遗憾和沮丧。教师要与学生分享这种情感。常规做法：不追求课堂的绝对安静，保持稍稍的喧闹。改变课堂的权威结构和主体定位，即由教师作为权威的主体和偏向于教师的权威结构向以学生为学习的主体、师生民主平等的权力结构转变。【案例四十一】成功解决学生冲突事件一天中午，六年级的一批孩子正在操场上打篮球，战况“激烈。”学生Z和学生C从人群中冲了出来，两人拳脚相加，气势凶猛，我见这阵势，就停在十几米外的地方用冷眼瞅着他俩。大概Z同学也看到了我的神态，就慢慢地停止了他愤怒的“咆哮”。待他俩过来，我默默地看着他俩刚才的动作，直到他们都低下了头，于是我开始说话：“瞧你俩刚才的样子，好象恨不得把对方约吃了！要不要我在全校同学面前安排一次表演赛呀？”俩位同学把头埋得更低了，红着脸说“不要”。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于是我让他们商量处理的办法，商量好了再向我汇报。五分钟后，他俩握手言归于好。整个事情的处理用了不到20分钟的时间。问题：请你评价一下这位老师成功处理这场冲突事件的原因。[参考答案]这起学生冲突事件处理效果比较好的原因就在于：1、解决问题的速度快；2、学生认识自身行为的深刻程度较好；3、把矛盾交给矛盾发生的主体双方自己解决，培养了学生处理问题和解决问题的能力。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解铃还需系铃人，由于生活、学习在一起，学生之间发生矛盾冲突在所难免，关键在于教育学生如何面对矛盾，如何处理矛盾，如何避免矛盾的发生。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案例四十二】一次关于作业的讨论一次，我正在布置作业：“每个生字写5遍”。就听有个同学小声说：“都会写了，还让写！”我没说话就下课了。但这件事引起了我的反思，在班会上，我提出了“教师怎样留作业？”的问题。经过商讨，同学们一致同意：常规性的作业应该写，但可以根据自己对知识掌握的程度决定多写或少写，其他时间可以做自己更感兴趣的事。经过一段时间的尝试，绝大多数学生都在不同方面取得了不同程度的进步。写作业成了他们自己愿意做的一件乐事，再也不是苦差事了。问题：结合这位教师的做法，谈谈怎样组织学生自主学习。[参考答案]一是对学生现在的学习基础、智力水平、能力高低、兴趣、爱好、性格特点、特长等有一个准确的评价。二是在完成学校统一教学要求并达到基本培养规格的同时，有所选择和有所侧重地制定进一步加强某方面基础，扩充某方面知识和发展某方面能力的计划、调整、优化已有的知识。三是按照既定计划积极主动地培养自己。四是在实践中能不断修正和调整学习目标。【案例四十三】“差生”的成绩我是差生行列中的一员，我也曾努力过，刻苦过，但最后却被一盆盆冷水浇得心灰意冷。就拿一次英语考试来说吧，我学英语觉得比上青天还难，每次考试不是个位数就是十几分，一次教师骂我是蠢猪，我一生气下决心下次一定要考好。于是，我加倍努力，真的拿了个英语第一名。心想这次老师一定会表扬我了吧！可是出乎我意料，老师一进教室就当着全班同学的面问我：“你这次考的这么好，不是抄来的吧？”听了这话，我一下子从头凉到脚，难道我们差生就一辈子都翻不了身了吗？问题：透过这份案例，深切地感受到学生对现行评价制度和评价方法的恐惧，不满与无奈。现行课程评价存在哪些主要问题？[参考答案]1、评价功能失调，过分强调甄别与选拔的功能，忽视改进、激励、发展的功能，表现在学生身上就是学生只关心考试得了多少分，排在第几名，而很少关心考试中反映出来的自身发展中存在的问题。2、过分关注活动的结果。（如学生成绩、教师业绩、学校升学率等）忽视被评价者在活动的各个时期的进步状况和努力程度，忽视对日常教育教学活动的评价，忽视对教育活动发展、变化过程的动态评价。3、评价主体单一，基本上没有形成学生、教师管理者、教育专家、家长等多主体共同积极参与，交互作用的评价模式，忽视了评价主体多源，多向的价值，尤其忽视自我评价的价值。4、评价标准机械、单一，过于强调共性和一般趋势，忽略了学生、教师、学校的个性发展和个体间的差异性。5、评价内容片面，过于注重学业成绩，而对教师和学生在教育活动中体现和忽视，或者缺乏有效的评价工具和方法。6、评价方法单调，过于注重传统的纸笔测验，对体现新的评价理念的新质性评价方法不够重视。7、忽视对评价结果的反映和认同，使评价的激励、调控、发展功能得不到充分发挥。8、评价对象基本处于被动地被检查，被评判的地位、自尊心、自信心得不到很好的保护，对评价往往持一种冷漠、应付、对立、讨厌、拒斥或者害怕，恐惧、逃避的态度，甚至出现欺骗，弄虚作假的行为。【案例四十四】绿色的启示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那么，在作业批改中，你们喜不喜欢用打叉的符号？”“最好不用！”于是，在高中三年中，我一直坚持用绿色来批改作业、改考卷。在批改中，我不用叉号，改用“？”和批语。绿色的批语起了不小的激励作用，同学们非常喜欢我批改的作业，学习的反馈效应很好。同学们不仅纠错能力得到了加强，学习成绩也有了显著的提高。问题：这个案例中教师教育为什么会取得成功？参考答案：要改变只让学生适应教育、适应教师的状况，要努力造就适合学生成长的良好情境和氛围。为学生服务，是教师应该尽到的责任【案例三十九】《请善待学生的评价》1998年底，学校对教师的年终考核进行改革，在考核时加上了“学生评估教师”这栏目。成绩一出来，我竟是全校最低分，当时我非常愤怒的对学生一顿痛骂。学生都低着头，满脸的恐惧。第三天，我在改作业时，忽然看到一张小纸条，纸条上写着：“老师，请你别再生我们的气了，我们不是说你课上得不好，而是因为你动不动就对我们发脾气、骂人，有时为一点小事大发雷霆甚至不上课。说真的，听你的课我们总有一种压抑感，生怕一不小心被你骂。老师，真没想到给你造成这么大的伤害。请原谅我们吧！”下面是10个学生的署名。问题：请你结合案例谈谈教师如何转变学生观，如何转变自己的教育教学行为。[参考答案]教学无小事，教师无小节。也许就是你的某一句话或是某一个不经意的小事，在学生心中留下了不好的影响，从而影响了你最终的成绩。我们在埋怨学生不通人情时，是否反思一下自己是否不通人情？我们在埋怨学生素质低时，我们为什么不想一下自己的素质。再说老师的职责是教书育人，学生在学校里，每天都要和多门学科的任课教师接触，他们对教师的了解程度及所获得的信息量远不是学校领导和其他教师所能比拟的。每一位教师在向他们“传道、授业、解惑“的过程中无疑是在展示自己，所以，教师应放下架子，善待每一位学生的评价。【案例四十】课堂中的吵闹作为一名中学语文教师，我热爱我的工作，注意在学习中激发学生的学习兴趣，让他们主动参与到教学过程中来。但是，我真的感觉学生有的时候实在是太吵闹了。在讲课过程中，有的学生会在下面说话或插话进来；在自学或做练习时，有的同学会在那里窃窃私语或很自由地讨论问题；在课堂讨论的时候更是难以把握，学生会争论不休；在课间休息时更是乱作一团……。问题：如果你是这位老师，对于课堂吵闹的现象，你的基本态度和常规做法是什么？[参考答案]基本态度：课堂确实需要纪律，但课堂气氛更加重要。课堂纪律要有助于营造一个良好的课堂气氛，符合儿童的生理和心理发展特点，容纳儿童的不同个性。学生的动作与声音（言为心声）是学生成长的一部分，学校应适应学生的发展，允许学生比较自由地参与。动作和语言是儿童情绪、情感的伴随物，在激烈的讨论中儿童可以表达自己内心的喜悦、愤怒、遗憾和沮丧。教师要与学生分享这种情感。常规做法：不追求课堂的绝对安静，保持稍稍的喧闹。改变课堂的权威结构和主体定位，即由教师作为权威的主体和偏向于教师的权威结构向以学生为学习的主体、师生民主平等的权力结构转变。【案例四十一】成功解决学生冲突事件一天中午，六年级的一批孩子正在操场上打篮球，战况“激烈。”学生Z和学生C从人群中冲了出来，两人拳脚相加，气势凶猛，我见这阵势，就停在十几米外的地方用冷眼瞅着他俩。大概Z同学也看到了我的神态，就慢慢地停止了他愤怒的“咆哮”。待他俩过来，我默默地看着他俩刚才的动作，直到他们都低下了头，于是我开始说话：“瞧你俩刚才的样子，好象恨不得把对方约吃了！要不要我在全校同学面前安排一次表演赛呀？”俩位同学把头埋得更低了，红着脸说“不要”。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于是我让他们商量处理的办法，商量好了再向我汇报。五分钟后，他俩握手言归于好。整个事情的处理用了不到20分钟的时间。问题：请你评价一下这位老师成功处理这场冲突事件的原因。[参考答案]这起学生冲突事件处理效果比较好的原因就在于：1、解决问题的速度快；2、学生认识自身行为的深刻程度较好；3、把矛盾交给矛盾发生的主体双方自己解决，培养了学生处理问题和解决问题的能力。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解铃还需系铃人，由于生活、学习在一起，学生之间发生矛盾冲突在所难免，关键在于教育学生如何面对矛盾，如何处理矛盾，如何避免矛盾的发生。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案例四十二】一次关于作业的讨论一次，我正在布置作业：“每个生字写5遍”。就听有个同学小声说：“都会写了，还让写！”我没说话就下课了。但这件事引起了我的反思，在班会上，我提出了“教师怎样留作业？”的问题。经过商讨，同学们一致同意：常规性的作业应该写，但可以根据自己对知识掌握的程度决定多写或少写，其他时间可以做自己更感兴趣的事。经过一段时间的尝试，绝大多数学生都在不同方面取得了不同程度的进步。写作业成了他们自己愿意做的一件乐事，再也不是苦差事了。问题：结合这位教师的做法，谈谈怎样组织学生自主学习。[参考答案]一是对学生现在的学习基础、智力水平、能力高低、兴趣、爱好、性格特点、特长等有一个准确的评价。二是在完成学校统一教学要求并达到基本培养规格的同时，有所选择和有所侧重地制定进一步加强某方面基础，扩充某方面知识和发展某方面能力的计划、调整、优化已有的知识。三是按照既定计划积极主动地培养自己。四是在实践中能不断修正和调整学习目标。【案例四十三】“差生”的成绩我是差生行列中的一员，我也曾努力过，刻苦过，但最后却被一盆盆冷水浇得心灰意冷。就拿一次英语考试来说吧，我学英语觉得比上青天还难，每次考试不是个位数就是十几分，一次教师骂我是蠢猪，我一生气下决心下次一定要考好。于是，我加倍努力，真的拿了个英语第一名。心想这次老师一定会表扬我了吧！可是出乎我意料，老师一进教室就当着全班同学的面问我：“你这次考的这么好，不是抄来的吧？”听了这话，我一下子从头凉到脚，难道我们差生就一辈子都翻不了身了吗？问题：透过这份案例，深切地感受到学生对现行评价制度和评价方法的恐惧，不满与无奈。现行课程评价存在哪些主要问题？[参考答案]1、评价功能失调，过分强调甄别与选拔的功能，忽视改进、激励、发展的功能，表现在学生身上就是学生只关心考试得了多少分，排在第几名，而很少关心考试中反映出来的自身发展中存在的问题。2、过分关注活动的结果。（如学生成绩、教师业绩、学校升学率等）忽视被评价者在活动的各个时期的进步状况和努力程度，忽视对日常教育教学活动的评价，忽视对教育活动发展、变化过程的动态评价。3、评价主体单一，基本上没有形成学生、教师管理者、教育专家、家长等多主体共同积极参与，交互作用的评价模式，忽视了评价主体多源，多向的价值，尤其忽视自我评价的价值。4、评价标准机械、单一，过于强调共性和一般趋势，忽略了学生、教师、学校的个性发展和个体间的差异性。5、评价内容片面，过于注重学业成绩，而对教师和学生在教育活动中体现和忽视，或者缺乏有效的评价工具和方法。6、评价方法单调，过于注重传统的纸笔测验，对体现新的评价理念的新质性评价方法不够重视。7、忽视对评价结果的反映和认同，使评价的激励、调控、发展功能得不到充分发挥。8、评价对象基本处于被动地被检查，被评判的地位、自尊心、自信心得不到很好的保护，对评价往往持一种冷漠、应付、对立、讨厌、拒斥或者害怕，恐惧、逃避的态度，甚至出现欺骗，弄虚作假的行为。【案例四十四】绿色的启示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那么，在作业批改中，你们喜不喜欢用打叉的符号？”“最好不用！”于是，在高中三年中，我一直坚持用绿色来批改作业、改考卷。在批改中，我不用叉号，改用“？”和批语。绿色的批语起了不小的激励作用，同学们非常喜欢我批改的作业，学习的反馈效应很好。同学们不仅纠错能力得到了加强，学习成绩也有了显著的提高。问题：这个案例中教师教育为什么会取得成功？参考答案：要改变只让学生适应教育、适应教师的状况，要努力造就适合学生成长的良好情境和氛围。为学生服务，是教师应该尽到的责任【案例四十五】珍妮是个总爱低着头、很忧郁的小女孩，因为她一直觉得自己长得不够漂亮。老师想了个办法。一天，老师带她到饰物店去买了只绿色蝴蝶结，店主不断赞美她戴上蝴蝶结挺漂亮，珍妮虽不信，但是挺高兴，不由昂起了头，急于让大家看看，出门与人撞了一下，把蝴蝶结撞掉了都不知道。老师也夸她，“珍妮，你昂起头来真美！”老师爱抚地拍拍她的肩说。那一天，她得到了许多人的赞美。她心想一定是蝴蝶结的功劳。从那以后，她一直都不肯把蝴蝶结摘掉，（她一直以为蝴蝶结都在头上）每天都昂起头开心地走路。结合本单元所学内容，试对上例作出分析。[参考答案]（1）珍妮的例子表明了人本主义心理学对人性的观点。人天生具有自我实现和向善的倾向且具有建设性，只要提供适当的环境和机会，人性就能够不断向善、美的方向发展。人总是追求自我完善。（2）珍妮的例子表明：每一位学生都是生动活泼的人、发展的人、有尊严的人，教师应关注包括每一位学生在内的全班所有学生。教师不仅要尊重每一位学生，还要学会赞赏每一位学生。（3）珍妮的例子表明：教师应成为学生的“精神教练”。教师也不再是过去的“道德说教者”“道德偶像”，而是学生健康心理、健康品德的促进者、催化剂，引导学生学会自我调适、自我选择常规做法：不追求课堂的绝对安静，保持稍稍的喧闹。改变课堂的权威结构和主体定位，即由教师作为权威的主体和偏向于教师的权威结构向以学生为学习的主体、师生民主平等的权力结构转变。【案例四十一】成功解决学生冲突事件一天中午，六年级的一批孩子正在操场上打篮球，战况“激烈。”学生Z和学生C从人群中冲了出来，两人拳脚相加，气势凶猛，我见这阵势，就停在十几米外的地方用冷眼瞅着他俩。大概Z同学也看到了我的神态，就慢慢地停止了他愤怒的“咆哮”。待他俩过来，我默默地看着他俩刚才的动作，直到他们都低下了头，于是我开始说话：“瞧你俩刚才的样子，好象恨不得把对方约吃了！要不要我在全校同学面前安排一次表演赛呀？”俩位同学把头埋得更低了，红着脸说“不要”。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于是我让他们商量处理的办法，商量好了再向我汇报。五分钟后，他俩握手言归于好。整个事情的处理用了不到20分钟的时间。问题：请你评价一下这位老师成功处理这场冲突事件的原因。[参考答案]这起学生冲突事件处理效果比较好的原因就在于：1、解决问题的速度快；2、学生认识自身行为的深刻程度较好；3、把矛盾交给矛盾发生的主体双方自己解决，培养了学生处理问题和解决问题的能力。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解铃还需系铃人，由于生活、学习在一起，学生之间发生矛盾冲突在所难免，关键在于教育学生如何面对矛盾，如何处理矛盾，如何避免矛盾的发生。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案例四十二】一次关于作业的讨论一次，我正在布置作业：“每个生字写5遍”。就听有个同学小声说：“都会写了，还让写！”我没说话就下课了。但这件事引起了我的反思，在班会上，我提出了“教师怎样留作业？”的问题。经过商讨，同学们一致同意：常规性的作业应该写，但可以根据自己对知识掌握的程度决定多写或少写，其他时间可以做自己更感兴趣的事。经过一段时间的尝试，绝大多数学生都在不同方面取得了不同程度的进步。写作业成了他们自己愿意做的一件乐事，再也不是苦差事了。问题：结合这位教师的做法，谈谈怎样组织学生自主学习。[参考答案]一是对学生现在的学习基础、智力水平、能力高低、兴趣、爱好、性格特点、特长等有一个准确的评价。二是在完成学校统一教学要求并达到基本培养规格的同时，有所选择和有所侧重地制定进一步加强某方面基础，扩充某方面知识和发展某方面能力的计划、调整、优化已有的知识。三是按照既定计划积极主动地培养自己。四是在实践中能不断修正和调整学习目标。【案例四十三】“差生”的成绩我是差生行列中的一员，我也曾努力过，刻苦过，但最后却被一盆盆冷水浇得心灰意冷。就拿一次英语考试来说吧，我学英语觉得比上青天还难，每次考试不是个位数就是十几分，一次教师骂我是蠢猪，我一生气下决心下次一定要考好。于是，我加倍努力，真的拿了个英语第一名。心想这次老师一定会表扬我了吧！可是出乎我意料，老师一进教室就当着全班同学的面问我：“你这次考的这么好，不是抄来的吧？”听了这话，我一下子从头凉到脚，难道我们差生就一辈子都翻不了身了吗？问题：透过这份案例，深切地感受到学生对现行评价制度和评价方法的恐惧，不满与无奈。现行课程评价存在哪些主要问题？[参考答案]1、评价功能失调，过分强调甄别与选拔的功能，忽视改进、激励、发展的功能，表现在学生身上就是学生只关心考试得了多少分，排在第几名，而很少关心考试中反映出来的自身发展中存在的问题。2、过分关注活动的结果。（如学生成绩、教师业绩、学校升学率等）忽视被评价者在活动的各个时期的进步状况和努力程度，忽视对日常教育教学活动的评价，忽视对教育活动发展、变化过程的动态评价。3、评价主体单一，基本上没有形成学生、教师管理者、教育专家、家长等多主体共同积极参与，交互作用的评价模式，忽视了评价主体多源，多向的价值，尤其忽视自我评价的价值。4、评价标准机械、单一，过于强调共性和一般趋势，忽略了学生、教师、学校的个性发展和个体间的差异性。5、评价内容片面，过于注重学业成绩，而对教师和学生在教育活动中体现和忽视，或者缺乏有效的评价工具和方法。6、评价方法单调，过于注重传统的纸笔测验，对体现新的评价理念的新质性评价方法不够重视。7、忽视对评价结果的反映和认同，使评价的激励、调控、发展功能得不到充分发挥。8、评价对象基本处于被动地被检查，被评判的地位、自尊心、自信心得不到很好的保护，对评价往往持一种冷漠、应付、对立、讨厌、拒斥或者害怕，恐惧、逃避的态度，甚至出现欺骗，弄虚作假的行为。【案例四十四】绿色的启示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那么，在作业批改中，你们喜不喜欢用打叉的符号？”“最好不用！”于是，在高中三年中，我一直坚持用绿色来批改作业、改考卷。在批改中，我不用叉号，改用“？”和批语。绿色的批语起了不小的激励作用，同学们非常喜欢我批改的作业，学习的反馈效应很好。同学们不仅纠错能力得到了加强，学习成绩也有了显著的提高。问题：这个案例中教师教育为什么会取得成功？参考答案：要改变只让学生适应教育、适应教师的状况，要努力造就适合学生成长的良好情境和氛围。为学生服务，是教师应该尽到的责任【案例四十五】珍妮是个总爱低着头、很忧郁的小女孩，因为她一直觉得自己长得不够漂亮。老师想了个办法。一天，老师带她到饰物店去买了只绿色蝴蝶结，店主不断赞美她戴上蝴蝶结挺漂亮，珍妮虽不信，但是挺高兴，不由昂起了头，急于让大家看看，出门与人撞了一下，把蝴蝶结撞掉了都不知道。老师也夸她，“珍妮，你昂起头来真美！”老师爱抚地拍拍她的肩说。那一天，她得到了许多人的赞美。她心想一定是蝴蝶结的功劳。从那以后，她一直都不肯把蝴蝶结摘掉，（她一直以为蝴蝶结都在头上）每天都昂起头开心地走路。结合本单元所学内容，试对上例作出分析。[参考答案]（1）珍妮的例子表明了人本主义心理学对人性的观点。人天生具有自我实现和向善的倾向且具有建设性，只要提供适当的环境和机会，人性就能够不断向善、美的方向发展。人总是追求自我完善。（2）珍妮的例子表明：每一位学生都是生动活泼的人、发展的人、有尊严的人，教师应关注包括每一位学生在内的全班所有学生。教师不仅要尊重每一位学生，还要学会赞赏每一位学生。（3）珍妮的例子表明：教师应成为学生的“精神教练”。教师也不再是过去的“道德说教者”“道德偶像”，而是学生健康心理、健康品德的促进者、催化剂，引导学生学会自我调适、自我选择【案例四十二】一次关于作业的讨论一次，我正在布置作业：“每个生字写5遍”。就听有个同学小声说：“都会写了，还让写！”我没说话就下课了。但这件事引起了我的反思，在班会上，我提出了“教师怎样留作业？”的问题。经过商讨，同学们一致同意：常规性的作业应该写，但可以根据自己对知识掌握的程度决定多写或少写，其他时间可以做自己更感兴趣的事。经过一段时间的尝试，绝大多数学生都在不同方面取得了不同程度的进步。写作业成了他们自己愿意做的一件乐事，再也不是苦差事了。问题：结合这位教师的做法，谈谈怎样组织学生自主学习。[参考答案]一是对学生现在的学习基础、智力水平、能力高低、兴趣、爱好、性格特点、特长等有一个准确的评价。二是在完成学校统一教学要求并达到基本培养规格的同时，有所选择和有所侧重地制定进一步加强某方面基础，扩充某方面知识和发展某方面能力的计划、调整、优化已有的知识。三是按照既定计划积极主动地培养自己。四是在实践中能不断修正和调整学习目标。【案例四十三】“差生”的成绩我是差生行列中的一员，我也曾努力过，刻苦过，但最后却被一盆盆冷水浇得心灰意冷。就拿一次英语考试来说吧，我学英语觉得比上青天还难，每次考试不是个位数就是十几分，一次教师骂我是蠢猪，我一生气下决心下次一定要考好。于是，我加倍努力，真的拿了个英语第一名。心想这次老师一定会表扬我了吧！可是出乎我意料，老师一进教室就当着全班同学的面问我：“你这次考的这么好，不是抄来的吧？”听了这话，我一下子从头凉到脚，难道我们差生就一辈子都翻不了身了吗？问题：透过这份案例，深切地感受到学生对现行评价制度和评价方法的恐惧，不满与无奈。现行课程评价存在哪些主要问题？[参考答案]1、评价功能失调，过分强调甄别与选拔的功能，忽视改进、激励、发展的功能，表现在学生身上就是学生只关心考试得了多少分，排在第几名，而很少关心考试中反映出来的自身发展中存在的问题。2、过分关注活动的结果。（如学生成绩、教师业绩、学校升学率等）忽视被评价者在活动的各个时期的进步状况和努力程度，忽视对日常教育教学活动的评价，忽视对教育活动发展、变化过程的动态评价。3、评价主体单一，基本上没有形成学生、教师管理者、教育专家、家长等多主体共同积极参与，交互作用的评价模式，忽视了评价主体多源，多向的价值，尤其忽视自我评价的价值。4、评价标准机械、单一，过于强调共性和一般趋势，忽略了学生、教师、学校的个性发展和个体间的差异性。5、评价内容片面，过于注重学业成绩，而对教师和学生在教育活动中体现和忽视，或者缺乏有效的评价工具和方法。6、评价方法单调，过于注重传统的纸笔测验，对体现新的评价理念的新质性评价方法不够重视。7、忽视对评价结果的反映和认同，使评价的激励、调控、发展功能得不到充分发挥。8、评价对象基本处于被动地被检查，被评判的地位、自尊心、自信心得不到很好的保护，对评价往往持一种冷漠、应付、对立、讨厌、拒斥或者害怕，恐惧、逃避的态度，甚至出现欺骗，弄虚作假的行为。【案例四十四】绿色的启示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那么，在作业批改中，你们喜不喜欢用打叉的符号？”“最好不用！”于是，在高中三年中，我一直坚持用绿色来批改作业、改考卷。在批改中，我不用叉号，改用“？”和批语。绿色的批语起了不小的激励作用，同学们非常喜欢我批改的作业，学习的反馈效应很好。同学们不仅纠错能力得到了加强，学习成绩也有了显著的提高。问题：这个案例中教师教育为什么会取得成功？参考答案：要改变只让学生适应教育、适应教师的状况，要努力造就适合学生成长的良好情境和氛围。为学生服务，是教师应该尽到的责任【案例四十五】珍妮是个总爱低着头、很忧郁的小女孩，因为她一直觉得自己长得不够漂亮。老师想了个办法。一天，老师带她到饰物店去买了只绿色蝴蝶结，店主不断赞美她戴上蝴蝶结挺漂亮，珍妮虽不信，但是挺高兴，不由昂起了头，急于让大家看看，出门与人撞了一下，把蝴蝶结撞掉了都不知道。老师也夸她，“珍妮，你昂起头来真美！”老师爱抚地拍拍她的肩说。那一天，她得到了许多人的赞美。她心想一定是蝴蝶结的功劳。从那以后，她一直都不肯把蝴蝶结摘掉，（她一直以为蝴蝶结都在头上）每天都昂起头开心地走路。结合本单元所学内容，试对上例作出分析。[参考答案]（1）珍妮的例子表明了人本主义心理学对人性的观点。人天生具有自我实现和向善的倾向且具有建设性，只要提供适当的环境和机会，人性就能够不断向善、美的方向发展。人总是追求自我完善。（2）珍妮的例子表明：每一位学生都是生动活泼的人、发展的人、有尊严的人，教师应关注包括每一位学生在内的全班所有学生。教师不仅要尊重每一位学生，还要学会赞赏每一位学生。（3）珍妮的例子表明：教师应成为学生的“精神教练”。教师也不再是过去的“道德说教者”“道德偶像”，而是学生健康心理、健康品德的促进者、催化剂，引导学生学会自我调适、自我选择2、过分关注活动的结果。（如学生成绩、教师业绩、学校升学率等）忽视被评价者在活动的各个时期的进步状况和努力程度，忽视对日常教育教学活动的评价，忽视对教育活动发展、变化过程的动态评价。3、评价主体单一，基本上没有形成学生、教师管理者、教育专家、家长等多主体共同积极参与，交互作用的评价模式，忽视了评价主体多源，多向的价值，尤其忽视自我评价的价值。4、评价标准机械、单一，过于强调共性和一般趋势，忽略了学生、教师、学校的个性发展和个体间的差异性。5、评价内容片面，过于注重学业成绩，而对教师和学生在教育活动中体现和忽视，或者缺乏有效的评价工具和方法。6、评价方法单调，过于注重传统的纸笔测验，对体现新的评价理念的新质性评价方法不够重视。7、忽视对评价结果的反映和认同，使评价的激励、调控、发展功能得不到充分发挥。8、评价对象基本处于被动地被检查，被评判的地位、自尊心、自信心得不到很好的保护，对评价往往持一种冷漠、应付、对立、讨厌、拒斥或者害怕，恐惧、逃避的态度，甚至出现欺骗，弄虚作假的行为。【案例四十四】绿色的启示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那么，在作业批改中，你们喜不喜欢用打叉的符号？”“最好不用！”于是，在高中三年中，我一直坚持用绿色来批改作业、改考卷。在批改中，我不用叉号，改用“？”和批语。绿色的批语起了不小的激励作用，同学们非常喜欢我批改的作业，学习的反馈效应很好。同学们不仅纠错能力得到了加强，学习成绩也有了显著的提高。问题：这个案例中教师教育为什么会取得成功？参考答案：要改变只让学生适应教育、适应教师的状况，要努力造就适合学生成长的良好情境和氛围。为学生服务，是教师应该尽到的责任【案例四十五】珍妮是个总爱低着头、很忧郁的小女孩，因为她一直觉得自己长得不够漂亮。老师想了个办法。一天，老师带她到饰物店去买了只绿色蝴蝶结，店主不断赞美她戴上蝴蝶结挺漂亮，珍妮虽不信，但是挺高兴，不由昂起了头，急于让大家看看，出门与人撞了一下，把蝴蝶结撞掉了都不知道。老师也夸她，“珍妮，你昂起头来真美！”老师爱抚地拍拍她的肩说。那一天，她得到了许多人的赞美。她心想一定是蝴蝶结的功劳。从那以后，她一直都不肯把蝴蝶结摘掉，（她一直以为蝴蝶结都在头上）每天都昂起头开心地走路。结合本单元所学内容，试对上例作出分析。[参考答案]（1）珍妮的例子表明了人本主义心理学对人性的观点。人天生具有自我实现和向善的倾向且具有建设性，只要提供适当的环境和机会，人性就能够不断向善、美的方向发展。人总是追求自我完善。（2）珍妮的例子表明：每一位学生都是生动活泼的人、发展的人、有尊严的人，教师应关注包括每一位学生在内的全班所有学生。教师不仅要尊重每一位学生，还要学会赞赏每一位学生。（3）珍妮的例子表明：教师应成为学生的“精神教练”。教师也不再是过去的“道德说教者”“道德偶像”，而是学生健康心理、健康品德的促进者、催化剂，引导学生学会自我调适、自我选择【案例四十五】珍妮是个总爱低着头、很忧郁的小女孩，因为她一直觉得自己长得不够漂亮。老师想了个办法。一天，老师带她到饰物店去买了只绿色蝴蝶结，店主不断赞美她戴上蝴蝶结挺漂亮，珍妮虽不信，但是挺高兴，不由昂起了头，急于让大家看看，出门与人撞了一下，把蝴蝶结撞掉了都不知道。老师也夸她，“珍妮，你昂起头来真美！”老师爱抚地拍拍她的肩说。那一天，她得到了许多人的赞美。她心想一定是蝴蝶结的功劳。从那以后，她一直都不肯把蝴蝶结摘掉，（她一直以为蝴蝶结都在头上）每天都昂起头开心地走路。结合本单元所学内容，试对上例作出分析。[参考答案]（1）珍妮的例子表明了人本主义心理学对人性的观点。人天生具有自我实现和向善的倾向且具有建设性，只要提供适当的环境和机会，人性就能够不断向善、美的方向发展。人总是追求自我完善。（2）珍妮的例子表明：每一位学生都是生动活泼的人、发展的人、有尊严的人，教师应关注包括每一位学生在内的全班所有学生。教师不仅要尊重每一位学生，还要学会赞赏每一位学生。（3）珍妮的例子表明：教师应成为学生的“精神教练”。教师也不再是过去的“道德说教者”“道德偶像”，而是学生健康心理、健康品德的促进者、催化剂，引导学生学会自我调适、自我选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