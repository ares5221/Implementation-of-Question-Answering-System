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?????????????????????????一年级???王静</w:t>
        <w:br/>
        <w:br/>
        <w:t>???新学期开学，像以往一样，一年级各班都要进行行为习惯的复习与巩固。</w:t>
        <w:br/>
        <w:t>许多同学，包括原来是班干部的同学都出现了开学的兴奋状态，还没能马上回归正常的课堂秩序。</w:t>
        <w:br/>
        <w:br/>
        <w:br/>
        <w:t>一年级的小同学在上学期已经进行了行为规范的训练，并已经养成了一定的习惯，因此级组规定在开学的一个星期内，一年级要迅速回到学习状态，恢复原来的好习惯就是班级首先要做的事情。</w:t>
        <w:br/>
        <w:br/>
        <w:br/>
        <w:t>一、案例叙述????????????????????????</w:t>
        <w:br/>
        <w:br/>
        <w:t>（一）问题切入</w:t>
        <w:br/>
        <w:br/>
        <w:t>???星期二早上上早读课了，我经过101班门口，发现一个小同学披着校服背着一个大书包，手上拿着一个面包边走边吃跨过校门向这边走来。</w:t>
        <w:br/>
        <w:br/>
        <w:br/>
        <w:t>（二）德育故事</w:t>
        <w:br/>
        <w:br/>
        <w:t>???为了巩固学生的行为习惯，一年级准备利用一节班队课专门进行复习和教育。</w:t>
        <w:br/>
        <w:br/>
        <w:br/>
        <w:t>班会课之前，我特意教学生读《小学生行为习惯儿歌:》这首歌：小学生，爱学习，养成习惯终受益；早晨起，不懒睡，背着书包上学去；见同学，问声好，讲究礼貌要做到；见老师，行个礼，尊师重教讲礼仪；课堂上，专心听，基础打牢成绩好；勤于思，善动脑，积极发言才聪明；不唯书，不唯上，超越文本当自强；做笔记，细整理，积少成多能进步；写作业，用心记，炼就本领比高低；课堂外，多自习，博览群书采信息；天文晓，地理知，人见人爱有志气；好习惯，我第一，健康向上有活力。</w:t>
        <w:br/>
        <w:br/>
        <w:br/>
        <w:t>?</w:t>
        <w:br/>
        <w:br/>
        <w:t>?</w:t>
        <w:br/>
        <w:br/>
        <w:t>???在课堂上，我用这首儿歌引入了故事展开教育：每天早上，叮呤呤的小闹钟把我从睡梦中唤醒。</w:t>
        <w:br/>
        <w:t>我知道，我该起床了。</w:t>
        <w:br/>
        <w:t>因为我要去上学，我是一名可爱的小学生了。</w:t>
        <w:br/>
        <w:t>如果起床晚了，我就可能上学迟到了。</w:t>
        <w:br/>
        <w:t>我知道，当一名小学生，上学不能迟到。</w:t>
        <w:br/>
        <w:t>妈妈帮我整理书包，我对妈妈亲切地说：“妈妈，我自己整理吧，自己的事自己做，我是小学生了。</w:t>
        <w:br/>
        <w:t>”背上书包我高高兴兴上去学校。</w:t>
        <w:br/>
        <w:t>一路上，小鸟为我歌唱，小树为我欢呼，我心里别提有多高兴了。</w:t>
        <w:br/>
        <w:t>来到学校见到老师说声：“老师，您好！”，见到同学说声：“同学，您早！”。</w:t>
        <w:br/>
        <w:t>我是一名小学生了，我应懂礼貌。</w:t>
        <w:br/>
        <w:br/>
        <w:br/>
        <w:t>???故事起了正面引导的作用。</w:t>
        <w:br/>
        <w:t>而后，我安排了几位平时比较听话，能讲的学生来说养成好习惯的好处病明确拥有好习惯，是一个人在学业和事业上取得成功的重要素质。</w:t>
        <w:br/>
        <w:br/>
        <w:br/>
        <w:t>十五分钟后，我看形式极好，于是把早上见到的情形复述给小同学进行评议，同学们你一言，我一语地说开了，并对这种行为有耻笑的态度。</w:t>
        <w:br/>
        <w:t>之后我小结了班上习惯养成好的同学名单并给予了表扬。</w:t>
        <w:br/>
        <w:br/>
        <w:br/>
        <w:t>二、一点反思</w:t>
        <w:br/>
        <w:br/>
        <w:t>??习惯培养是一年级的重点。</w:t>
        <w:br/>
        <w:t>每学期的开学第一天，班主任都准备好了对学生行为规范和习惯的统一要求，开学的第一天，就是要明确这些要求的。</w:t>
        <w:br/>
        <w:t>小同学从此便按这个要求每天坚持，一个月后进行评比达标。</w:t>
        <w:br/>
        <w:t>然后就是巩固到形成习惯。</w:t>
        <w:br/>
        <w:t>这样，小同学便很快能进入正常的学习作息，并能逐渐养成好的习惯。</w:t>
        <w:br/>
        <w:t>但有部分学生在家的习惯教师无法监督，比如作业、在家的卫生等的习惯，这样久不利于习惯的有效形成，因此，教师与家长的沟通是很必要的，只有家长配合对学生在家的有效监督，这样习惯的形成才有更好的效果，我们可以通过一年级的新生家长会对家长提出统一的要求。</w:t>
        <w:br/>
        <w:t>另外，教师是一个必要的教育角色，只有教师不断监督和坚持，学生才能在21天到90天这段时间内帮助学生养成好习惯。</w:t>
        <w:br/>
        <w:t>要能，我们的教育就会事半功倍了。</w:t>
        <w:br/>
        <w:br/>
        <w:br/>
        <w:t>?</w:t>
        <w:br/>
        <w:br/>
        <w:t>2013年3月1日</w:t>
        <w:br/>
        <w:br/>
        <w:br/>
        <w:br/>
        <w:t>四年级梁家凤</w:t>
        <w:br/>
        <w:br/>
        <w:t>? ?期末复习阶段，由于复习量大，许多学生都整天愁眉苦脸的。</w:t>
        <w:br/>
        <w:t>我总想找办法改变这种现状。</w:t>
        <w:br/>
        <w:br/>
        <w:br/>
        <w:t>? ?第二天，我利用早自习的时间给他们看了一段视频。</w:t>
        <w:br/>
        <w:t>“我们有什么理由不高兴呢？”视频中的主人公是力克·胡哲。</w:t>
        <w:br/>
        <w:t>他天生没有四肢，曾经三次尝试自杀。</w:t>
        <w:br/>
        <w:t>10岁那年，第一次意识到“人要为自己的快乐负责”。</w:t>
        <w:br/>
        <w:t>他是澳大利亚第一批进入主流学校的残障儿童，也是高中第一位竞选学生会主席的残障者，并获压倒性胜利，被当地报纸封为“勇气主席”。</w:t>
        <w:br/>
        <w:t>这是一个感人的立志故事，我希望学生能从故事中有所感悟，了解残疾人的乐观向上，找到人生中属于自己的那份快乐。</w:t>
        <w:br/>
        <w:br/>
        <w:br/>
        <w:t>? ?刚开始播放视频的时候我没有说太多的话，没有太多的铺垫，我只是告诉学生们今天我要给他们放段视频。</w:t>
        <w:br/>
        <w:t>学生们很兴奋地等待着我接下来要放的视频。</w:t>
        <w:br/>
        <w:t>等视频一开始学生们就开始聚精会神地看起来。</w:t>
        <w:br/>
        <w:t>等故事的主人公刚一出现时，学生们先是惊讶，随后便是哄堂大笑，我听到有些学生在议论：“怎么会有这样的人？”尤其是在主人公说到，我只有一条“小鸡腿”时，坐在第一排的我们班的一个小男孩又笑了，而且还在不断重复着那句话“小鸡腿、小鸡腿……”一边重复一边笑，随着视频的播放，班里渐渐安静下来了，笑声已经消失，伴随着的是沉默，没有任何声音，学生们都在聚精会神地看着，由于下课的铃声响了，我不得不中断视频的播放，孩子们一看到我把视频关了都很失望，一直在要求我打开再接着放，但是要上第一节课了。</w:t>
        <w:br/>
        <w:t>面对着这种情况我只能把视频关掉，孩子们似乎还没有从刚才的视频中缓过神来，似乎在思考着什么。</w:t>
        <w:br/>
        <w:t>我告诉他们先上第一节课，等中午自习的时候我再放给他们看，孩子们这才下课。</w:t>
        <w:br/>
        <w:t>等到中午的时候，学生们又围坐在一起，聚精会神地看着早上没有播放完的视频。</w:t>
        <w:br/>
        <w:t>这次与上次不同的是，学生们自始至终都没有再笑，也没有再说话议论，直到视频播放结束。</w:t>
        <w:br/>
        <w:t>视频播放完毕后，学生们还似乎意犹未尽，若有所思。</w:t>
        <w:br/>
        <w:t>我问他们：“看完视频后有什么感受？”一个学生回答我：“老师，我觉得他很可怜。</w:t>
        <w:br/>
        <w:t>”他刚说完，就有人反驳道：“老师，他不可怜，他很快乐。</w:t>
        <w:br/>
        <w:t>”我惊讶于学生的回答，学生们看完这短短四分钟的视频就能有这么多的感受，这么多不同的理解。</w:t>
        <w:br/>
        <w:t>“是啊，在这个世上有许多不幸的人，但所谓不幸主要取决于你的心，如果你能为自己的快乐负责，善于发现生活中的美，你就会找到人生中属于自己的快乐，我们每个人都没有理由不高兴。</w:t>
        <w:br/>
        <w:t>”我这样总结到。</w:t>
        <w:br/>
        <w:t>学生们听完后若有所思地点点头，我又接着说：“在生活中我们每个人都会遇到这样或那样的问题，遇到同样的问题，有的人愁眉苦脸，有的人笑着想办法解决。</w:t>
        <w:br/>
        <w:t>你们赞成哪一种做法？”“第二种！”学生异口同声地回答。</w:t>
        <w:br/>
        <w:t>我微笑着又接着说：“现在是期末复习阶段，老师知道你们觉得复习课有些枯燥，有些累，那我们该怎么想呢？”“我们现在累一点是为了考试能考好，考好了，家长也高兴。</w:t>
        <w:br/>
        <w:t>”“我们现在在这么温暖的教室里学习，还有好多孩子没有这么好的学习条件呢！”“我们都是健全的人，有的残疾人想学习都很困难。</w:t>
        <w:br/>
        <w:t>”……学生们你一言我一语，我看着、听着，然后开心地笑了。</w:t>
        <w:br/>
        <w:br/>
        <w:br/>
        <w:t>??在这里之所以讲述这段发生在我们班真实的故事，我是想说，一个班集体班风的建设，良好氛围的形成都离不开这种“润物无声”的教育模式。</w:t>
        <w:br/>
        <w:br/>
        <w:br/>
        <w:t>???故事起了正面引导的作用。</w:t>
        <w:br/>
        <w:t>而后，我安排了几位平时比较听话，能讲的学生来说养成好习惯的好处病明确拥有好习惯，是一个人在学业和事业上取得成功的重要素质。</w:t>
        <w:br/>
        <w:br/>
        <w:br/>
        <w:t>十五分钟后，我看形式极好，于是把早上见到的情形复述给小同学进行评议，同学们你一言，我一语地说开了，并对这种行为有耻笑的态度。</w:t>
        <w:br/>
        <w:t>之后我小结了班上习惯养成好的同学名单并给予了表扬。</w:t>
        <w:br/>
        <w:br/>
        <w:br/>
        <w:t>二、一点反思</w:t>
        <w:br/>
        <w:br/>
        <w:t>??习惯培养是一年级的重点。</w:t>
        <w:br/>
        <w:t>每学期的开学第一天，班主任都准备好了对学生行为规范和习惯的统一要求，开学的第一天，就是要明确这些要求的。</w:t>
        <w:br/>
        <w:t>小同学从此便按这个要求每天坚持，一个月后进行评比达标。</w:t>
        <w:br/>
        <w:t>然后就是巩固到形成习惯。</w:t>
        <w:br/>
        <w:t>这样，小同学便很快能进入正常的学习作息，并能逐渐养成好的习惯。</w:t>
        <w:br/>
        <w:t>但有部分学生在家的习惯教师无法监督，比如作业、在家的卫生等的习惯，这样久不利于习惯的有效形成，因此，教师与家长的沟通是很必要的，只有家长配合对学生在家的有效监督，这样习惯的形成才有更好的效果，我们可以通过一年级的新生家长会对家长提出统一的要求。</w:t>
        <w:br/>
        <w:t>另外，教师是一个必要的教育角色，只有教师不断监督和坚持，学生才能在21天到90天这段时间内帮助学生养成好习惯。</w:t>
        <w:br/>
        <w:t>要能，我们的教育就会事半功倍了。</w:t>
        <w:br/>
        <w:br/>
        <w:br/>
        <w:t>?</w:t>
        <w:br/>
        <w:br/>
        <w:t>2013年3月1日</w:t>
        <w:br/>
        <w:br/>
        <w:br/>
        <w:br/>
        <w:t>四年级梁家凤</w:t>
        <w:br/>
        <w:br/>
        <w:t>? ?期末复习阶段，由于复习量大，许多学生都整天愁眉苦脸的。</w:t>
        <w:br/>
        <w:t>我总想找办法改变这种现状。</w:t>
        <w:br/>
        <w:br/>
        <w:br/>
        <w:t>? ?第二天，我利用早自习的时间给他们看了一段视频。</w:t>
        <w:br/>
        <w:t>“我们有什么理由不高兴呢？”视频中的主人公是力克·胡哲。</w:t>
        <w:br/>
        <w:t>他天生没有四肢，曾经三次尝试自杀。</w:t>
        <w:br/>
        <w:t>10岁那年，第一次意识到“人要为自己的快乐负责”。</w:t>
        <w:br/>
        <w:t>他是澳大利亚第一批进入主流学校的残障儿童，也是高中第一位竞选学生会主席的残障者，并获压倒性胜利，被当地报纸封为“勇气主席”。</w:t>
        <w:br/>
        <w:t>这是一个感人的立志故事，我希望学生能从故事中有所感悟，了解残疾人的乐观向上，找到人生中属于自己的那份快乐。</w:t>
        <w:br/>
        <w:br/>
        <w:br/>
        <w:t>? ?刚开始播放视频的时候我没有说太多的话，没有太多的铺垫，我只是告诉学生们今天我要给他们放段视频。</w:t>
        <w:br/>
        <w:t>学生们很兴奋地等待着我接下来要放的视频。</w:t>
        <w:br/>
        <w:t>等视频一开始学生们就开始聚精会神地看起来。</w:t>
        <w:br/>
        <w:t>等故事的主人公刚一出现时，学生们先是惊讶，随后便是哄堂大笑，我听到有些学生在议论：“怎么会有这样的人？”尤其是在主人公说到，我只有一条“小鸡腿”时，坐在第一排的我们班的一个小男孩又笑了，而且还在不断重复着那句话“小鸡腿、小鸡腿……”一边重复一边笑，随着视频的播放，班里渐渐安静下来了，笑声已经消失，伴随着的是沉默，没有任何声音，学生们都在聚精会神地看着，由于下课的铃声响了，我不得不中断视频的播放，孩子们一看到我把视频关了都很失望，一直在要求我打开再接着放，但是要上第一节课了。</w:t>
        <w:br/>
        <w:t>面对着这种情况我只能把视频关掉，孩子们似乎还没有从刚才的视频中缓过神来，似乎在思考着什么。</w:t>
        <w:br/>
        <w:t>我告诉他们先上第一节课，等中午自习的时候我再放给他们看，孩子们这才下课。</w:t>
        <w:br/>
        <w:t>等到中午的时候，学生们又围坐在一起，聚精会神地看着早上没有播放完的视频。</w:t>
        <w:br/>
        <w:t>这次与上次不同的是，学生们自始至终都没有再笑，也没有再说话议论，直到视频播放结束。</w:t>
        <w:br/>
        <w:t>视频播放完毕后，学生们还似乎意犹未尽，若有所思。</w:t>
        <w:br/>
        <w:t>我问他们：“看完视频后有什么感受？”一个学生回答我：“老师，我觉得他很可怜。</w:t>
        <w:br/>
        <w:t>”他刚说完，就有人反驳道：“老师，他不可怜，他很快乐。</w:t>
        <w:br/>
        <w:t>”我惊讶于学生的回答，学生们看完这短短四分钟的视频就能有这么多的感受，这么多不同的理解。</w:t>
        <w:br/>
        <w:t>“是啊，在这个世上有许多不幸的人，但所谓不幸主要取决于你的心，如果你能为自己的快乐负责，善于发现生活中的美，你就会找到人生中属于自己的快乐，我们每个人都没有理由不高兴。</w:t>
        <w:br/>
        <w:t>”我这样总结到。</w:t>
        <w:br/>
        <w:t>学生们听完后若有所思地点点头，我又接着说：“在生活中我们每个人都会遇到这样或那样的问题，遇到同样的问题，有的人愁眉苦脸，有的人笑着想办法解决。</w:t>
        <w:br/>
        <w:t>你们赞成哪一种做法？”“第二种！”学生异口同声地回答。</w:t>
        <w:br/>
        <w:t>我微笑着又接着说：“现在是期末复习阶段，老师知道你们觉得复习课有些枯燥，有些累，那我们该怎么想呢？”“我们现在累一点是为了考试能考好，考好了，家长也高兴。</w:t>
        <w:br/>
        <w:t>”“我们现在在这么温暖的教室里学习，还有好多孩子没有这么好的学习条件呢！”“我们都是健全的人，有的残疾人想学习都很困难。</w:t>
        <w:br/>
        <w:t>”……学生们你一言我一语，我看着、听着，然后开心地笑了。</w:t>
        <w:br/>
        <w:br/>
        <w:br/>
        <w:t>??在这里之所以讲述这段发生在我们班真实的故事，我是想说，一个班集体班风的建设，良好氛围的形成都离不开这种“润物无声”的教育模式。</w:t>
        <w:br/>
        <w:br/>
        <w:br/>
        <w:t>??在这里之所以讲述这段发生在我们班真实的故事，我是想说，一个班集体班风的建设，良好氛围的形成都离不开这种“润物无声”的教育模式。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