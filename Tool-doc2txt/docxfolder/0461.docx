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四川省蒲江县职业中专学校余代雄611630【内容摘要】职高生普遍的自我约束能力差，学校班级管理难度特别大。如何有效地教育职高生就成了职教工作者研究焦点和重点。本文就教育方法中的“案例教育法”提出自己的见解和应用方法，与同行共勉。【关键词】案例教育、事实、教育功能在议论文写作中有一种论证方法叫“摆事实讲道理”，通过这种方法把“事实”拿到面上，把其中的道理讲明白，从而起到证明论证的作用，对于教育职业中专学校学生而言，这种也是行之有效的。我在多年学生教育工作中，体会到给学生单纯的“讲道理”起到的教育作用甚微，甚至引起个别学生的反感，不但起不了教育的“正作用”，反而起“负作用”，使学生与老师的要求和家长的期望背道而驰。怎样教育学生，特别是中等职业学校的学生就成为一个难题，使得众多职教教育工作者头痛。本人在多年的班主任工作中感觉到用案例教育，比讲道理教育效果要好很多。一、案例教育容易吸引学生的注意力，占领教育的先机案例来源生活，一个案例就是一个鲜活的故事。“大道理”与“鲜活的故事”相比学生当然爱听鲜活的故事。尤其职高生听烦了家长、老师们的“大道理”，甚至抵触家长、老师“讲道理”。学生爱听案例，听到喜欢的案例，必然认真听，只有学生认真听了，才可能起到教育的作用。二、案例的教育元素丰富，教育功能大。一个案例中蕴含着丰富的教育元素，教师从多角度分析、引导、发挥其教育的作用。“案例”中的人物形象、人物性格、人物精神等将影响学生的成长和发展。案例教育给学生留下的影响深远，教育效果好。“事实”就是生活中发生案例，用事实“说话”就是让“事实”发挥教育学生，感化学生的作用，也就是用案例进行教育，充分利用案例的教育元素，发挥案例的教育功能。部分职教工作者认为案例教育太简单，就是把事实将给学生听吗！其实用案例也有一些讲究。1、案例要“近”近乃是案例发生的年代要近，时间越靠近学生现在教育效果越好，远了不如近的效果好。举读书例激励学习的案例不能总是“头悬梁，锥刺股”，学生们早已经听腻了，他们无法体会。举近现代中学生学习的例子为好，举同龄人的学习事迹。近的第二层是空间近，所举例子地域空间要离他们近，不能老是取外国的例子。第三层近是关系要近，可以多举些当代职高生的勤奋学习、刻苦创业的实例。2、案例要“活”每个案例都有它真实的一面，教师在引用案例时应该活用案例。首先，讲述案例要生动、形象、直观、详细，教师应该象小品演员一样把案例“演”给学生看，吸引学生的注意力。其次，讲述案例时可以根据教育的需要作适当修改，把影响发挥正面教育功能的内容、细节、表情、言语、动作等删去。第三，根据教育对象或教育主题的需要作适当的“添油加醋”丰富教育的元素，加强教育的功能。3、案例要“绝”教师讲述的案例是受教育者没有听过的，没有细致的想过的、是能够触动他们灵魂的“死角”。当学生们听完之后，能为之震撼，为之动容，为之深思。千万不可太普通，对学生没有多大作用。我们在教育工作、现实生活、网络世界中注意收集整理素材。丰富教育的资源。4、案例要“生”我们针对学生出现的那么多的情况，要收集那么多的案例，多数老师是办不到的，但我们可以根据教育的需要生出案例来。生出案例就是创设案例，虚构案例，虚构一个真实而具有教育功能的案例来起到教育学生的作用。这就是案例教育的最高境界了。其实，在我们使用过的案例它们往往是集“近、活、绝、生”于一身的载体，它们的教育功能是显著的，特别教师创造性开发后，更能发挥案例的教育功能，真正地让案例说话。下面介绍几个我曾经使用过的案例来体会案例教育的妙处。案例教育一：感恩教育新生入学一个月了，占相当部分职高新生不知道感恩。当他们拿着党和人民政府援助的助学金时表露出了：助学金太少！当面对老师的谆谆教诲，他们反而认为老师真是太啰嗦了，甚至顶撞老师……当他们面对别人的关心、关爱、帮助时不知道说声“谢谢”表示感谢，更不说要知恩图报，反而“恩将仇报”。针对上述情况，我想到了一个案例：我校高三的XXX同学，每次犯错，做了错事，我作为老师都会狠狠批评他一顿，指出他错误之处，教给他整改方法。完了他总会给我深深鞠一躬，并说：“感谢余老师的关心。我一定好好学习，改正缺点”。讲完后，我接着说道：批评你的人是真正关心你的人。若不相信你可以在大街上闲逛10天，看看街上的行人有没有一个会指出你的缺点（除非违犯法律）？！若有，那一定是你的亲人。对于关心你的亲人，恩人，你是怎样对待的呢？不和他们打招呼、避而远之；还是知恩图报？对待关心你的老师、父母，你是该感激、感谢。当你受到关爱时至少应该说一声：谢谢！此后，我批评教育过的学生主动向我鞠躬致谢，并且科任教师批评教育过后，学生也会主动鞠躬致谢。当时我觉得很幸福，感到很欣慰。案例教育二：培养良好卫生习惯新学期、新生面对新环境表现活跃，但学生卫生习惯差，乱扔乱吐现象严重，打扫卫生基本是敷衍了事，挂上的拖帕下面污水横流，让人十分的恶心。前段时间的耐心说教没有多大的效果，卫生状况依然很差。针对以上情况，我决定开展一次案例教育活动，但是手里没有这方面的案例可用啊。我灵机一动就给同学们捏造了一个案例。我说：我带的上届学生，高二时他们打扫卫生时，一个提着拖帕，另一个则蹲下用手拧拖帕，把拖帕拧干后才挂上，地面无一点积水，整洁明亮。不知道，我们班同学打扫卫生如何？也是这么干的吗？明天我过来看看。第二天，我早早来看学生打扫卫生过程，其中清洗拖帕时出现了一个同学挽起了袖子，用力拧拖帕。我会意的笑了。从此班上拖帕下面再也没有污水横流的现象了。同学们也逐渐养成了爱劳动不怕脏讲卫生的好习惯。案例教育三：教师的榜样作用心理学告诉我们：学生会以他人的人格作为自己的仿效模式，然后以其特定的方式在自己身上再现出来。教师必须加强自身的榜样示范意识，以身作则，为人师表，力求做到以身示教，有意识地以自己高尚的品德、情操和良好的个性品质影响学生。记得有一个班课堂上总有个别同学小声说话，影响正常的课堂教学活动。我停下来说：我们能不能1个小时不说话，专心学习呢？同学们绝大多数表现出很难或根本不可能。我当即做了一个决定：一个小时内我能站在讲台上不走动一步，也不说一句话。我站在讲台上一动不动，也没说一句话，一个小时过去了，同学们报以热烈的掌声。从那以后，同学们课堂上特别能管住自己，课堂纪律十分良好。我就以自己的表现为例子来教育学生，起到了良好的效果。在我们的教育活动中，教师对学生的影响十分重大。教师的自身表现包括言行、思维方式等都会教育学生，影响着学生的言行、思想。有了事实，教师的作用就主要是让事实“说话”，充分发挥事实的教育功能。一个事实，案例包含这多方面的教育功能，我们根据教育的需要进行开发利用，有时候可以只有抓着其中一点省略其他部分，有时候可以逐个开发，逐个利用，做到“物尽其用”。事实本身表现出来的教育功能是十分有限的，特别是在职高生眼里，更是如此，教师必须进行引导开发。教师进行引导开发时候，可以利用表面现象的相同和相近，也可以进行深层次的发掘，用事实的深远意义来影响教育学生。【参考文献】：《学生心理健康教育全书（一）》/杨宝宏、李凤芹著2000.6北京：长城出版社出版2、案例要“活”每个案例都有它真实的一面，教师在引用案例时应该活用案例。首先，讲述案例要生动、形象、直观、详细，教师应该象小品演员一样把案例“演”给学生看，吸引学生的注意力。其次，讲述案例时可以根据教育的需要作适当修改，把影响发挥正面教育功能的内容、细节、表情、言语、动作等删去。第三，根据教育对象或教育主题的需要作适当的“添油加醋”丰富教育的元素，加强教育的功能。3、案例要“绝”教师讲述的案例是受教育者没有听过的，没有细致的想过的、是能够触动他们灵魂的“死角”。当学生们听完之后，能为之震撼，为之动容，为之深思。千万不可太普通，对学生没有多大作用。我们在教育工作、现实生活、网络世界中注意收集整理素材。丰富教育的资源。4、案例要“生”我们针对学生出现的那么多的情况，要收集那么多的案例，多数老师是办不到的，但我们可以根据教育的需要生出案例来。生出案例就是创设案例，虚构案例，虚构一个真实而具有教育功能的案例来起到教育学生的作用。这就是案例教育的最高境界了。其实，在我们使用过的案例它们往往是集“近、活、绝、生”于一身的载体，它们的教育功能是显著的，特别教师创造性开发后，更能发挥案例的教育功能，真正地让案例说话。下面介绍几个我曾经使用过的案例来体会案例教育的妙处。案例教育一：感恩教育新生入学一个月了，占相当部分职高新生不知道感恩。当他们拿着党和人民政府援助的助学金时表露出了：助学金太少！当面对老师的谆谆教诲，他们反而认为老师真是太啰嗦了，甚至顶撞老师……当他们面对别人的关心、关爱、帮助时不知道说声“谢谢”表示感谢，更不说要知恩图报，反而“恩将仇报”。针对上述情况，我想到了一个案例：我校高三的XXX同学，每次犯错，做了错事，我作为老师都会狠狠批评他一顿，指出他错误之处，教给他整改方法。完了他总会给我深深鞠一躬，并说：“感谢余老师的关心。我一定好好学习，改正缺点”。讲完后，我接着说道：批评你的人是真正关心你的人。若不相信你可以在大街上闲逛10天，看看街上的行人有没有一个会指出你的缺点（除非违犯法律）？！若有，那一定是你的亲人。对于关心你的亲人，恩人，你是怎样对待的呢？不和他们打招呼、避而远之；还是知恩图报？对待关心你的老师、父母，你是该感激、感谢。当你受到关爱时至少应该说一声：谢谢！此后，我批评教育过的学生主动向我鞠躬致谢，并且科任教师批评教育过后，学生也会主动鞠躬致谢。当时我觉得很幸福，感到很欣慰。案例教育二：培养良好卫生习惯新学期、新生面对新环境表现活跃，但学生卫生习惯差，乱扔乱吐现象严重，打扫卫生基本是敷衍了事，挂上的拖帕下面污水横流，让人十分的恶心。前段时间的耐心说教没有多大的效果，卫生状况依然很差。针对以上情况，我决定开展一次案例教育活动，但是手里没有这方面的案例可用啊。我灵机一动就给同学们捏造了一个案例。我说：我带的上届学生，高二时他们打扫卫生时，一个提着拖帕，另一个则蹲下用手拧拖帕，把拖帕拧干后才挂上，地面无一点积水，整洁明亮。不知道，我们班同学打扫卫生如何？也是这么干的吗？明天我过来看看。第二天，我早早来看学生打扫卫生过程，其中清洗拖帕时出现了一个同学挽起了袖子，用力拧拖帕。我会意的笑了。从此班上拖帕下面再也没有污水横流的现象了。同学们也逐渐养成了爱劳动不怕脏讲卫生的好习惯。案例教育三：教师的榜样作用心理学告诉我们：学生会以他人的人格作为自己的仿效模式，然后以其特定的方式在自己身上再现出来。教师必须加强自身的榜样示范意识，以身作则，为人师表，力求做到以身示教，有意识地以自己高尚的品德、情操和良好的个性品质影响学生。记得有一个班课堂上总有个别同学小声说话，影响正常的课堂教学活动。我停下来说：我们能不能1个小时不说话，专心学习呢？同学们绝大多数表现出很难或根本不可能。我当即做了一个决定：一个小时内我能站在讲台上不走动一步，也不说一句话。我站在讲台上一动不动，也没说一句话，一个小时过去了，同学们报以热烈的掌声。从那以后，同学们课堂上特别能管住自己，课堂纪律十分良好。我就以自己的表现为例子来教育学生，起到了良好的效果。在我们的教育活动中，教师对学生的影响十分重大。教师的自身表现包括言行、思维方式等都会教育学生，影响着学生的言行、思想。有了事实，教师的作用就主要是让事实“说话”，充分发挥事实的教育功能。一个事实，案例包含这多方面的教育功能，我们根据教育的需要进行开发利用，有时候可以只有抓着其中一点省略其他部分，有时候可以逐个开发，逐个利用，做到“物尽其用”。事实本身表现出来的教育功能是十分有限的，特别是在职高生眼里，更是如此，教师必须进行引导开发。教师进行引导开发时候，可以利用表面现象的相同和相近，也可以进行深层次的发掘，用事实的深远意义来影响教育学生。【参考文献】：《学生心理健康教育全书（一）》/杨宝宏、李凤芹著2000.6北京：长城出版社出版此后，我批评教育过的学生主动向我鞠躬致谢，并且科任教师批评教育过后，学生也会主动鞠躬致谢。当时我觉得很幸福，感到很欣慰。案例教育二：培养良好卫生习惯新学期、新生面对新环境表现活跃，但学生卫生习惯差，乱扔乱吐现象严重，打扫卫生基本是敷衍了事，挂上的拖帕下面污水横流，让人十分的恶心。前段时间的耐心说教没有多大的效果，卫生状况依然很差。针对以上情况，我决定开展一次案例教育活动，但是手里没有这方面的案例可用啊。我灵机一动就给同学们捏造了一个案例。我说：我带的上届学生，高二时他们打扫卫生时，一个提着拖帕，另一个则蹲下用手拧拖帕，把拖帕拧干后才挂上，地面无一点积水，整洁明亮。不知道，我们班同学打扫卫生如何？也是这么干的吗？明天我过来看看。第二天，我早早来看学生打扫卫生过程，其中清洗拖帕时出现了一个同学挽起了袖子，用力拧拖帕。我会意的笑了。从此班上拖帕下面再也没有污水横流的现象了。同学们也逐渐养成了爱劳动不怕脏讲卫生的好习惯。案例教育三：教师的榜样作用心理学告诉我们：学生会以他人的人格作为自己的仿效模式，然后以其特定的方式在自己身上再现出来。教师必须加强自身的榜样示范意识，以身作则，为人师表，力求做到以身示教，有意识地以自己高尚的品德、情操和良好的个性品质影响学生。记得有一个班课堂上总有个别同学小声说话，影响正常的课堂教学活动。我停下来说：我们能不能1个小时不说话，专心学习呢？同学们绝大多数表现出很难或根本不可能。我当即做了一个决定：一个小时内我能站在讲台上不走动一步，也不说一句话。我站在讲台上一动不动，也没说一句话，一个小时过去了，同学们报以热烈的掌声。从那以后，同学们课堂上特别能管住自己，课堂纪律十分良好。我就以自己的表现为例子来教育学生，起到了良好的效果。在我们的教育活动中，教师对学生的影响十分重大。教师的自身表现包括言行、思维方式等都会教育学生，影响着学生的言行、思想。有了事实，教师的作用就主要是让事实“说话”，充分发挥事实的教育功能。一个事实，案例包含这多方面的教育功能，我们根据教育的需要进行开发利用，有时候可以只有抓着其中一点省略其他部分，有时候可以逐个开发，逐个利用，做到“物尽其用”。事实本身表现出来的教育功能是十分有限的，特别是在职高生眼里，更是如此，教师必须进行引导开发。教师进行引导开发时候，可以利用表面现象的相同和相近，也可以进行深层次的发掘，用事实的深远意义来影响教育学生。【参考文献】：《学生心理健康教育全书（一）》/杨宝宏、李凤芹著2000.6北京：长城出版社出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