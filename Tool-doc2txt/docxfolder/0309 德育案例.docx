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育人先育德”，这是很早教育界就提出的教育宗旨，大家都知道德育不仅仅是思想品德课的事情，德育渗透是全方位、多科学的。</w:t>
        <w:br/>
        <w:t>在小学数学教学中有许多德育的渗透点，教师应善于抓住和利用这些渗透点，因势利导，适时、适度地对学生进行德育渗透。</w:t>
        <w:br/>
        <w:br/>
        <w:br/>
        <w:t>?????一、认识学习数学的重要性，进行学习目的的教育。</w:t>
        <w:br/>
        <w:br/>
        <w:br/>
        <w:t>????数学是工具，是学习各课的基础。</w:t>
        <w:br/>
        <w:t>同时在社会生活、生产中起着极大的作用。</w:t>
        <w:br/>
        <w:t>于是我利用各种机会，使学生认识学习数学的重要性，逐步形成学习的自觉性。</w:t>
        <w:br/>
        <w:br/>
        <w:br/>
        <w:t>比如，我经常鼓励学生帮助家长到商店买东西，在购物的过程中，算一算你花了多少钱，又付出多少，应找回多少，使学生运用四则计算的知识，解决生活中的实际问题，在力所能及的帮家长做事的过程中，认识学习数学的重要性。</w:t>
        <w:br/>
        <w:t>在学习“圆周长”之前，我从网上搜集“神六”的运行轨迹以及发射和回收的一些数据，使学生知道这些都与我们要学习的圆周长的知识有关，从而激发学生学好这部分知识的兴趣，增强学生学好这部分知识的信心。</w:t>
        <w:br/>
        <w:br/>
        <w:br/>
        <w:t>此外我还利用数学兴趣班的时间讲数学与其他学科的关系。</w:t>
        <w:br/>
        <w:t>解放军打枪、打炮、发射导弹，怎样才能精准地命中目标这是数学研究的问题；体育上打篮球、打台球等也用到数学知识；医学上，为病人用药要计算剂量，才能确保病人安全；在天文学上，海王星的发现是科学计算在前，根据行星运行轨迹与万能引力定律推算，一定有颗太阳系的行星存在，结果天文学家多次观测到这颗原来并不认识的星就是海王星，运算与实际相符。</w:t>
        <w:br/>
        <w:t>学生们听了这一个个具体、鲜活的事例，感受到数学的魅力、价值。</w:t>
        <w:br/>
        <w:t>认识到学习数学非常重要，使德育落到实处，从而对学生进行学习目的性教育。</w:t>
        <w:br/>
        <w:br/>
        <w:br/>
        <w:t>?????二、通过数学教学内容，渗透辨证唯物主义观点</w:t>
        <w:br/>
        <w:br/>
        <w:t>???（一）、渗透实践第一的观点。</w:t>
        <w:br/>
        <w:br/>
        <w:br/>
        <w:t>????数学中蕴涵着丰富的德育因素，具有对学生进行辩证唯物主义观点教育的特殊优势。</w:t>
        <w:br/>
        <w:t>而且数学是研究空间形式和数量关系的科学，数学的产生，归根到底是人类实践活动。</w:t>
        <w:br/>
        <w:t>因此，数学教学要紧密联系实际向学生渗透实践第一的观点。</w:t>
        <w:br/>
        <w:t>教学“平行四边形面积公式”推导时，我让学生用老师为他们准备的学具，进行折一折、剪一剪、移一移、拼一拼、想一想这些实践活动，从而推导出面积公式。</w:t>
        <w:br/>
        <w:t>在学习其它几何知识教学中，我都是让学生亲自动手实践，大家经过反复实践多次争议得出结论，使学生认识到数学是来源于实践，反过来又为实践服务。</w:t>
        <w:br/>
        <w:br/>
        <w:br/>
        <w:t>????（二）、渗透对立统一的观点</w:t>
        <w:br/>
        <w:br/>
        <w:t>?????事物的发展是矛盾双方的不断对立统一而引起的。</w:t>
        <w:br/>
        <w:t>小学数学知识中充满了对立统一的观点。</w:t>
        <w:br/>
        <w:t>加与减，乘与除，相等与不等，多与少，直与曲，共性与个性等。</w:t>
        <w:br/>
        <w:t>在教学中要帮助学生揭示矛盾总结规律，从而把对立统一的观点有机渗透到数学知识的教学过程中。</w:t>
        <w:br/>
        <w:br/>
        <w:br/>
        <w:t>比如，在“认识长方形和正方形”时，我首先从他们的共性入手，让学生认识到：长方形有4条边，对边平行且相等，4个角都是直角。</w:t>
        <w:br/>
        <w:t>而后出示一些平面图形让学生辨认出所有的长方形，尤其是其中的特殊的长方形——正方形，同时强调为什么它们都是长方形，突出其共性。</w:t>
        <w:br/>
        <w:t>随后探讨正方形的特殊性即：不仅两组对边分别相等，而且4条边都相等，从而认识到正方形是特殊的长方形，突出了长方形与正方形的共性与个性的对立统一。</w:t>
        <w:br/>
        <w:t>这样教学，不仅使学生弄清了它们之间的包含与被包含的关系，而且使学生初步认识到任何个性都不能离开共性而存在，而任何共性都是通过个性表现出来的，双方处于一个矛盾的统一体中。</w:t>
        <w:br/>
        <w:br/>
        <w:br/>
        <w:t>?????（三）、渗透相互联系与发展的观点。</w:t>
        <w:br/>
        <w:br/>
        <w:br/>
        <w:t>????数学概念是相互联系的系统，数学知识不断扩展、加深都是由简单发展到复杂，由不完全到相对全面过程。</w:t>
        <w:br/>
        <w:t>我们在数学教学中要根据这一辨证关系，运用联系与发展的观点设计教学，使学生在学习过程中理解客观事物相互联系的观点。</w:t>
        <w:br/>
        <w:br/>
        <w:br/>
        <w:t>比如，在教学“分数基本性质”时，课始，我抓住知识之间的联系，让学生回忆分数与除法的关系，引导学生根据除法商不变的性质，试着推理分数会有什么性质，大部分学生都能说出分数的基本性质。</w:t>
        <w:br/>
        <w:t>学生从已知推出未知，未知变成已知，而且从学习中深深感悟到知识之间的联系。</w:t>
        <w:br/>
        <w:t>数的整除这单元概念有十几个，虽然这些概念之间既有联系，又有区别，但是核心概念是整除，由整除发展生成出质数、合数、奇数和偶数等一些概念。</w:t>
        <w:br/>
        <w:t>通过与同学们一起整理复习，使学生清楚了这些概念的联系和区别，并形成一个完整的知识体系。</w:t>
        <w:br/>
        <w:t>由此我感到：运用联系与发展的观点引导学生学习数学知识，有助于学生良好知识结构的形成，并能训练学生的思维朝着灵活、深刻与探索的方向发展。</w:t>
        <w:br/>
        <w:br/>
        <w:br/>
        <w:t>?????（四）、渗透变与不变的观点。</w:t>
        <w:br/>
        <w:br/>
        <w:br/>
        <w:t>?????在教学“商不变的性质”时，我先让学生口算下面各题</w:t>
        <w:br/>
        <w:br/>
        <w:t>??????????????????? 24÷12</w:t>
        <w:br/>
        <w:br/>
        <w:t>??????（24×2）÷（12×2）??????（24÷3）÷（12÷3）</w:t>
        <w:br/>
        <w:br/>
        <w:t>?????????（24×5）÷（12×5）??????（24÷4）÷（12÷4）</w:t>
        <w:br/>
        <w:br/>
        <w:t>?????????（24×10）÷（12×10）?????????（24÷6）÷（12÷6）</w:t>
        <w:br/>
        <w:br/>
        <w:t>????口算之后提问：“观察这些算式，你能发现什么？”学生通过独立思考，小组讨论，有的学生回答：这些算式被除数、除数变了，商没变都是2，还有的学生回答：被除数、除数同时扩大或缩小相同的倍数，商不变。</w:t>
        <w:br/>
        <w:t>前一部分学生发现的是数字知识中的变与不变的表面现象，而另一部分学生能透过变与不变的表面现象看到本质，发现并总结出了商不变的性质，结论的得出真是水到渠成。</w:t>
        <w:br/>
        <w:br/>
        <w:br/>
        <w:t>????三、利用数据、材料进行爱国、爱社会主义教育。</w:t>
        <w:br/>
        <w:br/>
        <w:br/>
        <w:t>????在数学教学中，我经常利用教材中提供的数据，以及数学史上的光辉成就材料，让学生了解前辈做出的伟大贡献，了解中华民族祖先以高度智慧所创造的价值，增强民族自信心、自尊心和自豪感。</w:t>
        <w:br/>
        <w:br/>
        <w:br/>
        <w:t>例如，在教学“生活中的负数“时，我引导学生看书中介绍的小资料，使学生了解到中国是世界上最早使用负数的国家。</w:t>
        <w:br/>
        <w:t>公元前6世纪中国就开始使用负数，而欧洲在公元16世纪才开始应用负数，中国开始使用负数要比国外早两千多年，学生读后深深感到，我们中华民族祖先的伟大，增强了学生的民族自豪感。</w:t>
        <w:br/>
        <w:t>他们纷纷表决心要努力学习，努力创新，长大为祖国争气、争光。</w:t>
        <w:br/>
        <w:br/>
        <w:br/>
        <w:t>在教学条形统计图时，我为学生提供了在28届奥运会上金牌数位居前五位的国家获三种奖牌的数据，引导学生给制成条形统计图，通过对统计图的观察、分析，使学生了解我国体育事业在新时期的蓬勃发展，体会到做一个中国人的伟大与自豪，从而激发他们爱祖国、爱社会主义的热情。</w:t>
        <w:br/>
        <w:br/>
        <w:br/>
        <w:t>?????四、通过训练，培养良好的学习习惯。</w:t>
        <w:br/>
        <w:br/>
        <w:br/>
        <w:t>?????学生良好习惯的形成，对于学生认真负责地对待学习起着重要作用。</w:t>
        <w:br/>
        <w:t>学生养成良好的学习习惯，不仅有利于小学阶段的学习，而且会使学生终身受益。</w:t>
        <w:br/>
        <w:t>良好的学习习惯主要包括专心听讲的习惯，认真书写的习惯，认真计算及检查的习惯，仔细审题的习惯，复习的习惯，积极思考的习惯等。</w:t>
        <w:br/>
        <w:t>良好的习惯是严格训练的结晶。</w:t>
        <w:br/>
        <w:t>要想使学生的计算达到正确、迅速、合理的要求，光向学生提出这个要求还不够，还要进行具体指导及训练。</w:t>
        <w:br/>
        <w:br/>
        <w:br/>
        <w:t>????（一）、提倡“两审”</w:t>
        <w:br/>
        <w:br/>
        <w:t>?????一审运算顺序。</w:t>
        <w:br/>
        <w:t>看先算哪步，再算哪一步，最后算哪一步。</w:t>
        <w:br/>
        <w:t>二审题目中运算符号及数据有什么特点。</w:t>
        <w:br/>
        <w:t>看怎么简便就怎么算。</w:t>
        <w:br/>
        <w:t>坚持“二审”原则，就可改变盲目机械地计算为主动灵活的计算。</w:t>
        <w:br/>
        <w:br/>
        <w:br/>
        <w:t>????（二）、重视估算</w:t>
        <w:br/>
        <w:br/>
        <w:t>????计算之前先进行估算，看计算结果，大概在哪个范围内，然后再进行计算，如果计算结果不在估算范围内，就要仔细检查，找出原因，及时纠正。</w:t>
        <w:br/>
        <w:br/>
        <w:br/>
        <w:t>????（三）、把握验算</w:t>
        <w:br/>
        <w:br/>
        <w:t>?????????验算是检验计算结果正确与否的重要工具，也是学生必须具有的一种习惯。</w:t>
        <w:br/>
        <w:t>教师要教给学生检验计算题的方法，加减法互为验算，乘除法互为验算，并要教学生经常运用这些验算方法，才能正确使计算准确无误。</w:t>
        <w:br/>
        <w:t>良好学习习惯的养成并非一日之功，需要我们教师的长期培养。</w:t>
        <w:br/>
        <w:t>学生养成良好的学习习惯，学习成绩才能不断提高，这将促使他们更加积极刻苦地学习。</w:t>
        <w:br/>
        <w:br/>
        <w:br/>
        <w:t>????五、掌握教材中的德育因素，及时进行思想教育。</w:t>
        <w:br/>
        <w:br/>
        <w:br/>
        <w:t>?教材中的例题、习题与插图中，蕴含着丰富的德育因素，只要认真研究教材，就能把这些因素挖掘出来，在课堂中不失时机地进行思想教育。</w:t>
        <w:br/>
        <w:br/>
        <w:br/>
        <w:t>????????例如，教学第九册应用题例2：某小学五（1）班和五（2）班的同学参加绿色环保活动，共护理草坪141㎡。</w:t>
        <w:br/>
        <w:t>（1）班有45人参加，平均每人护理草坪1.8㎡，（2）班有40人参加，平均每人护理草坪多少㎡？我除了引导学生明确应用题的数量关系，掌握应用题的解答方法外，还对学生进行了不怕脏不怕累，爱花护草，美化校园，争做环保小卫士的教育。</w:t>
        <w:br/>
        <w:t>在教学“我的午餐”时，对学生进行合理饮食，不挑食，珍惜农民伯伯的汗水，爱惜粮食的教育。</w:t>
        <w:br/>
        <w:t>学生在做课后习题：我国“神舟”五号载人飞船，在太空约每1.5小时绕地球一圈。</w:t>
        <w:br/>
        <w:t>首位航天员扬利伟叔叔乘坐“神舟”五号载人飞船绕地球14圈，总航程约60万千米，飞船绕地球一圈大约多少万千米？结合这道习题教育学生从小要好好学习，现在先打下坚实的知识基础，长大后才能像扬叔叔那样为祖国的航空、航天事业做出贡献。</w:t>
        <w:br/>
        <w:t>再如“长方体和正方体体积”的主题图是祖孙三代互让苹果的温馨、和谐的画面，除了引导学生感知物体的体积有大有小外，还对学生进行尊敬长辈，要有报答长辈对自己养育之情的意识。</w:t>
        <w:br/>
        <w:t>再如，我校与十渡镇后石门小学是手拉手学校，每年学校都组织五年级学生到手来手学校去慰问，为他们捐款捐物，我以此为例让学生编应用题,进行祖国是个大家庭，一方有难，八方支援的教育。</w:t>
        <w:br/>
        <w:br/>
        <w:br/>
        <w:t>????教学实践使我认识到：在小学数学中，要深挖教材中的德育因素。</w:t>
        <w:br/>
        <w:t>结合学生的年龄和学科知识特点，将德育适时、适度地渗透到教学之中。</w:t>
        <w:br/>
        <w:br/>
        <w:br/>
        <w:t>????（二）、渗透对立统一的观点</w:t>
        <w:br/>
        <w:br/>
        <w:t>?????事物的发展是矛盾双方的不断对立统一而引起的。</w:t>
        <w:br/>
        <w:t>小学数学知识中充满了对立统一的观点。</w:t>
        <w:br/>
        <w:t>加与减，乘与除，相等与不等，多与少，直与曲，共性与个性等。</w:t>
        <w:br/>
        <w:t>在教学中要帮助学生揭示矛盾总结规律，从而把对立统一的观点有机渗透到数学知识的教学过程中。</w:t>
        <w:br/>
        <w:br/>
        <w:br/>
        <w:t>比如，在“认识长方形和正方形”时，我首先从他们的共性入手，让学生认识到：长方形有4条边，对边平行且相等，4个角都是直角。</w:t>
        <w:br/>
        <w:t>而后出示一些平面图形让学生辨认出所有的长方形，尤其是其中的特殊的长方形——正方形，同时强调为什么它们都是长方形，突出其共性。</w:t>
        <w:br/>
        <w:t>随后探讨正方形的特殊性即：不仅两组对边分别相等，而且4条边都相等，从而认识到正方形是特殊的长方形，突出了长方形与正方形的共性与个性的对立统一。</w:t>
        <w:br/>
        <w:t>这样教学，不仅使学生弄清了它们之间的包含与被包含的关系，而且使学生初步认识到任何个性都不能离开共性而存在，而任何共性都是通过个性表现出来的，双方处于一个矛盾的统一体中。</w:t>
        <w:br/>
        <w:br/>
        <w:br/>
        <w:t>?????（三）、渗透相互联系与发展的观点。</w:t>
        <w:br/>
        <w:br/>
        <w:br/>
        <w:t>????数学概念是相互联系的系统，数学知识不断扩展、加深都是由简单发展到复杂，由不完全到相对全面过程。</w:t>
        <w:br/>
        <w:t>我们在数学教学中要根据这一辨证关系，运用联系与发展的观点设计教学，使学生在学习过程中理解客观事物相互联系的观点。</w:t>
        <w:br/>
        <w:br/>
        <w:br/>
        <w:t>比如，在教学“分数基本性质”时，课始，我抓住知识之间的联系，让学生回忆分数与除法的关系，引导学生根据除法商不变的性质，试着推理分数会有什么性质，大部分学生都能说出分数的基本性质。</w:t>
        <w:br/>
        <w:t>学生从已知推出未知，未知变成已知，而且从学习中深深感悟到知识之间的联系。</w:t>
        <w:br/>
        <w:t>数的整除这单元概念有十几个，虽然这些概念之间既有联系，又有区别，但是核心概念是整除，由整除发展生成出质数、合数、奇数和偶数等一些概念。</w:t>
        <w:br/>
        <w:t>通过与同学们一起整理复习，使学生清楚了这些概念的联系和区别，并形成一个完整的知识体系。</w:t>
        <w:br/>
        <w:t>由此我感到：运用联系与发展的观点引导学生学习数学知识，有助于学生良好知识结构的形成，并能训练学生的思维朝着灵活、深刻与探索的方向发展。</w:t>
        <w:br/>
        <w:br/>
        <w:br/>
        <w:t>?????（四）、渗透变与不变的观点。</w:t>
        <w:br/>
        <w:br/>
        <w:br/>
        <w:t>?????在教学“商不变的性质”时，我先让学生口算下面各题</w:t>
        <w:br/>
        <w:br/>
        <w:t>??????????????????? 24÷12</w:t>
        <w:br/>
        <w:br/>
        <w:t>??????（24×2）÷（12×2）??????（24÷3）÷（12÷3）</w:t>
        <w:br/>
        <w:br/>
        <w:t>?????????（24×5）÷（12×5）??????（24÷4）÷（12÷4）</w:t>
        <w:br/>
        <w:br/>
        <w:t>?????????（24×10）÷（12×10）?????????（24÷6）÷（12÷6）</w:t>
        <w:br/>
        <w:br/>
        <w:t>????口算之后提问：“观察这些算式，你能发现什么？”学生通过独立思考，小组讨论，有的学生回答：这些算式被除数、除数变了，商没变都是2，还有的学生回答：被除数、除数同时扩大或缩小相同的倍数，商不变。</w:t>
        <w:br/>
        <w:t>前一部分学生发现的是数字知识中的变与不变的表面现象，而另一部分学生能透过变与不变的表面现象看到本质，发现并总结出了商不变的性质，结论的得出真是水到渠成。</w:t>
        <w:br/>
        <w:br/>
        <w:br/>
        <w:t>????三、利用数据、材料进行爱国、爱社会主义教育。</w:t>
        <w:br/>
        <w:br/>
        <w:br/>
        <w:t>????在数学教学中，我经常利用教材中提供的数据，以及数学史上的光辉成就材料，让学生了解前辈做出的伟大贡献，了解中华民族祖先以高度智慧所创造的价值，增强民族自信心、自尊心和自豪感。</w:t>
        <w:br/>
        <w:br/>
        <w:br/>
        <w:t>例如，在教学“生活中的负数“时，我引导学生看书中介绍的小资料，使学生了解到中国是世界上最早使用负数的国家。</w:t>
        <w:br/>
        <w:t>公元前6世纪中国就开始使用负数，而欧洲在公元16世纪才开始应用负数，中国开始使用负数要比国外早两千多年，学生读后深深感到，我们中华民族祖先的伟大，增强了学生的民族自豪感。</w:t>
        <w:br/>
        <w:t>他们纷纷表决心要努力学习，努力创新，长大为祖国争气、争光。</w:t>
        <w:br/>
        <w:br/>
        <w:br/>
        <w:t>在教学条形统计图时，我为学生提供了在28届奥运会上金牌数位居前五位的国家获三种奖牌的数据，引导学生给制成条形统计图，通过对统计图的观察、分析，使学生了解我国体育事业在新时期的蓬勃发展，体会到做一个中国人的伟大与自豪，从而激发他们爱祖国、爱社会主义的热情。</w:t>
        <w:br/>
        <w:br/>
        <w:br/>
        <w:t>?????四、通过训练，培养良好的学习习惯。</w:t>
        <w:br/>
        <w:br/>
        <w:br/>
        <w:t>?????学生良好习惯的形成，对于学生认真负责地对待学习起着重要作用。</w:t>
        <w:br/>
        <w:t>学生养成良好的学习习惯，不仅有利于小学阶段的学习，而且会使学生终身受益。</w:t>
        <w:br/>
        <w:t>良好的学习习惯主要包括专心听讲的习惯，认真书写的习惯，认真计算及检查的习惯，仔细审题的习惯，复习的习惯，积极思考的习惯等。</w:t>
        <w:br/>
        <w:t>良好的习惯是严格训练的结晶。</w:t>
        <w:br/>
        <w:t>要想使学生的计算达到正确、迅速、合理的要求，光向学生提出这个要求还不够，还要进行具体指导及训练。</w:t>
        <w:br/>
        <w:br/>
        <w:br/>
        <w:t>????（一）、提倡“两审”</w:t>
        <w:br/>
        <w:br/>
        <w:t>?????一审运算顺序。</w:t>
        <w:br/>
        <w:t>看先算哪步，再算哪一步，最后算哪一步。</w:t>
        <w:br/>
        <w:t>二审题目中运算符号及数据有什么特点。</w:t>
        <w:br/>
        <w:t>看怎么简便就怎么算。</w:t>
        <w:br/>
        <w:t>坚持“二审”原则，就可改变盲目机械地计算为主动灵活的计算。</w:t>
        <w:br/>
        <w:br/>
        <w:br/>
        <w:t>????（二）、重视估算</w:t>
        <w:br/>
        <w:br/>
        <w:t>????计算之前先进行估算，看计算结果，大概在哪个范围内，然后再进行计算，如果计算结果不在估算范围内，就要仔细检查，找出原因，及时纠正。</w:t>
        <w:br/>
        <w:br/>
        <w:br/>
        <w:t>????（三）、把握验算</w:t>
        <w:br/>
        <w:br/>
        <w:t>?????????验算是检验计算结果正确与否的重要工具，也是学生必须具有的一种习惯。</w:t>
        <w:br/>
        <w:t>教师要教给学生检验计算题的方法，加减法互为验算，乘除法互为验算，并要教学生经常运用这些验算方法，才能正确使计算准确无误。</w:t>
        <w:br/>
        <w:t>良好学习习惯的养成并非一日之功，需要我们教师的长期培养。</w:t>
        <w:br/>
        <w:t>学生养成良好的学习习惯，学习成绩才能不断提高，这将促使他们更加积极刻苦地学习。</w:t>
        <w:br/>
        <w:br/>
        <w:br/>
        <w:t>????五、掌握教材中的德育因素，及时进行思想教育。</w:t>
        <w:br/>
        <w:br/>
        <w:br/>
        <w:t>?教材中的例题、习题与插图中，蕴含着丰富的德育因素，只要认真研究教材，就能把这些因素挖掘出来，在课堂中不失时机地进行思想教育。</w:t>
        <w:br/>
        <w:br/>
        <w:br/>
        <w:t>????????例如，教学第九册应用题例2：某小学五（1）班和五（2）班的同学参加绿色环保活动，共护理草坪141㎡。</w:t>
        <w:br/>
        <w:t>（1）班有45人参加，平均每人护理草坪1.8㎡，（2）班有40人参加，平均每人护理草坪多少㎡？我除了引导学生明确应用题的数量关系，掌握应用题的解答方法外，还对学生进行了不怕脏不怕累，爱花护草，美化校园，争做环保小卫士的教育。</w:t>
        <w:br/>
        <w:t>在教学“我的午餐”时，对学生进行合理饮食，不挑食，珍惜农民伯伯的汗水，爱惜粮食的教育。</w:t>
        <w:br/>
        <w:t>学生在做课后习题：我国“神舟”五号载人飞船，在太空约每1.5小时绕地球一圈。</w:t>
        <w:br/>
        <w:t>首位航天员扬利伟叔叔乘坐“神舟”五号载人飞船绕地球14圈，总航程约60万千米，飞船绕地球一圈大约多少万千米？结合这道习题教育学生从小要好好学习，现在先打下坚实的知识基础，长大后才能像扬叔叔那样为祖国的航空、航天事业做出贡献。</w:t>
        <w:br/>
        <w:t>再如“长方体和正方体体积”的主题图是祖孙三代互让苹果的温馨、和谐的画面，除了引导学生感知物体的体积有大有小外，还对学生进行尊敬长辈，要有报答长辈对自己养育之情的意识。</w:t>
        <w:br/>
        <w:t>再如，我校与十渡镇后石门小学是手拉手学校，每年学校都组织五年级学生到手来手学校去慰问，为他们捐款捐物，我以此为例让学生编应用题,进行祖国是个大家庭，一方有难，八方支援的教育。</w:t>
        <w:br/>
        <w:br/>
        <w:br/>
        <w:t>????教学实践使我认识到：在小学数学中，要深挖教材中的德育因素。</w:t>
        <w:br/>
        <w:t>结合学生的年龄和学科知识特点，将德育适时、适度地渗透到教学之中。</w:t>
        <w:br/>
        <w:br/>
        <w:br/>
        <w:t>?????（四）、渗透变与不变的观点。</w:t>
        <w:br/>
        <w:br/>
        <w:br/>
        <w:t>?????在教学“商不变的性质”时，我先让学生口算下面各题</w:t>
        <w:br/>
        <w:br/>
        <w:t>??????????????????? 24÷12</w:t>
        <w:br/>
        <w:br/>
        <w:t>??????（24×2）÷（12×2）??????（24÷3）÷（12÷3）</w:t>
        <w:br/>
        <w:br/>
        <w:t>?????????（24×5）÷（12×5）??????（24÷4）÷（12÷4）</w:t>
        <w:br/>
        <w:br/>
        <w:t>?????????（24×10）÷（12×10）?????????（24÷6）÷（12÷6）</w:t>
        <w:br/>
        <w:br/>
        <w:t>????口算之后提问：“观察这些算式，你能发现什么？”学生通过独立思考，小组讨论，有的学生回答：这些算式被除数、除数变了，商没变都是2，还有的学生回答：被除数、除数同时扩大或缩小相同的倍数，商不变。</w:t>
        <w:br/>
        <w:t>前一部分学生发现的是数字知识中的变与不变的表面现象，而另一部分学生能透过变与不变的表面现象看到本质，发现并总结出了商不变的性质，结论的得出真是水到渠成。</w:t>
        <w:br/>
        <w:br/>
        <w:br/>
        <w:t>????三、利用数据、材料进行爱国、爱社会主义教育。</w:t>
        <w:br/>
        <w:br/>
        <w:br/>
        <w:t>????在数学教学中，我经常利用教材中提供的数据，以及数学史上的光辉成就材料，让学生了解前辈做出的伟大贡献，了解中华民族祖先以高度智慧所创造的价值，增强民族自信心、自尊心和自豪感。</w:t>
        <w:br/>
        <w:br/>
        <w:br/>
        <w:t>例如，在教学“生活中的负数“时，我引导学生看书中介绍的小资料，使学生了解到中国是世界上最早使用负数的国家。</w:t>
        <w:br/>
        <w:t>公元前6世纪中国就开始使用负数，而欧洲在公元16世纪才开始应用负数，中国开始使用负数要比国外早两千多年，学生读后深深感到，我们中华民族祖先的伟大，增强了学生的民族自豪感。</w:t>
        <w:br/>
        <w:t>他们纷纷表决心要努力学习，努力创新，长大为祖国争气、争光。</w:t>
        <w:br/>
        <w:br/>
        <w:br/>
        <w:t>在教学条形统计图时，我为学生提供了在28届奥运会上金牌数位居前五位的国家获三种奖牌的数据，引导学生给制成条形统计图，通过对统计图的观察、分析，使学生了解我国体育事业在新时期的蓬勃发展，体会到做一个中国人的伟大与自豪，从而激发他们爱祖国、爱社会主义的热情。</w:t>
        <w:br/>
        <w:br/>
        <w:br/>
        <w:t>?????四、通过训练，培养良好的学习习惯。</w:t>
        <w:br/>
        <w:br/>
        <w:br/>
        <w:t>?????学生良好习惯的形成，对于学生认真负责地对待学习起着重要作用。</w:t>
        <w:br/>
        <w:t>学生养成良好的学习习惯，不仅有利于小学阶段的学习，而且会使学生终身受益。</w:t>
        <w:br/>
        <w:t>良好的学习习惯主要包括专心听讲的习惯，认真书写的习惯，认真计算及检查的习惯，仔细审题的习惯，复习的习惯，积极思考的习惯等。</w:t>
        <w:br/>
        <w:t>良好的习惯是严格训练的结晶。</w:t>
        <w:br/>
        <w:t>要想使学生的计算达到正确、迅速、合理的要求，光向学生提出这个要求还不够，还要进行具体指导及训练。</w:t>
        <w:br/>
        <w:br/>
        <w:br/>
        <w:t>????（一）、提倡“两审”</w:t>
        <w:br/>
        <w:br/>
        <w:t>?????一审运算顺序。</w:t>
        <w:br/>
        <w:t>看先算哪步，再算哪一步，最后算哪一步。</w:t>
        <w:br/>
        <w:t>二审题目中运算符号及数据有什么特点。</w:t>
        <w:br/>
        <w:t>看怎么简便就怎么算。</w:t>
        <w:br/>
        <w:t>坚持“二审”原则，就可改变盲目机械地计算为主动灵活的计算。</w:t>
        <w:br/>
        <w:br/>
        <w:br/>
        <w:t>????（二）、重视估算</w:t>
        <w:br/>
        <w:br/>
        <w:t>????计算之前先进行估算，看计算结果，大概在哪个范围内，然后再进行计算，如果计算结果不在估算范围内，就要仔细检查，找出原因，及时纠正。</w:t>
        <w:br/>
        <w:br/>
        <w:br/>
        <w:t>????（三）、把握验算</w:t>
        <w:br/>
        <w:br/>
        <w:t>?????????验算是检验计算结果正确与否的重要工具，也是学生必须具有的一种习惯。</w:t>
        <w:br/>
        <w:t>教师要教给学生检验计算题的方法，加减法互为验算，乘除法互为验算，并要教学生经常运用这些验算方法，才能正确使计算准确无误。</w:t>
        <w:br/>
        <w:t>良好学习习惯的养成并非一日之功，需要我们教师的长期培养。</w:t>
        <w:br/>
        <w:t>学生养成良好的学习习惯，学习成绩才能不断提高，这将促使他们更加积极刻苦地学习。</w:t>
        <w:br/>
        <w:br/>
        <w:br/>
        <w:t>????五、掌握教材中的德育因素，及时进行思想教育。</w:t>
        <w:br/>
        <w:br/>
        <w:br/>
        <w:t>?教材中的例题、习题与插图中，蕴含着丰富的德育因素，只要认真研究教材，就能把这些因素挖掘出来，在课堂中不失时机地进行思想教育。</w:t>
        <w:br/>
        <w:br/>
        <w:br/>
        <w:t>????????例如，教学第九册应用题例2：某小学五（1）班和五（2）班的同学参加绿色环保活动，共护理草坪141㎡。</w:t>
        <w:br/>
        <w:t>（1）班有45人参加，平均每人护理草坪1.8㎡，（2）班有40人参加，平均每人护理草坪多少㎡？我除了引导学生明确应用题的数量关系，掌握应用题的解答方法外，还对学生进行了不怕脏不怕累，爱花护草，美化校园，争做环保小卫士的教育。</w:t>
        <w:br/>
        <w:t>在教学“我的午餐”时，对学生进行合理饮食，不挑食，珍惜农民伯伯的汗水，爱惜粮食的教育。</w:t>
        <w:br/>
        <w:t>学生在做课后习题：我国“神舟”五号载人飞船，在太空约每1.5小时绕地球一圈。</w:t>
        <w:br/>
        <w:t>首位航天员扬利伟叔叔乘坐“神舟”五号载人飞船绕地球14圈，总航程约60万千米，飞船绕地球一圈大约多少万千米？结合这道习题教育学生从小要好好学习，现在先打下坚实的知识基础，长大后才能像扬叔叔那样为祖国的航空、航天事业做出贡献。</w:t>
        <w:br/>
        <w:t>再如“长方体和正方体体积”的主题图是祖孙三代互让苹果的温馨、和谐的画面，除了引导学生感知物体的体积有大有小外，还对学生进行尊敬长辈，要有报答长辈对自己养育之情的意识。</w:t>
        <w:br/>
        <w:t>再如，我校与十渡镇后石门小学是手拉手学校，每年学校都组织五年级学生到手来手学校去慰问，为他们捐款捐物，我以此为例让学生编应用题,进行祖国是个大家庭，一方有难，八方支援的教育。</w:t>
        <w:br/>
        <w:br/>
        <w:br/>
        <w:t>????教学实践使我认识到：在小学数学中，要深挖教材中的德育因素。</w:t>
        <w:br/>
        <w:t>结合学生的年龄和学科知识特点，将德育适时、适度地渗透到教学之中。</w:t>
        <w:br/>
        <w:br/>
        <w:br/>
        <w:t>?????学生良好习惯的形成，对于学生认真负责地对待学习起着重要作用。</w:t>
        <w:br/>
        <w:t>学生养成良好的学习习惯，不仅有利于小学阶段的学习，而且会使学生终身受益。</w:t>
        <w:br/>
        <w:t>良好的学习习惯主要包括专心听讲的习惯，认真书写的习惯，认真计算及检查的习惯，仔细审题的习惯，复习的习惯，积极思考的习惯等。</w:t>
        <w:br/>
        <w:t>良好的习惯是严格训练的结晶。</w:t>
        <w:br/>
        <w:t>要想使学生的计算达到正确、迅速、合理的要求，光向学生提出这个要求还不够，还要进行具体指导及训练。</w:t>
        <w:br/>
        <w:br/>
        <w:br/>
        <w:t>????（一）、提倡“两审”</w:t>
        <w:br/>
        <w:br/>
        <w:t>?????一审运算顺序。</w:t>
        <w:br/>
        <w:t>看先算哪步，再算哪一步，最后算哪一步。</w:t>
        <w:br/>
        <w:t>二审题目中运算符号及数据有什么特点。</w:t>
        <w:br/>
        <w:t>看怎么简便就怎么算。</w:t>
        <w:br/>
        <w:t>坚持“二审”原则，就可改变盲目机械地计算为主动灵活的计算。</w:t>
        <w:br/>
        <w:br/>
        <w:br/>
        <w:t>????（二）、重视估算</w:t>
        <w:br/>
        <w:br/>
        <w:t>????计算之前先进行估算，看计算结果，大概在哪个范围内，然后再进行计算，如果计算结果不在估算范围内，就要仔细检查，找出原因，及时纠正。</w:t>
        <w:br/>
        <w:br/>
        <w:br/>
        <w:t>????（三）、把握验算</w:t>
        <w:br/>
        <w:br/>
        <w:t>?????????验算是检验计算结果正确与否的重要工具，也是学生必须具有的一种习惯。</w:t>
        <w:br/>
        <w:t>教师要教给学生检验计算题的方法，加减法互为验算，乘除法互为验算，并要教学生经常运用这些验算方法，才能正确使计算准确无误。</w:t>
        <w:br/>
        <w:t>良好学习习惯的养成并非一日之功，需要我们教师的长期培养。</w:t>
        <w:br/>
        <w:t>学生养成良好的学习习惯，学习成绩才能不断提高，这将促使他们更加积极刻苦地学习。</w:t>
        <w:br/>
        <w:br/>
        <w:br/>
        <w:t>????五、掌握教材中的德育因素，及时进行思想教育。</w:t>
        <w:br/>
        <w:br/>
        <w:br/>
        <w:t>?教材中的例题、习题与插图中，蕴含着丰富的德育因素，只要认真研究教材，就能把这些因素挖掘出来，在课堂中不失时机地进行思想教育。</w:t>
        <w:br/>
        <w:br/>
        <w:br/>
        <w:t>????????例如，教学第九册应用题例2：某小学五（1）班和五（2）班的同学参加绿色环保活动，共护理草坪141㎡。</w:t>
        <w:br/>
        <w:t>（1）班有45人参加，平均每人护理草坪1.8㎡，（2）班有40人参加，平均每人护理草坪多少㎡？我除了引导学生明确应用题的数量关系，掌握应用题的解答方法外，还对学生进行了不怕脏不怕累，爱花护草，美化校园，争做环保小卫士的教育。</w:t>
        <w:br/>
        <w:t>在教学“我的午餐”时，对学生进行合理饮食，不挑食，珍惜农民伯伯的汗水，爱惜粮食的教育。</w:t>
        <w:br/>
        <w:t>学生在做课后习题：我国“神舟”五号载人飞船，在太空约每1.5小时绕地球一圈。</w:t>
        <w:br/>
        <w:t>首位航天员扬利伟叔叔乘坐“神舟”五号载人飞船绕地球14圈，总航程约60万千米，飞船绕地球一圈大约多少万千米？结合这道习题教育学生从小要好好学习，现在先打下坚实的知识基础，长大后才能像扬叔叔那样为祖国的航空、航天事业做出贡献。</w:t>
        <w:br/>
        <w:t>再如“长方体和正方体体积”的主题图是祖孙三代互让苹果的温馨、和谐的画面，除了引导学生感知物体的体积有大有小外，还对学生进行尊敬长辈，要有报答长辈对自己养育之情的意识。</w:t>
        <w:br/>
        <w:t>再如，我校与十渡镇后石门小学是手拉手学校，每年学校都组织五年级学生到手来手学校去慰问，为他们捐款捐物，我以此为例让学生编应用题,进行祖国是个大家庭，一方有难，八方支援的教育。</w:t>
        <w:br/>
        <w:br/>
        <w:br/>
        <w:t>????教学实践使我认识到：在小学数学中，要深挖教材中的德育因素。</w:t>
        <w:br/>
        <w:t>结合学生的年龄和学科知识特点，将德育适时、适度地渗透到教学之中。</w:t>
        <w:br/>
        <w:br/>
        <w:br/>
        <w:t>????教学实践使我认识到：在小学数学中，要深挖教材中的德育因素。</w:t>
        <w:br/>
        <w:t>结合学生的年龄和学科知识特点，将德育适时、适度地渗透到教学之中。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