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——德育案例案例背景马伊蒙，女，14岁，中路铺中学初二175班副班长。学习成绩好，长相姣好，聪明美丽，外向型性格，开朗，有个性，敢说敢做，雷厉风行。但盛气凌人，自以为是，孤芳自赏，嫉妒心强,爱利用别人,对他人缺乏真诚。家庭条件好，父母对她几乎是有求必应。虽然马伊蒙学习成绩好，但同学不太喜欢她，大都对她敬而远之。她与家长、老师说话也是咄咄逼人，因此与人沟通时总给人以高高在上的感觉，难以心平气和地交流,自认为是不太受人欢迎的人。她想交知心朋友，但同学敬而远之。所担任的班干工作常因同学的不合作而使她不能如愿。她因而情绪极受影响，气哭过几次，辞职几次，甚至以割手腕来自残。案例分析中学生正处在身心发育的高峰时期，独立意识和自信心逐渐增强。马伊蒙因学习成绩好，思维活跃，加之性格外向，敢说敢做，因而不隐藏自己的喜、怒、哀、乐，说话易得罪同学。她的过于自信使她产生自傲心理，同学因被她瞧不起而远之。她没有知心朋友来交流思想，以期获得同伴的认可。所以她认为人与人之间无信任，都是虚伪的。她为了保护自己的荣誉和自尊，以自私、嫉妒的心理，盛气凌人的态度对待同学、家长、老师，唯我独尊，而她内心又渴望大家对她友善和关爱。在作文《推荐我自己》中她能明确分析自己的优劣，并意识到自己的不足，但对改变自己无能为力，发出“还有人喜欢我吗”的感叹，请求老师帮助她向同学推荐自己。这是优等生常出现的人际交往的心理问题。辅导方法1、与家长多沟通联系，让家长改变教育观。孩子身上的缺点多半是由于成人教育方式不当所引起的，无论是孩子的自理能力差，还是孩子的意志软弱、自负心理严重，多半是家长过分溺爱孩子、保护孩子所导致的。所以，我建议家长配合，在与马伊蒙交谈时，切忌大声争吵。如果态度不平和，提醒她停止谈话，数5-10下后再说话，使她激动的情绪平静下来。后来扩展到与同学交谈时也如此。同时我反复建议家长一定要理智地疼孩子，科学地爱孩子。2、学会聆听：虚心倾听他人的谈话，这是对别人的极大尊重。即使有不同的观点，也不要立即反驳，让别人把话说完。再发表自己的观点，并且不必强加于人接受、赞同自己的观点。这样可以改变自以为是的毛病。聆听，先从观众做起，这样就可以让你走近同学。3、老师助一臂之力：①认知辅导：让马伊蒙认识自己的所作所为的错误及危害性，幡然悔悟，痛改前非，并强烈产生改正错误的欲望，积极主动地参与辅导并配合。②化解矛盾：为她调整了班干工作（原来担任文娱委员，现在担任副班长），避开那些需要较多同学协助的班务工作，暂时减缓她与同学之间的紧张气氛。③欣赏他人：让她每天发现本班一位同学的优点、长处，并记下来，改变她总以挑剔的眼光审视别人的习惯，慢慢消除她的嫉妒心理。每过1-2周后把她表扬过的同学叫到一起，让他们知道马伊蒙赞扬他们，从而使他们对马伊蒙有好感。④学会协作：有目的的分配一些任务给马伊蒙与另两名同学，让她在工作、劳动中学会与人协作，改变她孤芳自赏、缺乏与人真诚相待的心态。⑤重塑她的威信及形象：因为她本来学习成绩较好，老师给她分配“一帮一”学习互助同学，而该同学在班里属人缘挺好的学生。这样，马伊蒙因为与该生关系密切而融入她们的圈内。马伊蒙学习成绩好，威信倍增。乐于助人的新形象树立起来了，同学们现在也接受了她。渐渐她也找到了知心朋友，不再孤独，终于有人喜欢她了。辅导效果通过老师、家长的密切配合，马伊蒙积极主动地参与，经过近一学期的辅导工作，马伊蒙与同学们相处和谐多了，朋友也多了，她的心情轻松愉快，对班集体更关心，经常与老师谈论自己的想法，并能虚心接受老师的合理建议。同学们都说：“马伊蒙变文静多了，挺招人喜欢的。”后记“马伊蒙现象”代表了现在一批家庭条件较优越、具有某种先天优势的孩子身上的缺点，因为他们的优点惹人注目，从而忽视了他们的缺点，让他们产生优越感，自负感而形成心理缺陷，这种现象还是必须引起班主任的重视。作者：胡载德2011年4月2、学会聆听：虚心倾听他人的谈话，这是对别人的极大尊重。即使有不同的观点，也不要立即反驳，让别人把话说完。再发表自己的观点，并且不必强加于人接受、赞同自己的观点。这样可以改变自以为是的毛病。聆听，先从观众做起，这样就可以让你走近同学。3、老师助一臂之力：①认知辅导：让马伊蒙认识自己的所作所为的错误及危害性，幡然悔悟，痛改前非，并强烈产生改正错误的欲望，积极主动地参与辅导并配合。②化解矛盾：为她调整了班干工作（原来担任文娱委员，现在担任副班长），避开那些需要较多同学协助的班务工作，暂时减缓她与同学之间的紧张气氛。③欣赏他人：让她每天发现本班一位同学的优点、长处，并记下来，改变她总以挑剔的眼光审视别人的习惯，慢慢消除她的嫉妒心理。每过1-2周后把她表扬过的同学叫到一起，让他们知道马伊蒙赞扬他们，从而使他们对马伊蒙有好感。④学会协作：有目的的分配一些任务给马伊蒙与另两名同学，让她在工作、劳动中学会与人协作，改变她孤芳自赏、缺乏与人真诚相待的心态。⑤重塑她的威信及形象：因为她本来学习成绩较好，老师给她分配“一帮一”学习互助同学，而该同学在班里属人缘挺好的学生。这样，马伊蒙因为与该生关系密切而融入她们的圈内。马伊蒙学习成绩好，威信倍增。乐于助人的新形象树立起来了，同学们现在也接受了她。渐渐她也找到了知心朋友，不再孤独，终于有人喜欢她了。辅导效果通过老师、家长的密切配合，马伊蒙积极主动地参与，经过近一学期的辅导工作，马伊蒙与同学们相处和谐多了，朋友也多了，她的心情轻松愉快，对班集体更关心，经常与老师谈论自己的想法，并能虚心接受老师的合理建议。同学们都说：“马伊蒙变文静多了，挺招人喜欢的。”后记“马伊蒙现象”代表了现在一批家庭条件较优越、具有某种先天优势的孩子身上的缺点，因为他们的优点惹人注目，从而忽视了他们的缺点，让他们产生优越感，自负感而形成心理缺陷，这种现象还是必须引起班主任的重视。作者：胡载德2011年4月作者：胡载德2011年4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