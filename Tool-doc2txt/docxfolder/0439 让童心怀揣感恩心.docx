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夏利小学罗梦怡</w:t>
        <w:br/>
        <w:br/>
        <w:t>一、案例描述：</w:t>
        <w:br/>
        <w:br/>
        <w:t>这学期我担任二年级班主任，但带班没多久我就发现在班中存在一个普遍现象，每天家长背着书包接送学生上下学，给学生大量的零花钱，学生用这些钱买零食、买玩具，而家长稍微有一点没顺学生的意，就会出现大吵大闹的现象。</w:t>
        <w:br/>
        <w:t>这种现象在我班小艺身上尤为明显，小艺的爸爸早逝，妈妈一个人靠给别人踩鞋邦挣钱养活他，但他却不能感受妈妈对他无私的爱。</w:t>
        <w:br/>
        <w:t>记得一天早上，他妈妈送他到大门口买早餐，买了早餐后又要求给他5元钱，妈妈问他:“你要这么多钱做什么？”他说:“你别管我，快点给我，不给我就不去上学。</w:t>
        <w:br/>
        <w:t>”他妈妈一听，马上从兜里掏出5元钱给他。</w:t>
        <w:br/>
        <w:t>我看到这一幕，感觉到这种现象非常严重，心想一定要让孩子们知道这样的现象是不对的。</w:t>
        <w:br/>
        <w:br/>
        <w:br/>
        <w:t>恰好在今年的11月29日这天是感恩节，虽说感恩节是外国的节日，但是中国也设立自己的感恩节，让孩子学习换位思考，学会理解父母。</w:t>
        <w:br/>
        <w:t>借着感恩节来临之际学校开展“感恩”教育活动，要求每个班级以“感恩节”为契机，开展一次以“感恩”为主题的班队会活动，对学生进行感恩教育。</w:t>
        <w:br/>
        <w:t>我想终于可以利用此次班队活动，针对班级出现的现象，让学生懂得去感受父母给予他们的爱，并学会回报父母、孝敬父母。</w:t>
        <w:br/>
        <w:br/>
        <w:br/>
        <w:t>上课前我播放了一段感恩的公益广告，导入今天班队会的主题，接着，我提了一个问题：“小朋友们，我们每天都在爸爸妈妈的关爱中长大，有谁知道爸爸妈妈的生日？”没想到孩子们听到我的话刚开始是一脸惊讶，然后交头接耳地窃窃私语着。</w:t>
        <w:br/>
        <w:t>之后许多孩子兴致勃勃的议论着，小手终于举起了几只，我马上叫他们起来，原来他们回答的妈妈生日都是一些特殊的日子：不是跟自己同一天或者差几天，就是中秋节、国庆节这些中国传统的节日。</w:t>
        <w:br/>
        <w:t>看着孩子们脸上那种茫然的神情，我心中不免有些激动，微笑着说：“难道一些普通的生日你们就记不得吗？回去问问自己的爸爸妈妈，有哪位家长不记得自己孩子的生日呢？”不想有学生漠然地说：“爸爸妈妈他们知道是应该的，我们不知道也是正常的。</w:t>
        <w:br/>
        <w:t>”学生这样的话，令我震惊！接着我循循善诱道：“你们看，妈妈每天工作那么忙，还要给你们洗衣服，做营养丰富的食物，你生病了还要风雨无阻地带你看病，地在旁边照顾你，爸爸在外面挣钱养家，顶着各种压力，多不容易啊！他们多爱你们呀……”</w:t>
        <w:br/>
        <w:br/>
        <w:t>我慢慢启发学生，教育孩子们。</w:t>
        <w:br/>
        <w:t>最后我让学生来说说平日里父母做了哪些让你感动的事，结果不尽人意。</w:t>
        <w:br/>
        <w:t>学生说的不外乎是自己生病时父母照顾自己啊，过年过节给自己买新衣服啊，但却缺少真实和细腻。</w:t>
        <w:br/>
        <w:t>想到平日里家长打电话也对我倾诉过孩子不懂家长的辛苦，不知道感恩，甚至还顶撞父母。</w:t>
        <w:br/>
        <w:t>看着孩子们不懂得感恩，不由得引起我的担忧。</w:t>
        <w:br/>
        <w:br/>
        <w:br/>
        <w:t>二、诊断与分析：</w:t>
        <w:br/>
        <w:br/>
        <w:t>“感恩”，其实就是让孩子学会懂得尊重他人。</w:t>
        <w:br/>
        <w:t>当孩子们感谢他人的善行时，第一反应常常是今后自己也应该这样做，这就给孩子一种行为上的暗示，让他们从小知道爱别人、帮助别人。</w:t>
        <w:br/>
        <w:t>而如今的孩子面对亲人的爱护，朋友的关心，老师的关怀，陌生人的帮助，仿佛和自己没有丝毫的关联，或者认为这些本来就是应该赋予他的，一切都是顺理成章的。</w:t>
        <w:br/>
        <w:t>在很多学生的情感世界里，“感恩”已经成为一个盲区。</w:t>
        <w:br/>
        <w:t>而造成这种现象，经过调查研究，究其原因我认为有以下几点。</w:t>
        <w:br/>
        <w:br/>
        <w:br/>
        <w:t>（一）缺乏感恩氛围，孩子不会感恩</w:t>
        <w:br/>
        <w:br/>
        <w:t>要使孩子拥有一颗感恩的心，首先要让孩子处于感恩的人文氛围中。</w:t>
        <w:br/>
        <w:t>让他们感受周围的人是如何对世界、对他人感恩的。</w:t>
        <w:br/>
        <w:t>耳濡目染之后，将影响他们自身形成这一品质。</w:t>
        <w:br/>
        <w:t>而现在我们的家庭，我们的学校，我们的社会没有为孩子营造感恩这样的氛围。</w:t>
        <w:br/>
        <w:t>甚至家长、老师经常在不经意间表达、宣泄了对生活、对社会及对他人太多的不满和埋怨，以至于孩子对人与人之间关爱缺乏了解，更别说是感恩了。</w:t>
        <w:br/>
        <w:br/>
        <w:br/>
        <w:t>（二）家长的教育方法不到位。</w:t>
        <w:br/>
        <w:br/>
        <w:br/>
        <w:t>在家庭教育方面，很多父母缺乏对感恩教育的正确理解，表现为两种倾向：一是父母总是会一厢情愿地付出，造成孩子认为自己任何的索取都是理所当然的。</w:t>
        <w:br/>
        <w:t>家长没有思考的是，在付出的过程中是否让孩子理解到了父母的良苦用心。</w:t>
        <w:br/>
        <w:t>二是个别家庭简单粗暴的教育方式，只要孩子做错了，就开始诉说自己的辛苦，表面上是希望通过这种方法强化父母付出的多，其实恰恰相反，这给孩子造成了心理负担，它暗示了“我付出给你，你要偿还”，这样孩子就算回报也不是出于真心的，孩子会以“形式对形式”来感恩。</w:t>
        <w:br/>
        <w:t>久而久之“感恩”在孩子头脑中中就不存在，只是一种任务。</w:t>
        <w:br/>
        <w:br/>
        <w:br/>
        <w:t>（三）学校教育的缺失。</w:t>
        <w:br/>
        <w:br/>
        <w:br/>
        <w:t>感恩教育是学校德育的一个重要组成部分，在现在的市场经济下，竞争力日益激烈的今天，不可否认，在大部分的学校，德育课程仍然属于副科，不管是在教学上，还是思想认识上，学校都以文化课为主导方向，往往对德育教育不够重视。</w:t>
        <w:br/>
        <w:t>而且，在当前的学校德育工作中，存在说教的倾向，说得多，做得少，对学生缺乏情感体验，因而感恩教育效果不显著。</w:t>
        <w:br/>
        <w:t>对于学校开设的这些德育课程，大部分的学生和教师在思想上都不重视，也就导致了学生对感恩只停留在形式上。</w:t>
        <w:br/>
        <w:br/>
        <w:br/>
        <w:t>三、措施与评价</w:t>
        <w:br/>
        <w:br/>
        <w:t>感恩教育应以活动为载体，让孩子从活动中体验感恩，并回归现实生活，从点滴做起，在生活中实践感恩。</w:t>
        <w:br/>
        <w:t>教师在教育过程中，应做到“以理服人，以情感人，情理交融，感人心灵”，让学生在不知不觉中受到教育，使其知、情、意、行在情理交融中实现自我完善，最终回报生活。</w:t>
        <w:br/>
        <w:br/>
        <w:br/>
        <w:t>（一）创设氛围进行感恩教育</w:t>
        <w:br/>
        <w:br/>
        <w:t>要使学生学会感恩，树立感恩意识是前提，要让学生认识到他们所获得的一切并非是天经地义、理所当然的。</w:t>
        <w:br/>
        <w:t>因此，对父母的感激之情是不可缺少的一步，这是最原始、最本能的情感，并以此形成感恩意识，教会学生感恩。</w:t>
        <w:br/>
        <w:br/>
        <w:br/>
        <w:t>（二）引导学生感恩</w:t>
        <w:br/>
        <w:br/>
        <w:t>要让学生学会“感恩”，其实就是让他们学会懂得尊重他人。</w:t>
        <w:br/>
        <w:t>这就离不开成人的示范作用，作为老师和父母必须以身作则，以自己的行动影响孩子。</w:t>
        <w:br/>
        <w:t>当孩子接受了别人的帮助时，教师和家长要示范孩子对别人表达感激之情。</w:t>
        <w:br/>
        <w:t>当孩子们受到这种影响，感谢他人的善行时，第一反应常常是今后自己也应该这样做，这就给孩子一种行为上的暗示，要在平日的一言一行中给学生贯穿感恩的思想，要知道有时一个歉意的表示，一个抱歉的微笑，一句温柔的话语，就是一个不经意的举动，都会让别人感受到爱，久而久之，孩子会在这样的氛围下，会不自觉地表达自己的爱与关心。</w:t>
        <w:br/>
        <w:br/>
        <w:br/>
        <w:t>（三）实践引导感恩。</w:t>
        <w:br/>
        <w:br/>
        <w:br/>
        <w:t>平时实践活动中我在有意无意中把感恩的思想观念贯穿在每一件小事上。</w:t>
        <w:br/>
        <w:t>要让孩子学会感恩，作为教育者要积极引导教育学生将感恩意识化为行动，从小事做起，将感恩之行落实在日常行为之中。</w:t>
        <w:br/>
        <w:br/>
        <w:br/>
        <w:t>通过近期坚持不懈的教育引导，以及家长的大力配合，许多家长欣喜地告诉我，孩子知道心疼体谅父母了，自己能做的事自己做好，甚至能为父母做一些力所能及的事了。</w:t>
        <w:br/>
        <w:t>在平常学习生活中，班里同学之间变的更加友爱了，当别人遇到困难，也会慷慨解囊，得到帮助的同学也能诚心地说声“谢谢”。</w:t>
        <w:br/>
        <w:t>我深信童心亦有感恩心，教育是个长期的过程，今后的教育教学中我会继续对学生进行感恩教育，让感恩之树常青常绿。</w:t>
        <w:br/>
        <w:br/>
        <w:br/>
        <w:t>四、个人小传：</w:t>
        <w:br/>
        <w:br/>
        <w:t>本人已有6年的教书生涯，也多年从事班主任工作，在教育教学中坚持“教书”“育人”，重视创新精神的培养和健全人格的发展，把传授知识、启迪智慧、完善人格三者有机结合起来，形成了个人鲜明的教学思想和教学特色。</w:t>
        <w:br/>
        <w:br/>
        <w:br/>
        <w:t>我慢慢启发学生，教育孩子们。</w:t>
        <w:br/>
        <w:t>最后我让学生来说说平日里父母做了哪些让你感动的事，结果不尽人意。</w:t>
        <w:br/>
        <w:t>学生说的不外乎是自己生病时父母照顾自己啊，过年过节给自己买新衣服啊，但却缺少真实和细腻。</w:t>
        <w:br/>
        <w:t>想到平日里家长打电话也对我倾诉过孩子不懂家长的辛苦，不知道感恩，甚至还顶撞父母。</w:t>
        <w:br/>
        <w:t>看着孩子们不懂得感恩，不由得引起我的担忧。</w:t>
        <w:br/>
        <w:br/>
        <w:br/>
        <w:t>二、诊断与分析：</w:t>
        <w:br/>
        <w:br/>
        <w:t>“感恩”，其实就是让孩子学会懂得尊重他人。</w:t>
        <w:br/>
        <w:t>当孩子们感谢他人的善行时，第一反应常常是今后自己也应该这样做，这就给孩子一种行为上的暗示，让他们从小知道爱别人、帮助别人。</w:t>
        <w:br/>
        <w:t>而如今的孩子面对亲人的爱护，朋友的关心，老师的关怀，陌生人的帮助，仿佛和自己没有丝毫的关联，或者认为这些本来就是应该赋予他的，一切都是顺理成章的。</w:t>
        <w:br/>
        <w:t>在很多学生的情感世界里，“感恩”已经成为一个盲区。</w:t>
        <w:br/>
        <w:t>而造成这种现象，经过调查研究，究其原因我认为有以下几点。</w:t>
        <w:br/>
        <w:br/>
        <w:br/>
        <w:t>（一）缺乏感恩氛围，孩子不会感恩</w:t>
        <w:br/>
        <w:br/>
        <w:t>要使孩子拥有一颗感恩的心，首先要让孩子处于感恩的人文氛围中。</w:t>
        <w:br/>
        <w:t>让他们感受周围的人是如何对世界、对他人感恩的。</w:t>
        <w:br/>
        <w:t>耳濡目染之后，将影响他们自身形成这一品质。</w:t>
        <w:br/>
        <w:t>而现在我们的家庭，我们的学校，我们的社会没有为孩子营造感恩这样的氛围。</w:t>
        <w:br/>
        <w:t>甚至家长、老师经常在不经意间表达、宣泄了对生活、对社会及对他人太多的不满和埋怨，以至于孩子对人与人之间关爱缺乏了解，更别说是感恩了。</w:t>
        <w:br/>
        <w:br/>
        <w:br/>
        <w:t>（二）家长的教育方法不到位。</w:t>
        <w:br/>
        <w:br/>
        <w:br/>
        <w:t>在家庭教育方面，很多父母缺乏对感恩教育的正确理解，表现为两种倾向：一是父母总是会一厢情愿地付出，造成孩子认为自己任何的索取都是理所当然的。</w:t>
        <w:br/>
        <w:t>家长没有思考的是，在付出的过程中是否让孩子理解到了父母的良苦用心。</w:t>
        <w:br/>
        <w:t>二是个别家庭简单粗暴的教育方式，只要孩子做错了，就开始诉说自己的辛苦，表面上是希望通过这种方法强化父母付出的多，其实恰恰相反，这给孩子造成了心理负担，它暗示了“我付出给你，你要偿还”，这样孩子就算回报也不是出于真心的，孩子会以“形式对形式”来感恩。</w:t>
        <w:br/>
        <w:t>久而久之“感恩”在孩子头脑中中就不存在，只是一种任务。</w:t>
        <w:br/>
        <w:br/>
        <w:br/>
        <w:t>（三）学校教育的缺失。</w:t>
        <w:br/>
        <w:br/>
        <w:br/>
        <w:t>感恩教育是学校德育的一个重要组成部分，在现在的市场经济下，竞争力日益激烈的今天，不可否认，在大部分的学校，德育课程仍然属于副科，不管是在教学上，还是思想认识上，学校都以文化课为主导方向，往往对德育教育不够重视。</w:t>
        <w:br/>
        <w:t>而且，在当前的学校德育工作中，存在说教的倾向，说得多，做得少，对学生缺乏情感体验，因而感恩教育效果不显著。</w:t>
        <w:br/>
        <w:t>对于学校开设的这些德育课程，大部分的学生和教师在思想上都不重视，也就导致了学生对感恩只停留在形式上。</w:t>
        <w:br/>
        <w:br/>
        <w:br/>
        <w:t>三、措施与评价</w:t>
        <w:br/>
        <w:br/>
        <w:t>感恩教育应以活动为载体，让孩子从活动中体验感恩，并回归现实生活，从点滴做起，在生活中实践感恩。</w:t>
        <w:br/>
        <w:t>教师在教育过程中，应做到“以理服人，以情感人，情理交融，感人心灵”，让学生在不知不觉中受到教育，使其知、情、意、行在情理交融中实现自我完善，最终回报生活。</w:t>
        <w:br/>
        <w:br/>
        <w:br/>
        <w:t>（一）创设氛围进行感恩教育</w:t>
        <w:br/>
        <w:br/>
        <w:t>要使学生学会感恩，树立感恩意识是前提，要让学生认识到他们所获得的一切并非是天经地义、理所当然的。</w:t>
        <w:br/>
        <w:t>因此，对父母的感激之情是不可缺少的一步，这是最原始、最本能的情感，并以此形成感恩意识，教会学生感恩。</w:t>
        <w:br/>
        <w:br/>
        <w:br/>
        <w:t>（二）引导学生感恩</w:t>
        <w:br/>
        <w:br/>
        <w:t>要让学生学会“感恩”，其实就是让他们学会懂得尊重他人。</w:t>
        <w:br/>
        <w:t>这就离不开成人的示范作用，作为老师和父母必须以身作则，以自己的行动影响孩子。</w:t>
        <w:br/>
        <w:t>当孩子接受了别人的帮助时，教师和家长要示范孩子对别人表达感激之情。</w:t>
        <w:br/>
        <w:t>当孩子们受到这种影响，感谢他人的善行时，第一反应常常是今后自己也应该这样做，这就给孩子一种行为上的暗示，要在平日的一言一行中给学生贯穿感恩的思想，要知道有时一个歉意的表示，一个抱歉的微笑，一句温柔的话语，就是一个不经意的举动，都会让别人感受到爱，久而久之，孩子会在这样的氛围下，会不自觉地表达自己的爱与关心。</w:t>
        <w:br/>
        <w:br/>
        <w:br/>
        <w:t>（三）实践引导感恩。</w:t>
        <w:br/>
        <w:br/>
        <w:br/>
        <w:t>平时实践活动中我在有意无意中把感恩的思想观念贯穿在每一件小事上。</w:t>
        <w:br/>
        <w:t>要让孩子学会感恩，作为教育者要积极引导教育学生将感恩意识化为行动，从小事做起，将感恩之行落实在日常行为之中。</w:t>
        <w:br/>
        <w:br/>
        <w:br/>
        <w:t>通过近期坚持不懈的教育引导，以及家长的大力配合，许多家长欣喜地告诉我，孩子知道心疼体谅父母了，自己能做的事自己做好，甚至能为父母做一些力所能及的事了。</w:t>
        <w:br/>
        <w:t>在平常学习生活中，班里同学之间变的更加友爱了，当别人遇到困难，也会慷慨解囊，得到帮助的同学也能诚心地说声“谢谢”。</w:t>
        <w:br/>
        <w:t>我深信童心亦有感恩心，教育是个长期的过程，今后的教育教学中我会继续对学生进行感恩教育，让感恩之树常青常绿。</w:t>
        <w:br/>
        <w:br/>
        <w:br/>
        <w:t>四、个人小传：</w:t>
        <w:br/>
        <w:br/>
        <w:t>本人已有6年的教书生涯，也多年从事班主任工作，在教育教学中坚持“教书”“育人”，重视创新精神的培养和健全人格的发展，把传授知识、启迪智慧、完善人格三者有机结合起来，形成了个人鲜明的教学思想和教学特色。</w:t>
        <w:br/>
        <w:br/>
        <w:br/>
        <w:t>（三）学校教育的缺失。</w:t>
        <w:br/>
        <w:br/>
        <w:br/>
        <w:t>感恩教育是学校德育的一个重要组成部分，在现在的市场经济下，竞争力日益激烈的今天，不可否认，在大部分的学校，德育课程仍然属于副科，不管是在教学上，还是思想认识上，学校都以文化课为主导方向，往往对德育教育不够重视。</w:t>
        <w:br/>
        <w:t>而且，在当前的学校德育工作中，存在说教的倾向，说得多，做得少，对学生缺乏情感体验，因而感恩教育效果不显著。</w:t>
        <w:br/>
        <w:t>对于学校开设的这些德育课程，大部分的学生和教师在思想上都不重视，也就导致了学生对感恩只停留在形式上。</w:t>
        <w:br/>
        <w:br/>
        <w:br/>
        <w:t>三、措施与评价</w:t>
        <w:br/>
        <w:br/>
        <w:t>感恩教育应以活动为载体，让孩子从活动中体验感恩，并回归现实生活，从点滴做起，在生活中实践感恩。</w:t>
        <w:br/>
        <w:t>教师在教育过程中，应做到“以理服人，以情感人，情理交融，感人心灵”，让学生在不知不觉中受到教育，使其知、情、意、行在情理交融中实现自我完善，最终回报生活。</w:t>
        <w:br/>
        <w:br/>
        <w:br/>
        <w:t>（一）创设氛围进行感恩教育</w:t>
        <w:br/>
        <w:br/>
        <w:t>要使学生学会感恩，树立感恩意识是前提，要让学生认识到他们所获得的一切并非是天经地义、理所当然的。</w:t>
        <w:br/>
        <w:t>因此，对父母的感激之情是不可缺少的一步，这是最原始、最本能的情感，并以此形成感恩意识，教会学生感恩。</w:t>
        <w:br/>
        <w:br/>
        <w:br/>
        <w:t>（二）引导学生感恩</w:t>
        <w:br/>
        <w:br/>
        <w:t>要让学生学会“感恩”，其实就是让他们学会懂得尊重他人。</w:t>
        <w:br/>
        <w:t>这就离不开成人的示范作用，作为老师和父母必须以身作则，以自己的行动影响孩子。</w:t>
        <w:br/>
        <w:t>当孩子接受了别人的帮助时，教师和家长要示范孩子对别人表达感激之情。</w:t>
        <w:br/>
        <w:t>当孩子们受到这种影响，感谢他人的善行时，第一反应常常是今后自己也应该这样做，这就给孩子一种行为上的暗示，要在平日的一言一行中给学生贯穿感恩的思想，要知道有时一个歉意的表示，一个抱歉的微笑，一句温柔的话语，就是一个不经意的举动，都会让别人感受到爱，久而久之，孩子会在这样的氛围下，会不自觉地表达自己的爱与关心。</w:t>
        <w:br/>
        <w:br/>
        <w:br/>
        <w:t>（三）实践引导感恩。</w:t>
        <w:br/>
        <w:br/>
        <w:br/>
        <w:t>平时实践活动中我在有意无意中把感恩的思想观念贯穿在每一件小事上。</w:t>
        <w:br/>
        <w:t>要让孩子学会感恩，作为教育者要积极引导教育学生将感恩意识化为行动，从小事做起，将感恩之行落实在日常行为之中。</w:t>
        <w:br/>
        <w:br/>
        <w:br/>
        <w:t>通过近期坚持不懈的教育引导，以及家长的大力配合，许多家长欣喜地告诉我，孩子知道心疼体谅父母了，自己能做的事自己做好，甚至能为父母做一些力所能及的事了。</w:t>
        <w:br/>
        <w:t>在平常学习生活中，班里同学之间变的更加友爱了，当别人遇到困难，也会慷慨解囊，得到帮助的同学也能诚心地说声“谢谢”。</w:t>
        <w:br/>
        <w:t>我深信童心亦有感恩心，教育是个长期的过程，今后的教育教学中我会继续对学生进行感恩教育，让感恩之树常青常绿。</w:t>
        <w:br/>
        <w:br/>
        <w:br/>
        <w:t>四、个人小传：</w:t>
        <w:br/>
        <w:br/>
        <w:t>本人已有6年的教书生涯，也多年从事班主任工作，在教育教学中坚持“教书”“育人”，重视创新精神的培养和健全人格的发展，把传授知识、启迪智慧、完善人格三者有机结合起来，形成了个人鲜明的教学思想和教学特色。</w:t>
        <w:br/>
        <w:br/>
        <w:br/>
        <w:t>通过近期坚持不懈的教育引导，以及家长的大力配合，许多家长欣喜地告诉我，孩子知道心疼体谅父母了，自己能做的事自己做好，甚至能为父母做一些力所能及的事了。</w:t>
        <w:br/>
        <w:t>在平常学习生活中，班里同学之间变的更加友爱了，当别人遇到困难，也会慷慨解囊，得到帮助的同学也能诚心地说声“谢谢”。</w:t>
        <w:br/>
        <w:t>我深信童心亦有感恩心，教育是个长期的过程，今后的教育教学中我会继续对学生进行感恩教育，让感恩之树常青常绿。</w:t>
        <w:br/>
        <w:br/>
        <w:br/>
        <w:t>四、个人小传：</w:t>
        <w:br/>
        <w:br/>
        <w:t>本人已有6年的教书生涯，也多年从事班主任工作，在教育教学中坚持“教书”“育人”，重视创新精神的培养和健全人格的发展，把传授知识、启迪智慧、完善人格三者有机结合起来，形成了个人鲜明的教学思想和教学特色。</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