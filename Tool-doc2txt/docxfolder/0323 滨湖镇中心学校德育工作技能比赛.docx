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案例分析&amp;情景答辩试题及参考</w:t>
        <w:br/>
        <w:br/>
        <w:t>1、案例简述：班主任张老师为加大对学生的管理力度，当学生犯错误时，立刻通知家长来校，向家长诉说学生的种种不足，让家长与自己一起教育学生。</w:t>
        <w:br/>
        <w:t>请对张老师的做法给予评价。</w:t>
        <w:br/>
        <w:t>答题要点：（一）理论支撑：教师应从尊重学生的人格出发，关注学生的个体差异，因材施教。</w:t>
        <w:br/>
        <w:t>动辄叫家长，不利于对学生的正面引导，容易使孩子自尊心受挫。</w:t>
        <w:br/>
        <w:t>（二）方法措施：能够结合实际，举事例阐述这一做法的危害性。</w:t>
        <w:br/>
        <w:t>（三）有启发性和教育效果。</w:t>
        <w:br/>
        <w:br/>
        <w:br/>
        <w:t>2、案例简述：李娜同学是单亲家庭，与母亲相依为命，有一段时间她感到十分孤独，总觉得缺乏爱！不论是在家庭、学校还是同学之间都缺乏爱的温暖。</w:t>
        <w:br/>
        <w:t>如果你是班主任，该怎样帮助李娜走出困境。</w:t>
        <w:br/>
        <w:t>答题要点：（一）理论支撑：告诉李娜同学爱无处不在，人间处处有温暖，贵在发现，贵在感受。</w:t>
        <w:br/>
        <w:t>（二）方法措施：第一、通过主题班会或集体活动，让其参与到同学之中，以积极的心态与同学相处，有一颗宽容的心和感恩的心。</w:t>
        <w:br/>
        <w:t>第二、增强自信心，找到自己的闪光点，快乐的生活和学习。</w:t>
        <w:br/>
        <w:t>第三、与家长沟通，营造积极向上的氛围。</w:t>
        <w:br/>
        <w:t>（三）有启发性和教育效果。</w:t>
        <w:br/>
        <w:br/>
        <w:br/>
        <w:t>3、情景材料：班里的学生每天都会吃一些零食，一天，班主任发现垃圾桶附近的食品袋扔得到处都是，就请附近的同学清理。</w:t>
        <w:br/>
        <w:t>可在场的同学都说："不是我扔的，值日生是小东，是他没有打扫。</w:t>
        <w:br/>
        <w:t>"（小东是刚从外校转来的，家境很贫寒，人也很老实。</w:t>
        <w:br/>
        <w:t>）这时，班主任应该怎么做才可以很好的教育学生？</w:t>
        <w:br/>
        <w:br/>
        <w:t>答题要点：老师与在场的同学一起清理干净。</w:t>
        <w:br/>
        <w:t>事后再找机会与学生谈心，或以班会或其他形式，让学生明白：A.要保护环境卫生。</w:t>
        <w:br/>
        <w:t>B.同学之间是平等的，工作应该是大家分着做。</w:t>
        <w:br/>
        <w:t>C.同学之间应该互相关爱。</w:t>
        <w:br/>
        <w:br/>
        <w:br/>
        <w:t>?</w:t>
        <w:br/>
        <w:br/>
        <w:t>4、案例简述：班上张强和汪波打了起来，被值周老师抓到班主任处。</w:t>
        <w:br/>
        <w:t>班主任问原因，张强和汪波异口同声的指责对方，强调自己的道理。</w:t>
        <w:br/>
        <w:t>问题：（1）这时你应该怎么做？（2）对于学生的这种自我意识你如何引导教育？</w:t>
        <w:br/>
        <w:br/>
        <w:t>答题要点：（1）先耐心听学生谈事情的经过，弄清楚事情真相，从中判断各自承担什么责任。</w:t>
        <w:br/>
        <w:t>再让学生谈打架的害处；之后让学生讨论他们各自应当承担什么责任。</w:t>
        <w:br/>
        <w:t>（2）当今学生自我主见比较强,很有自己的思想,总是坚持自己的意见和做自己的事。</w:t>
        <w:br/>
        <w:t>自我教育的目的是让学生自己悟出道理来,而不是老师苦口婆心的说道理。</w:t>
        <w:br/>
        <w:t>自我教育的途径多种多样，比如:自信疗法、培养自己的意志力、树立正确的学习目标、培养自己的学习兴趣、调节自己的情绪、自我反省等。</w:t>
        <w:br/>
        <w:br/>
        <w:br/>
        <w:t>5、案例简述：班上有"四大金刚"，一个班干部，三个课代表。</w:t>
        <w:br/>
        <w:t>有的同学反映，他们四个很团结，个个都很牛，谁给他们提意见，不仅听不进去，还可凶了。</w:t>
        <w:br/>
        <w:t>问题：（1）你认为该怎么做？（2）你如何看待班级中的"非正式群体"？</w:t>
        <w:br/>
        <w:br/>
        <w:t>参考答案：非正式群体是在与同伴交往过程中自发形成的，对学生的心理品质发展乃至日常学习、生活极具影响力，值得老师们注意。</w:t>
        <w:br/>
        <w:t>如果非正式群体的价值取向、目标、行为规范与班集体一致时，会对班集体的形成起到促进作用，但值得我们重视的是，非正式群体也有偏离集体、偏离正确舆论的时候，这时就要求我们教育者适度介入，适度引导，将其纳入班集体的发展轨道。</w:t>
        <w:br/>
        <w:t>而对于对立（反抗）型的小群体成员，教师更应当更多的关注、接近和亲近他们，发其闪光点，及时强化，作耐心细致的思想工作，切忌简单、粗暴。</w:t>
        <w:br/>
        <w:br/>
        <w:br/>
        <w:t>对于各类非正式群体，我们可以：（1）利用非正式群体成员间的感情基础，增进同学间友谊、增强班集体的凝聚力。</w:t>
        <w:br/>
        <w:t>（2）利用非正式群体成员间畅通的信息管道，了解学生的思想动态和对班集体管理的一些意见和建议。</w:t>
        <w:br/>
        <w:t>（3）培养、培训非正式群体的领导者，形成强而有力，管而有效的班干部集体。</w:t>
        <w:br/>
        <w:br/>
        <w:br/>
        <w:t>6、情景材料：有一天早晨当我来到教室，听见里面吵吵闹闹，推开门一看，只见两个女生正在吵架，大有兵戎相见之势。</w:t>
        <w:br/>
        <w:t>我当时非常生气，本想冲过去严厉批评她们一顿，但理智告诉我，这时她们正在气头上，万一弄不好，她们同我顶上了，那可下不了台。</w:t>
        <w:br/>
        <w:t>于是，我咳了一声，同学们见了我都乖乖地坐到了座位上。</w:t>
        <w:br/>
        <w:t>我装作不知道发生了什么事，笑吟吟地指着窗外的稻秧道：“稻花香里说丰年”，这一大家都熟悉的句子，一下子把学生的注意力吸引过来，情不自禁地“哇声一片”。</w:t>
        <w:br/>
        <w:t>问题：（1）请评价该班主任的做法？（2）你是如何处理类似事件的？</w:t>
        <w:br/>
        <w:br/>
        <w:t>参考答案：班主任机智地用学生熟悉的诗句把窗外的水稻与现场的情景串起来，转移了学生的注意力，淡化了火药味，避免的了师生之间的尴尬，体现了教育的艺术性。</w:t>
        <w:br/>
        <w:t>事后老师也要看看有没必要再找两位女生了解情况。</w:t>
        <w:br/>
        <w:br/>
        <w:br/>
        <w:t>7、案例简述：班主任正在认真地向学生布置着大扫除任务。</w:t>
        <w:br/>
        <w:t>话音未落，王明同学立即说了句笑话惹得同学们哄堂大笑起来。</w:t>
        <w:br/>
        <w:t>班主任措手不及，怒火中烧，这不是明摆着对老师公开挑衅吗？"王明，你……你简直太过分了！"班主任竟一时语塞。</w:t>
        <w:br/>
        <w:t>问题（1）分析王明的心态？（2）你认为应该怎样处理类似情况？</w:t>
        <w:br/>
        <w:br/>
        <w:t>参考答案：（1）也许他只是搞笑，也许他是故意捣乱，也有可能是公开挑衅老师。</w:t>
        <w:br/>
        <w:t>（2）冷处理，当场不要发火，可以当作没听到，甚至一笑而过。</w:t>
        <w:br/>
        <w:t>事后可以私底下找王明好好谈谈，了解他这样做的原因，并给予相应的教育。</w:t>
        <w:br/>
        <w:br/>
        <w:br/>
        <w:t>8、案例简述：数学老师反映班上有一个姓赵的同学不知何故连续3天不交数学作业。</w:t>
        <w:br/>
        <w:t>班主任把小赵叫到办公室问他："你为什么不交作业？"他低头不语。</w:t>
        <w:br/>
        <w:t>给他讲学习的意义，做作业的重要性……他还是一言不发。</w:t>
        <w:br/>
        <w:t>"作为班主任的你火了，大发雷霆，责令小赵：必须当天把所缺作业补齐。</w:t>
        <w:br/>
        <w:t>否则……你原以为这最后通牒一定起作用，谁知，第二天小赵不但没有把作业补上，反而不进教室上课了。</w:t>
        <w:br/>
        <w:t>这下你没辙了，可是若让他开了先例，再有效仿的，那以后教学还怎么进行？问题：（1）请你分析该班主任的做法？（2）对不交作业的学生该如何处理？</w:t>
        <w:br/>
        <w:br/>
        <w:t>参考答案：（1）班主任把小赵叫到办公室，给他讲学习的意义，做作业的重要性。</w:t>
        <w:br/>
        <w:t>这些做法是没问题的；大发雷霆，下最后通牒的做法是不可取的，轻易发火容易激化师生矛盾，不利于解决问题。</w:t>
        <w:br/>
        <w:t>这种做法也容易使老师下不了台。</w:t>
        <w:br/>
        <w:t>（2）了解学生不交作业的原因，学生不回答，也可以从侧面去了解，比如问同学，问家长学生在家里情况等。</w:t>
        <w:br/>
        <w:t>然后针对学生的具体情况再找他谈。</w:t>
        <w:br/>
        <w:br/>
        <w:br/>
        <w:t>9、案例简述：一位后进生，家长恨铁不成钢，教育的方式方法简单粗暴，动不动就拳脚相加，孩子越打越顽皮，与家长产生对抗情绪。</w:t>
        <w:br/>
        <w:t>家长悲叹不已，叫你对她的孩子不要客气，即使打也无所谓。</w:t>
        <w:br/>
        <w:t>问题：你会怎么做？你这样做的理由？</w:t>
        <w:br/>
        <w:br/>
        <w:t>参考答案：劝阻家长，不要随便打学生；多了解学生在家的情况；与家长多谈教育孩子的方法，说服家长多给学生一些关心、爱护、鼓励。</w:t>
        <w:br/>
        <w:t>另一方面，与学生沟通，学会理解父母的爱，明白父母的苦心。</w:t>
        <w:br/>
        <w:t>改正缺点，让家长开心。</w:t>
        <w:br/>
        <w:br/>
        <w:br/>
        <w:t>10、情景材料：6岁的红红看见小朋友带的玩具非常喜欢，就趁别人不注意的时候，放在了自己的兜里，后来老师在她兜里发现了玩具，老师一再追问，她就是不承认是自己拿的，还说：“我也不知道是谁放在我兜里的。</w:t>
        <w:br/>
        <w:t>”你如何对待孩子的“说谎”现象？</w:t>
        <w:br/>
        <w:br/>
        <w:t>答题要点：有些小学生爱说谎，这是日常生活中比较常见的事。</w:t>
        <w:br/>
        <w:t>主要原因有两点:一是环境的影响，主要是家庭环境的影响。</w:t>
        <w:br/>
        <w:t>儿童的道德品质形成受社会、家庭的影响很深，家长的一举一动、一言一行都会无形的影响孩子。</w:t>
        <w:br/>
        <w:t>属于不良道德品质的说谎也是如此。</w:t>
        <w:br/>
        <w:t>凡是爱说谎的孩子，追究其根源，我们就不难发现，这与其家长爱说谎是有密切关系的。</w:t>
        <w:br/>
        <w:t>由于孩子年龄小，分辨是非的能力差，凡是大人说的、做的，不论是对或错，他们都认为是可以学着做的。</w:t>
        <w:br/>
        <w:t>家长说谎，小孩并不知道这是不对的，而是学着这样说，这样做，久而久之，就成了“爱”说谎者。</w:t>
        <w:br/>
        <w:t>由此看来，家长严格要求自己，不说谎话，这是杜绝孩子说谎的不良行为产生的重要因素。</w:t>
        <w:br/>
        <w:t>二是有些家长对孩子的态度。</w:t>
        <w:br/>
        <w:t>特别是家长对孩子的态度简单粗暴更容易造成孩子爱说谎话。</w:t>
        <w:br/>
        <w:t>当孩子有了错误动手就打，开口就骂，孩子为了不挨父母的打骂，怕承认自己的错误，因而，也说起谎话来了。</w:t>
        <w:br/>
        <w:br/>
        <w:br/>
        <w:t>滨湖镇中心学校德育工作技能比赛</w:t>
        <w:br/>
        <w:br/>
        <w:t>板书试题</w:t>
        <w:br/>
        <w:br/>
        <w:t>1、要给学生一杯水，教师应有一桶水。</w:t>
        <w:br/>
        <w:br/>
        <w:br/>
        <w:t>2、友谊使欢乐倍增，悲痛锐减。</w:t>
        <w:br/>
        <w:br/>
        <w:br/>
        <w:t>3、要把学生造就成一种什么人，自己就应当是什么人。</w:t>
        <w:br/>
        <w:br/>
        <w:br/>
        <w:t>4、要想学生好学，必须先生好学</w:t>
        <w:br/>
        <w:br/>
        <w:t>5、一切变坏都是从不劳动开始。</w:t>
        <w:br/>
        <w:br/>
        <w:br/>
        <w:t>6、运动贵有恒，饮食贵有节。</w:t>
        <w:br/>
        <w:br/>
        <w:br/>
        <w:t>7、没有体谅和信任，便没有友谊。</w:t>
        <w:br/>
        <w:br/>
        <w:br/>
        <w:t>8、好孩子是夸出来的，“坏孩子”是逼出来的。</w:t>
        <w:br/>
        <w:br/>
        <w:br/>
        <w:t>9、孩子是在不断改正错误的过程中进步的。</w:t>
        <w:br/>
        <w:br/>
        <w:br/>
        <w:t>10、教是为了不教；管是为了不管。</w:t>
        <w:br/>
        <w:br/>
        <w:br/>
        <w:t>5、案例简述：班上有"四大金刚"，一个班干部，三个课代表。</w:t>
        <w:br/>
        <w:t>有的同学反映，他们四个很团结，个个都很牛，谁给他们提意见，不仅听不进去，还可凶了。</w:t>
        <w:br/>
        <w:t>问题：（1）你认为该怎么做？（2）你如何看待班级中的"非正式群体"？</w:t>
        <w:br/>
        <w:br/>
        <w:t>参考答案：非正式群体是在与同伴交往过程中自发形成的，对学生的心理品质发展乃至日常学习、生活极具影响力，值得老师们注意。</w:t>
        <w:br/>
        <w:t>如果非正式群体的价值取向、目标、行为规范与班集体一致时，会对班集体的形成起到促进作用，但值得我们重视的是，非正式群体也有偏离集体、偏离正确舆论的时候，这时就要求我们教育者适度介入，适度引导，将其纳入班集体的发展轨道。</w:t>
        <w:br/>
        <w:t>而对于对立（反抗）型的小群体成员，教师更应当更多的关注、接近和亲近他们，发其闪光点，及时强化，作耐心细致的思想工作，切忌简单、粗暴。</w:t>
        <w:br/>
        <w:br/>
        <w:br/>
        <w:t>对于各类非正式群体，我们可以：（1）利用非正式群体成员间的感情基础，增进同学间友谊、增强班集体的凝聚力。</w:t>
        <w:br/>
        <w:t>（2）利用非正式群体成员间畅通的信息管道，了解学生的思想动态和对班集体管理的一些意见和建议。</w:t>
        <w:br/>
        <w:t>（3）培养、培训非正式群体的领导者，形成强而有力，管而有效的班干部集体。</w:t>
        <w:br/>
        <w:br/>
        <w:br/>
        <w:t>6、情景材料：有一天早晨当我来到教室，听见里面吵吵闹闹，推开门一看，只见两个女生正在吵架，大有兵戎相见之势。</w:t>
        <w:br/>
        <w:t>我当时非常生气，本想冲过去严厉批评她们一顿，但理智告诉我，这时她们正在气头上，万一弄不好，她们同我顶上了，那可下不了台。</w:t>
        <w:br/>
        <w:t>于是，我咳了一声，同学们见了我都乖乖地坐到了座位上。</w:t>
        <w:br/>
        <w:t>我装作不知道发生了什么事，笑吟吟地指着窗外的稻秧道：“稻花香里说丰年”，这一大家都熟悉的句子，一下子把学生的注意力吸引过来，情不自禁地“哇声一片”。</w:t>
        <w:br/>
        <w:t>问题：（1）请评价该班主任的做法？（2）你是如何处理类似事件的？</w:t>
        <w:br/>
        <w:br/>
        <w:t>参考答案：班主任机智地用学生熟悉的诗句把窗外的水稻与现场的情景串起来，转移了学生的注意力，淡化了火药味，避免的了师生之间的尴尬，体现了教育的艺术性。</w:t>
        <w:br/>
        <w:t>事后老师也要看看有没必要再找两位女生了解情况。</w:t>
        <w:br/>
        <w:br/>
        <w:br/>
        <w:t>7、案例简述：班主任正在认真地向学生布置着大扫除任务。</w:t>
        <w:br/>
        <w:t>话音未落，王明同学立即说了句笑话惹得同学们哄堂大笑起来。</w:t>
        <w:br/>
        <w:t>班主任措手不及，怒火中烧，这不是明摆着对老师公开挑衅吗？"王明，你……你简直太过分了！"班主任竟一时语塞。</w:t>
        <w:br/>
        <w:t>问题（1）分析王明的心态？（2）你认为应该怎样处理类似情况？</w:t>
        <w:br/>
        <w:br/>
        <w:t>参考答案：（1）也许他只是搞笑，也许他是故意捣乱，也有可能是公开挑衅老师。</w:t>
        <w:br/>
        <w:t>（2）冷处理，当场不要发火，可以当作没听到，甚至一笑而过。</w:t>
        <w:br/>
        <w:t>事后可以私底下找王明好好谈谈，了解他这样做的原因，并给予相应的教育。</w:t>
        <w:br/>
        <w:br/>
        <w:br/>
        <w:t>8、案例简述：数学老师反映班上有一个姓赵的同学不知何故连续3天不交数学作业。</w:t>
        <w:br/>
        <w:t>班主任把小赵叫到办公室问他："你为什么不交作业？"他低头不语。</w:t>
        <w:br/>
        <w:t>给他讲学习的意义，做作业的重要性……他还是一言不发。</w:t>
        <w:br/>
        <w:t>"作为班主任的你火了，大发雷霆，责令小赵：必须当天把所缺作业补齐。</w:t>
        <w:br/>
        <w:t>否则……你原以为这最后通牒一定起作用，谁知，第二天小赵不但没有把作业补上，反而不进教室上课了。</w:t>
        <w:br/>
        <w:t>这下你没辙了，可是若让他开了先例，再有效仿的，那以后教学还怎么进行？问题：（1）请你分析该班主任的做法？（2）对不交作业的学生该如何处理？</w:t>
        <w:br/>
        <w:br/>
        <w:t>参考答案：（1）班主任把小赵叫到办公室，给他讲学习的意义，做作业的重要性。</w:t>
        <w:br/>
        <w:t>这些做法是没问题的；大发雷霆，下最后通牒的做法是不可取的，轻易发火容易激化师生矛盾，不利于解决问题。</w:t>
        <w:br/>
        <w:t>这种做法也容易使老师下不了台。</w:t>
        <w:br/>
        <w:t>（2）了解学生不交作业的原因，学生不回答，也可以从侧面去了解，比如问同学，问家长学生在家里情况等。</w:t>
        <w:br/>
        <w:t>然后针对学生的具体情况再找他谈。</w:t>
        <w:br/>
        <w:br/>
        <w:br/>
        <w:t>9、案例简述：一位后进生，家长恨铁不成钢，教育的方式方法简单粗暴，动不动就拳脚相加，孩子越打越顽皮，与家长产生对抗情绪。</w:t>
        <w:br/>
        <w:t>家长悲叹不已，叫你对她的孩子不要客气，即使打也无所谓。</w:t>
        <w:br/>
        <w:t>问题：你会怎么做？你这样做的理由？</w:t>
        <w:br/>
        <w:br/>
        <w:t>参考答案：劝阻家长，不要随便打学生；多了解学生在家的情况；与家长多谈教育孩子的方法，说服家长多给学生一些关心、爱护、鼓励。</w:t>
        <w:br/>
        <w:t>另一方面，与学生沟通，学会理解父母的爱，明白父母的苦心。</w:t>
        <w:br/>
        <w:t>改正缺点，让家长开心。</w:t>
        <w:br/>
        <w:br/>
        <w:br/>
        <w:t>10、情景材料：6岁的红红看见小朋友带的玩具非常喜欢，就趁别人不注意的时候，放在了自己的兜里，后来老师在她兜里发现了玩具，老师一再追问，她就是不承认是自己拿的，还说：“我也不知道是谁放在我兜里的。</w:t>
        <w:br/>
        <w:t>”你如何对待孩子的“说谎”现象？</w:t>
        <w:br/>
        <w:br/>
        <w:t>答题要点：有些小学生爱说谎，这是日常生活中比较常见的事。</w:t>
        <w:br/>
        <w:t>主要原因有两点:一是环境的影响，主要是家庭环境的影响。</w:t>
        <w:br/>
        <w:t>儿童的道德品质形成受社会、家庭的影响很深，家长的一举一动、一言一行都会无形的影响孩子。</w:t>
        <w:br/>
        <w:t>属于不良道德品质的说谎也是如此。</w:t>
        <w:br/>
        <w:t>凡是爱说谎的孩子，追究其根源，我们就不难发现，这与其家长爱说谎是有密切关系的。</w:t>
        <w:br/>
        <w:t>由于孩子年龄小，分辨是非的能力差，凡是大人说的、做的，不论是对或错，他们都认为是可以学着做的。</w:t>
        <w:br/>
        <w:t>家长说谎，小孩并不知道这是不对的，而是学着这样说，这样做，久而久之，就成了“爱”说谎者。</w:t>
        <w:br/>
        <w:t>由此看来，家长严格要求自己，不说谎话，这是杜绝孩子说谎的不良行为产生的重要因素。</w:t>
        <w:br/>
        <w:t>二是有些家长对孩子的态度。</w:t>
        <w:br/>
        <w:t>特别是家长对孩子的态度简单粗暴更容易造成孩子爱说谎话。</w:t>
        <w:br/>
        <w:t>当孩子有了错误动手就打，开口就骂，孩子为了不挨父母的打骂，怕承认自己的错误，因而，也说起谎话来了。</w:t>
        <w:br/>
        <w:br/>
        <w:br/>
        <w:t>滨湖镇中心学校德育工作技能比赛</w:t>
        <w:br/>
        <w:br/>
        <w:t>板书试题</w:t>
        <w:br/>
        <w:br/>
        <w:t>1、要给学生一杯水，教师应有一桶水。</w:t>
        <w:br/>
        <w:br/>
        <w:br/>
        <w:t>2、友谊使欢乐倍增，悲痛锐减。</w:t>
        <w:br/>
        <w:br/>
        <w:br/>
        <w:t>3、要把学生造就成一种什么人，自己就应当是什么人。</w:t>
        <w:br/>
        <w:br/>
        <w:br/>
        <w:t>4、要想学生好学，必须先生好学</w:t>
        <w:br/>
        <w:br/>
        <w:t>5、一切变坏都是从不劳动开始。</w:t>
        <w:br/>
        <w:br/>
        <w:br/>
        <w:t>6、运动贵有恒，饮食贵有节。</w:t>
        <w:br/>
        <w:br/>
        <w:br/>
        <w:t>7、没有体谅和信任，便没有友谊。</w:t>
        <w:br/>
        <w:br/>
        <w:br/>
        <w:t>8、好孩子是夸出来的，“坏孩子”是逼出来的。</w:t>
        <w:br/>
        <w:br/>
        <w:br/>
        <w:t>9、孩子是在不断改正错误的过程中进步的。</w:t>
        <w:br/>
        <w:br/>
        <w:br/>
        <w:t>10、教是为了不教；管是为了不管。</w:t>
        <w:br/>
        <w:br/>
        <w:br/>
        <w:t>7、案例简述：班主任正在认真地向学生布置着大扫除任务。</w:t>
        <w:br/>
        <w:t>话音未落，王明同学立即说了句笑话惹得同学们哄堂大笑起来。</w:t>
        <w:br/>
        <w:t>班主任措手不及，怒火中烧，这不是明摆着对老师公开挑衅吗？"王明，你……你简直太过分了！"班主任竟一时语塞。</w:t>
        <w:br/>
        <w:t>问题（1）分析王明的心态？（2）你认为应该怎样处理类似情况？</w:t>
        <w:br/>
        <w:br/>
        <w:t>参考答案：（1）也许他只是搞笑，也许他是故意捣乱，也有可能是公开挑衅老师。</w:t>
        <w:br/>
        <w:t>（2）冷处理，当场不要发火，可以当作没听到，甚至一笑而过。</w:t>
        <w:br/>
        <w:t>事后可以私底下找王明好好谈谈，了解他这样做的原因，并给予相应的教育。</w:t>
        <w:br/>
        <w:br/>
        <w:br/>
        <w:t>8、案例简述：数学老师反映班上有一个姓赵的同学不知何故连续3天不交数学作业。</w:t>
        <w:br/>
        <w:t>班主任把小赵叫到办公室问他："你为什么不交作业？"他低头不语。</w:t>
        <w:br/>
        <w:t>给他讲学习的意义，做作业的重要性……他还是一言不发。</w:t>
        <w:br/>
        <w:t>"作为班主任的你火了，大发雷霆，责令小赵：必须当天把所缺作业补齐。</w:t>
        <w:br/>
        <w:t>否则……你原以为这最后通牒一定起作用，谁知，第二天小赵不但没有把作业补上，反而不进教室上课了。</w:t>
        <w:br/>
        <w:t>这下你没辙了，可是若让他开了先例，再有效仿的，那以后教学还怎么进行？问题：（1）请你分析该班主任的做法？（2）对不交作业的学生该如何处理？</w:t>
        <w:br/>
        <w:br/>
        <w:t>参考答案：（1）班主任把小赵叫到办公室，给他讲学习的意义，做作业的重要性。</w:t>
        <w:br/>
        <w:t>这些做法是没问题的；大发雷霆，下最后通牒的做法是不可取的，轻易发火容易激化师生矛盾，不利于解决问题。</w:t>
        <w:br/>
        <w:t>这种做法也容易使老师下不了台。</w:t>
        <w:br/>
        <w:t>（2）了解学生不交作业的原因，学生不回答，也可以从侧面去了解，比如问同学，问家长学生在家里情况等。</w:t>
        <w:br/>
        <w:t>然后针对学生的具体情况再找他谈。</w:t>
        <w:br/>
        <w:br/>
        <w:br/>
        <w:t>9、案例简述：一位后进生，家长恨铁不成钢，教育的方式方法简单粗暴，动不动就拳脚相加，孩子越打越顽皮，与家长产生对抗情绪。</w:t>
        <w:br/>
        <w:t>家长悲叹不已，叫你对她的孩子不要客气，即使打也无所谓。</w:t>
        <w:br/>
        <w:t>问题：你会怎么做？你这样做的理由？</w:t>
        <w:br/>
        <w:br/>
        <w:t>参考答案：劝阻家长，不要随便打学生；多了解学生在家的情况；与家长多谈教育孩子的方法，说服家长多给学生一些关心、爱护、鼓励。</w:t>
        <w:br/>
        <w:t>另一方面，与学生沟通，学会理解父母的爱，明白父母的苦心。</w:t>
        <w:br/>
        <w:t>改正缺点，让家长开心。</w:t>
        <w:br/>
        <w:br/>
        <w:br/>
        <w:t>10、情景材料：6岁的红红看见小朋友带的玩具非常喜欢，就趁别人不注意的时候，放在了自己的兜里，后来老师在她兜里发现了玩具，老师一再追问，她就是不承认是自己拿的，还说：“我也不知道是谁放在我兜里的。</w:t>
        <w:br/>
        <w:t>”你如何对待孩子的“说谎”现象？</w:t>
        <w:br/>
        <w:br/>
        <w:t>答题要点：有些小学生爱说谎，这是日常生活中比较常见的事。</w:t>
        <w:br/>
        <w:t>主要原因有两点:一是环境的影响，主要是家庭环境的影响。</w:t>
        <w:br/>
        <w:t>儿童的道德品质形成受社会、家庭的影响很深，家长的一举一动、一言一行都会无形的影响孩子。</w:t>
        <w:br/>
        <w:t>属于不良道德品质的说谎也是如此。</w:t>
        <w:br/>
        <w:t>凡是爱说谎的孩子，追究其根源，我们就不难发现，这与其家长爱说谎是有密切关系的。</w:t>
        <w:br/>
        <w:t>由于孩子年龄小，分辨是非的能力差，凡是大人说的、做的，不论是对或错，他们都认为是可以学着做的。</w:t>
        <w:br/>
        <w:t>家长说谎，小孩并不知道这是不对的，而是学着这样说，这样做，久而久之，就成了“爱”说谎者。</w:t>
        <w:br/>
        <w:t>由此看来，家长严格要求自己，不说谎话，这是杜绝孩子说谎的不良行为产生的重要因素。</w:t>
        <w:br/>
        <w:t>二是有些家长对孩子的态度。</w:t>
        <w:br/>
        <w:t>特别是家长对孩子的态度简单粗暴更容易造成孩子爱说谎话。</w:t>
        <w:br/>
        <w:t>当孩子有了错误动手就打，开口就骂，孩子为了不挨父母的打骂，怕承认自己的错误，因而，也说起谎话来了。</w:t>
        <w:br/>
        <w:br/>
        <w:br/>
        <w:t>滨湖镇中心学校德育工作技能比赛</w:t>
        <w:br/>
        <w:br/>
        <w:t>板书试题</w:t>
        <w:br/>
        <w:br/>
        <w:t>1、要给学生一杯水，教师应有一桶水。</w:t>
        <w:br/>
        <w:br/>
        <w:br/>
        <w:t>2、友谊使欢乐倍增，悲痛锐减。</w:t>
        <w:br/>
        <w:br/>
        <w:br/>
        <w:t>3、要把学生造就成一种什么人，自己就应当是什么人。</w:t>
        <w:br/>
        <w:br/>
        <w:br/>
        <w:t>4、要想学生好学，必须先生好学</w:t>
        <w:br/>
        <w:br/>
        <w:t>5、一切变坏都是从不劳动开始。</w:t>
        <w:br/>
        <w:br/>
        <w:br/>
        <w:t>6、运动贵有恒，饮食贵有节。</w:t>
        <w:br/>
        <w:br/>
        <w:br/>
        <w:t>7、没有体谅和信任，便没有友谊。</w:t>
        <w:br/>
        <w:br/>
        <w:br/>
        <w:t>8、好孩子是夸出来的，“坏孩子”是逼出来的。</w:t>
        <w:br/>
        <w:br/>
        <w:br/>
        <w:t>9、孩子是在不断改正错误的过程中进步的。</w:t>
        <w:br/>
        <w:br/>
        <w:br/>
        <w:t>10、教是为了不教；管是为了不管。</w:t>
        <w:br/>
        <w:br/>
        <w:br/>
        <w:t>10、情景材料：6岁的红红看见小朋友带的玩具非常喜欢，就趁别人不注意的时候，放在了自己的兜里，后来老师在她兜里发现了玩具，老师一再追问，她就是不承认是自己拿的，还说：“我也不知道是谁放在我兜里的。</w:t>
        <w:br/>
        <w:t>”你如何对待孩子的“说谎”现象？</w:t>
        <w:br/>
        <w:br/>
        <w:t>答题要点：有些小学生爱说谎，这是日常生活中比较常见的事。</w:t>
        <w:br/>
        <w:t>主要原因有两点:一是环境的影响，主要是家庭环境的影响。</w:t>
        <w:br/>
        <w:t>儿童的道德品质形成受社会、家庭的影响很深，家长的一举一动、一言一行都会无形的影响孩子。</w:t>
        <w:br/>
        <w:t>属于不良道德品质的说谎也是如此。</w:t>
        <w:br/>
        <w:t>凡是爱说谎的孩子，追究其根源，我们就不难发现，这与其家长爱说谎是有密切关系的。</w:t>
        <w:br/>
        <w:t>由于孩子年龄小，分辨是非的能力差，凡是大人说的、做的，不论是对或错，他们都认为是可以学着做的。</w:t>
        <w:br/>
        <w:t>家长说谎，小孩并不知道这是不对的，而是学着这样说，这样做，久而久之，就成了“爱”说谎者。</w:t>
        <w:br/>
        <w:t>由此看来，家长严格要求自己，不说谎话，这是杜绝孩子说谎的不良行为产生的重要因素。</w:t>
        <w:br/>
        <w:t>二是有些家长对孩子的态度。</w:t>
        <w:br/>
        <w:t>特别是家长对孩子的态度简单粗暴更容易造成孩子爱说谎话。</w:t>
        <w:br/>
        <w:t>当孩子有了错误动手就打，开口就骂，孩子为了不挨父母的打骂，怕承认自己的错误，因而，也说起谎话来了。</w:t>
        <w:br/>
        <w:br/>
        <w:br/>
        <w:t>滨湖镇中心学校德育工作技能比赛</w:t>
        <w:br/>
        <w:br/>
        <w:t>板书试题</w:t>
        <w:br/>
        <w:br/>
        <w:t>1、要给学生一杯水，教师应有一桶水。</w:t>
        <w:br/>
        <w:br/>
        <w:br/>
        <w:t>2、友谊使欢乐倍增，悲痛锐减。</w:t>
        <w:br/>
        <w:br/>
        <w:br/>
        <w:t>3、要把学生造就成一种什么人，自己就应当是什么人。</w:t>
        <w:br/>
        <w:br/>
        <w:br/>
        <w:t>4、要想学生好学，必须先生好学</w:t>
        <w:br/>
        <w:br/>
        <w:t>5、一切变坏都是从不劳动开始。</w:t>
        <w:br/>
        <w:br/>
        <w:br/>
        <w:t>6、运动贵有恒，饮食贵有节。</w:t>
        <w:br/>
        <w:br/>
        <w:br/>
        <w:t>7、没有体谅和信任，便没有友谊。</w:t>
        <w:br/>
        <w:br/>
        <w:br/>
        <w:t>8、好孩子是夸出来的，“坏孩子”是逼出来的。</w:t>
        <w:br/>
        <w:br/>
        <w:br/>
        <w:t>9、孩子是在不断改正错误的过程中进步的。</w:t>
        <w:br/>
        <w:br/>
        <w:br/>
        <w:t>10、教是为了不教；管是为了不管。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