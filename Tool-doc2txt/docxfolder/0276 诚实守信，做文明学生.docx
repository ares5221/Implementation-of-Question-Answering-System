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t>金川镇永丰小学戴京育</w:t>
        <w:br/>
        <w:br/>
        <w:t>一、案例背景：</w:t>
        <w:br/>
        <w:br/>
        <w:t>诚实守信是中华传统美德，现代社会需要诚实守信。</w:t>
        <w:br/>
        <w:t>诚信是人生路上一个永远的朋友。</w:t>
        <w:br/>
        <w:t>教师应该增强学生易的立身，诚实守信的意识，提高学生的道德修养。</w:t>
        <w:br/>
        <w:t>引导学生平时能讲信用，答应别人的事情要尽力去做，教育学生从小事做起，做一个诚实守信的文明学生。</w:t>
        <w:br/>
        <w:br/>
        <w:br/>
        <w:t>二、活动准备1、一起学习关于诚实守信的故事，从中了解“诚信”</w:t>
        <w:br/>
        <w:br/>
        <w:t>2、学习关于诚信的成语</w:t>
        <w:br/>
        <w:br/>
        <w:t>3、板书“诚实守信，做文明学生”</w:t>
        <w:br/>
        <w:br/>
        <w:t>三、活动细节</w:t>
        <w:br/>
        <w:br/>
        <w:t>1、一起品读关于诚信的故事《曾参杀猪取信》，《司马光诚对买马人》，《宋庆龄承诺》</w:t>
        <w:br/>
        <w:br/>
        <w:t>2、品读故事，学生自由发表自己的想法</w:t>
        <w:br/>
        <w:br/>
        <w:t>3、学生自由讨论</w:t>
        <w:br/>
        <w:br/>
        <w:t>（1）生活中你是一名诚实守信的人吗？</w:t>
        <w:br/>
        <w:br/>
        <w:t>（2）你有哪些诚实守信的事情？</w:t>
        <w:br/>
        <w:br/>
        <w:t>（3）你喜欢故事中的那位人物？</w:t>
        <w:br/>
        <w:br/>
        <w:t>（4）你在故事中学到了什么？今后你要怎么做？</w:t>
        <w:br/>
        <w:br/>
        <w:t>4、教师总结：诚实守信真的很重要。</w:t>
        <w:br/>
        <w:t>古人就知道它的重要性，现实生活中我们会遇到许多关于诚实守信的事情，接下来让我们看看，大家一起想一想，当你遇到类似的事情，你要怎么办？</w:t>
        <w:br/>
        <w:br/>
        <w:t>事例一：明明和杰杰是好朋友，他们曾经说过，不论对方遇到什么困难，都要互相帮助，这一天，明明想抄袭杰杰的作业，杰杰没有同意，明明很生气的说：“这点忙都不帮，真是不讲信用。</w:t>
        <w:br/>
        <w:t>”</w:t>
        <w:br/>
        <w:br/>
        <w:t>讨论：你是怎么看待这件事情的？</w:t>
        <w:br/>
        <w:br/>
        <w:t>事例二：丽丽的爸爸是一名军人，在外保卫国家，最近，丽丽的妈妈病了住进了医院，爸爸来电话问家里怎么样，丽丽要不要把妈妈生病的事情告诉爸爸呢？</w:t>
        <w:br/>
        <w:br/>
        <w:t>讨论：你认丽丽应该怎么做？</w:t>
        <w:br/>
        <w:br/>
        <w:t>5、学生自由发挥</w:t>
        <w:br/>
        <w:br/>
        <w:t>6、教师总结：</w:t>
        <w:br/>
        <w:br/>
        <w:t>（1）诚实，即忠诚老实，就是终于事物的本来面目，不隐瞒自己的真实思想，不掩饰自己真实的感情，不说谎，不做假，不欺骗他人。</w:t>
        <w:br/>
        <w:t>守信，就是讲信用，信守承诺，忠实于自己承担的义务，答应了别人的事一定要去做。</w:t>
        <w:br/>
        <w:t>做一名诚实守信的好孩子.</w:t>
        <w:br/>
        <w:br/>
        <w:t>（2）要正确理解“善意的谎言”。</w:t>
        <w:br/>
        <w:br/>
        <w:br/>
        <w:t>（3）孔子曰：自古皆有死，民无信不立。</w:t>
        <w:br/>
        <w:t>诚信是处理个人与社会，个人与个人之间相互关系基础性的道德规范。</w:t>
        <w:br/>
        <w:t>诚实守信是我们做人的基本标准，他对我们成长成功有着极其重要的意义，让我们精心呵护我们纯洁的心灵，自觉自律，诚实守信，作文明学生。</w:t>
        <w:br/>
        <w:br/>
        <w:br/>
        <w:t>四、活动后反思</w:t>
        <w:br/>
        <w:br/>
        <w:t>1．通过活动，小组讨论，可以树立合作意识，培养他们的合作能力，而这些也有利于形成一个健康、积极向上的班集体。</w:t>
        <w:br/>
        <w:t>合作的特点是大家通过努力实现共同目标，属于解决问题的协作性行为，在此过程中，人际关系和睦，集体能够一起成功。</w:t>
        <w:br/>
        <w:t>对于中学生来说，合作可以避免过重的成就焦虑，有利于培养自尊自信；可以体验到更多的愉悦和快乐，有利于人际关系的和谐；可以有更宽松的沟通气氛，有利于问题的最终解决；最重要的是可以形成宽容、倾听、助人、分享等优良心理品质，有利于学生健康人格的发展首先要看到新型的人际关系应该是平等互助、团结共进的关系。</w:t>
        <w:br/>
        <w:br/>
        <w:br/>
        <w:t>2、学生通过活动明确“诚信”的基本含义，理解“诚信”对他们自身发展和为人处事的重要意义，使学生崇尚诚信，远离虚伪，欺骗，撒谎。</w:t>
        <w:br/>
        <w:br/>
        <w:br/>
        <w:t>3、对自身和他人的行为及社会现象的“诚信度”具有初步的评判能力，懂得诚实守信必须从我做起，从现在做起，并落实到日常生活是简单当中，做一名诚实守信的小学生。</w:t>
        <w:br/>
        <w:t>让学生知道学习上，不抄袭作业，考试不作弊，与朋友交往中，不说谎话，诚恳，实事求是，重信用，守承诺。</w:t>
        <w:br/>
        <w:br/>
        <w:br/>
        <w:t>四、活动后反思</w:t>
        <w:br/>
        <w:br/>
        <w:t>1．通过活动，小组讨论，可以树立合作意识，培养他们的合作能力，而这些也有利于形成一个健康、积极向上的班集体。</w:t>
        <w:br/>
        <w:t>合作的特点是大家通过努力实现共同目标，属于解决问题的协作性行为，在此过程中，人际关系和睦，集体能够一起成功。</w:t>
        <w:br/>
        <w:t>对于中学生来说，合作可以避免过重的成就焦虑，有利于培养自尊自信；可以体验到更多的愉悦和快乐，有利于人际关系的和谐；可以有更宽松的沟通气氛，有利于问题的最终解决；最重要的是可以形成宽容、倾听、助人、分享等优良心理品质，有利于学生健康人格的发展首先要看到新型的人际关系应该是平等互助、团结共进的关系。</w:t>
        <w:br/>
        <w:br/>
        <w:br/>
        <w:t>2、学生通过活动明确“诚信”的基本含义，理解“诚信”对他们自身发展和为人处事的重要意义，使学生崇尚诚信，远离虚伪，欺骗，撒谎。</w:t>
        <w:br/>
        <w:br/>
        <w:br/>
        <w:t>3、对自身和他人的行为及社会现象的“诚信度”具有初步的评判能力，懂得诚实守信必须从我做起，从现在做起，并落实到日常生活是简单当中，做一名诚实守信的小学生。</w:t>
        <w:br/>
        <w:t>让学生知道学习上，不抄袭作业，考试不作弊，与朋友交往中，不说谎话，诚恳，实事求是，重信用，守承诺。</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