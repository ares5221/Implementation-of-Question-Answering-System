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马桥小学德育教育案例背景：当今社会，城市的发展及农村就业机会的缺乏使越来越多的青年农民离开了生养他们的农村转而到城里谋生，把孩子留在了农村接受教育。于是，“留守学生”变成了农村中小学的一个新特色。这部分孩子由于长期和父母分离逐渐出现了越来越多的问题：诸如学习上的、生活上的，但比起这些，他们在品德行为和个性养成方面的问题则更引起了教育家、学校和教师的关注。我校是一所农村乡镇中心小学，全校700多学生中有几乎近四分之一的留守学生。近几年来，我校不少教师纷纷反映：班上某某留守生学习缺乏信心，甚至不做作业；某某留守学生逞强斗狠，影响班级；某某留守学生性格内向，反应迟钝……教师们的反映逐渐引起了学校的高度重视，于是，从2010年起，我校开展了一项专门针对留守学生的教育活动，命名为“用爱撑起那片天空”，现将我们的主要活动作一汇报，望诸位指导。一：活动主题：关注留守儿童，奉献一腔爱心二：活动名称：用爱撑起那片天空三、活动时间：2010年9月至今活动范围：马桥小学留守学生四、指导思想：献出浓浓爱意，洒下点点温暖；关注留守儿童，做好品德教育。五、活动基本任务目标：1、让我校所有留守学生感受到来自学校、集体、教师、家庭、社会的关爱和温暖，感化他们；2、正确教育、引导留守学生，养成良好的品德行为习惯，培养健康个性；3、学校教育与教庭教育结合，构建和谐育人环境；六、活动实施：1、成立领导小组。组长：周海林副组长：袁义勋但朝霞组员：各班班主任2、主要步骤（按学年进行）⑴九月份制定活动计划方案，进行动员部署。向全体师生发放“关注留守学生，奉献一腔爱心”活动倡议书，让全体干部、班主任、科任教师了解活动开展的意义、指导思想、活动内容、过程和要求，号召全体师生积极行动，有力配合。⑵大力宣传，营造氛围。学校经常利用宣传橱窗，板报，红领巾广播室等宣传平台对活动开展进行报道宣传，对突出感人的人和事进行广泛深入的跟踪报道，营造良好氛围，推动活动高潮；⑶活动开展：按学校正教的与管理部门拟定的活动方案，安排的活动内容认真组织和实施相关活动，开展针对性工作，夯实过程，取得效果；⑷总结提高阶段；每学年末（下学期6月份），学校德育政教主管部门对一学年的工作和活动开展情况自查和总结，收集相关资料，以利于下一学年工作的进一步开展。七、主要工作：1、各种形式查找分析留守学生存在诸多问题的原因。一是动员班主任和科任教师多与留守学生接触，多观察，多进行思想交流沟通，从中发现他们内心的想法和看法，要求他们把观察所得进行及时、系统梳理，找准症结；二是让教师们走入留守学生家中，感受他们的生活，了解他们的现状，激发了教师们心中的爱意和责任心，六年级班主任潘淑芳多次到了班上留守学生唐建家以后含泪说：“这个孩子太可怜，他心中的孤独太多，我要动员全班同学用浓浓的爱点燃他冷漠的内心”；三是召开留守生问题研讨会，教师们各抒己见，找到了留守学生问题的原因：⑴父爱母爱缺失，正如我校留守学生胡科所说：“我不记得爸爸妈妈，只记得爷爷奶奶”；⑵监护人教育方法不正确，或简单粗暴，或溺爱，或漠不关心；⑶学校、教师对留守学生关爱不多，教育缺失。2、建立留守学生档案。我校以班级为单位，为所有留守学生建立了档案，做到“四清楚“：一清楚学生基本情况，二清楚家长基本情况，联系方式，三清楚监护人基本情况，联系方式，四清楚留守学生学习、兴趣爱好、生活情况、品德个性等。3、真情关爱，温馨呵护，营造留守学生家的港湾。要育人，先育心。留守学生最缺乏的是家的温暖和关爱。所以我们首要的就是要让他在学校里找到家的感觉，为此，我们号召教师们对留守生做到三个优先：一是学习上优先辅导，个教师依据留守学生学习情况分类分组，制定帮扶计划方案，落实到日常教学每个环节；二是生活上优先照顾，多看一眼吃穿，多问一声冷暖，多帮一帮困难，病痛时多一声问候，幸福时多一声祝福……让他（她）们找到缺失的家的温暖和关爱；三是活动上优先安排，凡班级或学校集体活动必优先让留守学生参加，去年“六一”，我校组织庆六一游行活动，一些留守学生因买不起衣服而不想参加，我们通过动员教师到学生家庭，做通监护人的工作，学校资助等让每一个留守学生和所有学生一样高高兴兴的参加了整个活动，留守学生们脸上灿烂的笑容和自信的神采打动了所有教师，觉得为留守学生统一点事，献一份爱是多么有意义。4、当“爱心爸爸，爱心妈妈”，一片真情融冰心。留守学生最缺乏的是父爱母爱，许多留守学生冷漠的外表下涌动的是对父爱母爱的迫切期望。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留守儿童学生是千千万万儿童中的一部分，他们是社会发展中的弱势群体，理应受到政府、社会、学校和教师的关注。为了他（她）们生命的鲜花能够灿烂绽放，为了他（她）们也拥有快乐幸福的今天和光辉绚丽的明天，我们每一所学校，每一位教育工作者应该携手并进，共同努力，用浓浓的爱为他（她）们撑起那片灿烂的天空！咸安区马桥小学2012年12月⑵大力宣传，营造氛围。学校经常利用宣传橱窗，板报，红领巾广播室等宣传平台对活动开展进行报道宣传，对突出感人的人和事进行广泛深入的跟踪报道，营造良好氛围，推动活动高潮；⑶活动开展：按学校正教的与管理部门拟定的活动方案，安排的活动内容认真组织和实施相关活动，开展针对性工作，夯实过程，取得效果；⑷总结提高阶段；每学年末（下学期6月份），学校德育政教主管部门对一学年的工作和活动开展情况自查和总结，收集相关资料，以利于下一学年工作的进一步开展。七、主要工作：1、各种形式查找分析留守学生存在诸多问题的原因。一是动员班主任和科任教师多与留守学生接触，多观察，多进行思想交流沟通，从中发现他们内心的想法和看法，要求他们把观察所得进行及时、系统梳理，找准症结；二是让教师们走入留守学生家中，感受他们的生活，了解他们的现状，激发了教师们心中的爱意和责任心，六年级班主任潘淑芳多次到了班上留守学生唐建家以后含泪说：“这个孩子太可怜，他心中的孤独太多，我要动员全班同学用浓浓的爱点燃他冷漠的内心”；三是召开留守生问题研讨会，教师们各抒己见，找到了留守学生问题的原因：⑴父爱母爱缺失，正如我校留守学生胡科所说：“我不记得爸爸妈妈，只记得爷爷奶奶”；⑵监护人教育方法不正确，或简单粗暴，或溺爱，或漠不关心；⑶学校、教师对留守学生关爱不多，教育缺失。2、建立留守学生档案。我校以班级为单位，为所有留守学生建立了档案，做到“四清楚“：一清楚学生基本情况，二清楚家长基本情况，联系方式，三清楚监护人基本情况，联系方式，四清楚留守学生学习、兴趣爱好、生活情况、品德个性等。3、真情关爱，温馨呵护，营造留守学生家的港湾。要育人，先育心。留守学生最缺乏的是家的温暖和关爱。所以我们首要的就是要让他在学校里找到家的感觉，为此，我们号召教师们对留守生做到三个优先：一是学习上优先辅导，个教师依据留守学生学习情况分类分组，制定帮扶计划方案，落实到日常教学每个环节；二是生活上优先照顾，多看一眼吃穿，多问一声冷暖，多帮一帮困难，病痛时多一声问候，幸福时多一声祝福……让他（她）们找到缺失的家的温暖和关爱；三是活动上优先安排，凡班级或学校集体活动必优先让留守学生参加，去年“六一”，我校组织庆六一游行活动，一些留守学生因买不起衣服而不想参加，我们通过动员教师到学生家庭，做通监护人的工作，学校资助等让每一个留守学生和所有学生一样高高兴兴的参加了整个活动，留守学生们脸上灿烂的笑容和自信的神采打动了所有教师，觉得为留守学生统一点事，献一份爱是多么有意义。4、当“爱心爸爸，爱心妈妈”，一片真情融冰心。留守学生最缺乏的是父爱母爱，许多留守学生冷漠的外表下涌动的是对父爱母爱的迫切期望。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留守儿童学生是千千万万儿童中的一部分，他们是社会发展中的弱势群体，理应受到政府、社会、学校和教师的关注。为了他（她）们生命的鲜花能够灿烂绽放，为了他（她）们也拥有快乐幸福的今天和光辉绚丽的明天，我们每一所学校，每一位教育工作者应该携手并进，共同努力，用浓浓的爱为他（她）们撑起那片灿烂的天空！咸安区马桥小学2012年12月4、当“爱心爸爸，爱心妈妈”，一片真情融冰心。留守学生最缺乏的是父爱母爱，许多留守学生冷漠的外表下涌动的是对父爱母爱的迫切期望。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留守儿童学生是千千万万儿童中的一部分，他们是社会发展中的弱势群体，理应受到政府、社会、学校和教师的关注。为了他（她）们生命的鲜花能够灿烂绽放，为了他（她）们也拥有快乐幸福的今天和光辉绚丽的明天，我们每一所学校，每一位教育工作者应该携手并进，共同努力，用浓浓的爱为他（她）们撑起那片灿烂的天空！咸安区马桥小学2012年12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