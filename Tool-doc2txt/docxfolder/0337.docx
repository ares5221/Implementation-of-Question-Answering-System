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路边的树木、小草，田野里的庄稼、蔬果，学校或家中的花卉，墙上的爬山虎，水中石头上的苔藓，腐烂食物上的霉菌等等这些都是植物，可见植物无处不在。人吃饭穿衣离不开植物，住房行路也离不开植物，服药治病离不开植物，绿化环境离不开植物，净化空气离不开植物……可见植物对人类的作用很大，与人类的关系极为密切，它是人类的好朋友。我校植物有的四季常青，春季鲜花绽放时,同学们都会驻足观赏,在茂密的紫藤架下，在多彩的花圃旁，常常聚集着一些学生，他们有时指指点点，好奇地观察着；有时唧唧喳喳，热烈地交谈着……我认为,校园内的花草树木也是教育资源，结合本校的实际，对学生进行热爱家乡、热爱大自然的教育。也可以说这么多的花草树木，学生真正认识了解的并不多。因此通过本专题活动，让学生了解植物、亲近植物、热爱植物、自觉保护植物。二、活动时长与活动目标：1.活动时长：一个月（2012.10.22---2012.11.22）2.活动目标：（1）情感态度:培养学生争做有心人，在团队合作的基础上开展一系列有关植物资料收集、种植的实践活动，感受成功的喜悦及与他人合作的快乐。培养学生热爱大自然、热爱植物的美好情操；（2）过程与方法:学生通过搜集资料、调查访问、亲生种植、交流展示、评价反思，体验并感受植物与我们的生活息息相关。（3）知识与能力:让学生学会搜集资料、亲生种植，了解植物相关知识，了解植物与人们生活的密切关系，引导学生学会用科学的眼光观察生活中常见的植物。三、活动准备：1．教师准备：查阅收集有关资料，制作课件；制订各个阶段的指导方案；帮助学生设计表格，指导学生进行成果展示、评价。2．学生准备：分组、小组分工；准备实践活动所需要的表格、观察活动记录表，设计并建立我校“植物园”。四、活动过程：（一）准备阶段：确定主题，制定活动方案活动时间：课内2课时阶段目标：实地考察，激发兴趣，确定主题，培养学生争做有心人，在团队合作的基础上能让学生围绕主题生成研究子课题，建立课题小组，学会制定小组课题研究方案。课堂呈现形式：开题指导课活动流程：1.实地考察，激发兴趣，确定主题（1）加强安全教育（2）校园、我们生活在农场这个环境中有哪些植物？你认知多少？（3）将你感兴趣或最想解决的问题记录下来，准备交流。2.交流（1）交流关于家乡的植物；（2）你想了解哪些知识，研究什么内容？从而引出话题，确定实践活动主题：《家乡的植物知多少》（3）选择研究课题放手让学生充分讨论，并引导学生将研究内容归类，教师随机板书：植物的种类、植物与人们的关系。3.成立课题组，制定方案（1）分成两大组：种类、关系（2）你想研究什么课题，根据自己的兴趣，自由组合，成立研究小组。（3）推选组长，小组成员共同制定小组活动计划，并完成方案（小组活动方案见表）。4.交流计划，完善方案（1）各小组汇报本组的活动计划（2）其他小组提出修改建议及理由（3）各小组完善本组活动计划。教师随机指导学生的研究方法，引导学生如何进行调查、收集资料，引导学生预想一下：在活动过程中应该注意些什么？会遇到哪些困难？如何克服这些困难？5．总结：本次活动我们选取大家最关心的问题，提四点要求：（1）各小组在调查研究的过程中，尽量多请教家人、亲朋好友，也可以查阅资料，还可以上网查询（2）随时收集、保存好研究的结果（3）各小组在活动中的感受（二）小组合作实施研究活动时间：课内2-3课时，课外2—3周阶段目标：按着制定好的活动方案，运用一定的方法（采访、观察记录、收集资料、讨论、写倡议书、手抄报、书签等），搜集家乡植物的第一手资料，进行具体的活动操作，获得实际的实践体验。课外呈现形式：上网查资料、开展观察、采访、种植等实践活动。课堂呈现形式：中段指导课、方法指导课，根据学生实践情况，择机进行。课外活动流程：1.以小组为单位开展实践活动（1）按预定的方案采访有关人员，录音、拍照事前准备：明确采访目的，确定采访内容、对象，设计采访表。分工准备设备，有需要的邀请辅导老师或家长随去（2）行动实施，进行采访等活动，做好活动记录，写好感悟等（3）利用网络资源、图书资源等查找有关资料（4）动手做种植小实验，认知作好过程记录2.以小组为单位对资料进行阶段性汇总、分析、研究、删选，发现不足之处，及时修改补充，最后形成书面总结。3.活动过程中注意资料的积累，并填写表格。4.各组汇报交流，教师随机指导：（1）一组汇报时，引导别组学生从他们的汇报材料中发现他们还可以挖掘新问题进行探讨。（2）汇报交流时引导学生发现并总结别组学生在研究过程中的亮点，进行成功经验和成果资源共享。5.提出要求，期待成功。（1）指导学生有目的地收集材料，提出进一步开展活动的主要事项。（2）期待成功：经过刚才的交流，我想每个组已经明确了下一阶段的任务，在活动中或许还会遇到这样和那样的困难，我相信大家一定会想办法克服困难。我期待着你们。（三）成果展示总结评价活动时间：课内1-2课时阶段目标：1.学生以各种形式展示研究成果，在这个过程中要善于倾听，会发现，能质疑，巧答辩，为后期的修改完善并推广研究成果奠定基础。2.通过展示使学生享受成功的喜悦。课堂呈现形式：成果展示、总结评价课活动流程：1.分组汇报调查研究成果：（1）导入：通过一阶段的活动，请同学们分组汇报自己的活动过程和活动感受，展示一下自己的研究成果，下面有请主持人。（2）汇报员：（）介绍基本情况（略）（3）分小组汇报活动过程：种类组汇报：⑴观察报告，说体会( )⑵举行一次“植物种类知多少”的知识竞赛（）⑶校园绿化“金点子”（）⑷倡议书（）关系组汇报：⑴出一份关于“植物与人类关系”的手抄报（）⑵举办一次植物展示会（展示的可以是自己种植的植物或收集到的图片）4.总结谈话，课外延伸⑴教师讲话：通过本节综合实践活动，有助于激发学生的学习兴趣，培养学生良好的观察习惯，促进学生知识系统的形成。有利于与其他学科的整合。通过活动学生不但认识了全校的树木和花卉，而且了解了家乡很多植物及相关知识，同时使自己的知识和智慧得到了充分的展示。⑵行动延伸：5.活动评价（1）自评：可围绕以下几方面评价本小组及个人的活动情况，并完成评价表你对所选问题是否一直感兴趣？你收集资料、信息的途径有哪些？你与其他成员的合作是否愉快？活动中遇到困难你是怎么克服？你觉得活动的最大收获是什么？你认为应该从哪些方面改进？（活动过程评价表略）（2）互评：围绕以上几方面评价本小组成员及其他小组成员的活动情况。（3）评选优秀活动小组和优秀组员，并说说评选理由。（四）活动反思与延伸：通过本节综合实践活动，有助于激发学生的学习兴趣，培养学生良好的观察习惯，促进学生知识系统的形成。有利于与其他学科的整合。我们结合校本教材《尚农》家乡的植物一课，对学生进行热爱家乡、热爱大自然的教育。通过活动学生不但认识了全校的树木和花卉，而且了解了家乡很多植物及相关知识，同时使自己的知识和智慧得到了充分的展示。但也发现有少数学生的自动参与性欠缺，集体整理活动成果的能力还有待于加强。附：综合实践活动方案参考格式一、活动背景分析二、活动目标三、活动重、难点：四、活动准备：教师准备：学生准备：5、活动时长：六、预计活动成果：七、活动评价：八、活动过程：第一阶段：确定主题，制定活动方案阶段目标：预设活动内容：教师指导要点：学生主要活动：实施建议：第二阶段：小组合作探究，开展实践活动活动时间：阶段目标：预设活动内容：教师指导要点：学生主要活动：实施建议：第三阶段：成果交流，反思评价同上综合实践活动案例撰写参考格式及注意要点格式上要按照两大环节去分类第一环节是教师设计部分，第二环节是学生（师生）活动部分。1、教师设计部分包括以下几个方面：（1）选题背景：包括产生原因、学生特点、可利用资源（2）目标设计：能体现四大领域的有机整合（3）实施计划：时间、阶段内容、阶段目标、阶段实施方法（4）成果设计：要达成的无形成果和有形成果的设计（5）评价设计：阶段性评价和总结性评价；描述性评价和量性评价2、师生活动部分包括（1）实施中的突出场景的描述：每个阶段选一个有意义的场景进行描述，插入相片以作证（2）实施中的收获、困惑和反思：感悟真实，文字平实（3）实施中形成的成果：内容丰富、形式多样、图文并茂，可以是图片（相片）、可以是文字、可以是评价表、可以是实物扫描等（4）实施中的各方评价：内容真实、生生间的评价、师生间的评价、家长社会对学生的评价、学校对学生的评价3、注意平时的积累（1）注意实施过程中像写日记般及时记录自己的点滴感悟（2）注意保留实施过程中产生的一切资料，让学生建立自己的文件夹，实施完了把文件夹上交老师以备用（3）注意观察学生的变化，及时把比较突出的事件记录下来（4）注意把学生实施过程中趣味性的和有意义的场面的瞬间拍下来4、注意版面的美观（1）封面设计美观跟内容有关联（2）里面的插图有一定的比例（3）能彩色打印最好5、用活页文件夹有序装好，每页用标签纸注明（1）目录：文件夹的东西（2）推荐表（3）案例：一式两份（4）电子版（光碟）（5）原始作证材料（可以是复印件）综合实践活动案例的语言无需浮夸、无需文采，只需要真真实实的描述。假如上面这些你都做到，你把原始记录有调理地整理，形成案例的速度也就很快。课堂呈现形式：开题指导课活动流程：1.实地考察，激发兴趣，确定主题（1）加强安全教育（2）校园、我们生活在农场这个环境中有哪些植物？你认知多少？（3）将你感兴趣或最想解决的问题记录下来，准备交流。2.交流（1）交流关于家乡的植物；（2）你想了解哪些知识，研究什么内容？从而引出话题，确定实践活动主题：《家乡的植物知多少》（3）选择研究课题放手让学生充分讨论，并引导学生将研究内容归类，教师随机板书：植物的种类、植物与人们的关系。3.成立课题组，制定方案（1）分成两大组：种类、关系（2）你想研究什么课题，根据自己的兴趣，自由组合，成立研究小组。（3）推选组长，小组成员共同制定小组活动计划，并完成方案（小组活动方案见表）。4.交流计划，完善方案（1）各小组汇报本组的活动计划（2）其他小组提出修改建议及理由（3）各小组完善本组活动计划。教师随机指导学生的研究方法，引导学生如何进行调查、收集资料，引导学生预想一下：在活动过程中应该注意些什么？会遇到哪些困难？如何克服这些困难？5．总结：本次活动我们选取大家最关心的问题，提四点要求：（1）各小组在调查研究的过程中，尽量多请教家人、亲朋好友，也可以查阅资料，还可以上网查询（2）随时收集、保存好研究的结果（3）各小组在活动中的感受（二）小组合作实施研究活动时间：课内2-3课时，课外2—3周阶段目标：按着制定好的活动方案，运用一定的方法（采访、观察记录、收集资料、讨论、写倡议书、手抄报、书签等），搜集家乡植物的第一手资料，进行具体的活动操作，获得实际的实践体验。课外呈现形式：上网查资料、开展观察、采访、种植等实践活动。课堂呈现形式：中段指导课、方法指导课，根据学生实践情况，择机进行。课外活动流程：1.以小组为单位开展实践活动（1）按预定的方案采访有关人员，录音、拍照事前准备：明确采访目的，确定采访内容、对象，设计采访表。分工准备设备，有需要的邀请辅导老师或家长随去（2）行动实施，进行采访等活动，做好活动记录，写好感悟等（3）利用网络资源、图书资源等查找有关资料（4）动手做种植小实验，认知作好过程记录2.以小组为单位对资料进行阶段性汇总、分析、研究、删选，发现不足之处，及时修改补充，最后形成书面总结。3.活动过程中注意资料的积累，并填写表格。4.各组汇报交流，教师随机指导：（1）一组汇报时，引导别组学生从他们的汇报材料中发现他们还可以挖掘新问题进行探讨。（2）汇报交流时引导学生发现并总结别组学生在研究过程中的亮点，进行成功经验和成果资源共享。5.提出要求，期待成功。（1）指导学生有目的地收集材料，提出进一步开展活动的主要事项。（2）期待成功：经过刚才的交流，我想每个组已经明确了下一阶段的任务，在活动中或许还会遇到这样和那样的困难，我相信大家一定会想办法克服困难。我期待着你们。（三）成果展示总结评价活动时间：课内1-2课时阶段目标：1.学生以各种形式展示研究成果，在这个过程中要善于倾听，会发现，能质疑，巧答辩，为后期的修改完善并推广研究成果奠定基础。2.通过展示使学生享受成功的喜悦。课堂呈现形式：成果展示、总结评价课活动流程：1.分组汇报调查研究成果：（1）导入：通过一阶段的活动，请同学们分组汇报自己的活动过程和活动感受，展示一下自己的研究成果，下面有请主持人。（2）汇报员：（）介绍基本情况（略）（3）分小组汇报活动过程：种类组汇报：⑴观察报告，说体会( )⑵举行一次“植物种类知多少”的知识竞赛（）⑶校园绿化“金点子”（）⑷倡议书（）关系组汇报：⑴出一份关于“植物与人类关系”的手抄报（）⑵举办一次植物展示会（展示的可以是自己种植的植物或收集到的图片）4.总结谈话，课外延伸⑴教师讲话：通过本节综合实践活动，有助于激发学生的学习兴趣，培养学生良好的观察习惯，促进学生知识系统的形成。有利于与其他学科的整合。通过活动学生不但认识了全校的树木和花卉，而且了解了家乡很多植物及相关知识，同时使自己的知识和智慧得到了充分的展示。⑵行动延伸：5.活动评价（1）自评：可围绕以下几方面评价本小组及个人的活动情况，并完成评价表你对所选问题是否一直感兴趣？你收集资料、信息的途径有哪些？你与其他成员的合作是否愉快？活动中遇到困难你是怎么克服？你觉得活动的最大收获是什么？你认为应该从哪些方面改进？（活动过程评价表略）（2）互评：围绕以上几方面评价本小组成员及其他小组成员的活动情况。（3）评选优秀活动小组和优秀组员，并说说评选理由。（四）活动反思与延伸：通过本节综合实践活动，有助于激发学生的学习兴趣，培养学生良好的观察习惯，促进学生知识系统的形成。有利于与其他学科的整合。我们结合校本教材《尚农》家乡的植物一课，对学生进行热爱家乡、热爱大自然的教育。通过活动学生不但认识了全校的树木和花卉，而且了解了家乡很多植物及相关知识，同时使自己的知识和智慧得到了充分的展示。但也发现有少数学生的自动参与性欠缺，集体整理活动成果的能力还有待于加强。附：综合实践活动方案参考格式一、活动背景分析二、活动目标三、活动重、难点：四、活动准备：教师准备：学生准备：5、活动时长：六、预计活动成果：七、活动评价：八、活动过程：第一阶段：确定主题，制定活动方案阶段目标：预设活动内容：教师指导要点：学生主要活动：实施建议：第二阶段：小组合作探究，开展实践活动活动时间：阶段目标：预设活动内容：教师指导要点：学生主要活动：实施建议：第三阶段：成果交流，反思评价同上综合实践活动案例撰写参考格式及注意要点格式上要按照两大环节去分类第一环节是教师设计部分，第二环节是学生（师生）活动部分。1、教师设计部分包括以下几个方面：（1）选题背景：包括产生原因、学生特点、可利用资源（2）目标设计：能体现四大领域的有机整合（3）实施计划：时间、阶段内容、阶段目标、阶段实施方法（4）成果设计：要达成的无形成果和有形成果的设计（5）评价设计：阶段性评价和总结性评价；描述性评价和量性评价2、师生活动部分包括（1）实施中的突出场景的描述：每个阶段选一个有意义的场景进行描述，插入相片以作证（2）实施中的收获、困惑和反思：感悟真实，文字平实（3）实施中形成的成果：内容丰富、形式多样、图文并茂，可以是图片（相片）、可以是文字、可以是评价表、可以是实物扫描等（4）实施中的各方评价：内容真实、生生间的评价、师生间的评价、家长社会对学生的评价、学校对学生的评价3、注意平时的积累（1）注意实施过程中像写日记般及时记录自己的点滴感悟（2）注意保留实施过程中产生的一切资料，让学生建立自己的文件夹，实施完了把文件夹上交老师以备用（3）注意观察学生的变化，及时把比较突出的事件记录下来（4）注意把学生实施过程中趣味性的和有意义的场面的瞬间拍下来4、注意版面的美观（1）封面设计美观跟内容有关联（2）里面的插图有一定的比例（3）能彩色打印最好5、用活页文件夹有序装好，每页用标签纸注明（1）目录：文件夹的东西（2）推荐表（3）案例：一式两份（4）电子版（光碟）（5）原始作证材料（可以是复印件）综合实践活动案例的语言无需浮夸、无需文采，只需要真真实实的描述。假如上面这些你都做到，你把原始记录有调理地整理，形成案例的速度也就很快。（2）行动实施，进行采访等活动，做好活动记录，写好感悟等（3）利用网络资源、图书资源等查找有关资料（4）动手做种植小实验，认知作好过程记录2.以小组为单位对资料进行阶段性汇总、分析、研究、删选，发现不足之处，及时修改补充，最后形成书面总结。3.活动过程中注意资料的积累，并填写表格。4.各组汇报交流，教师随机指导：（1）一组汇报时，引导别组学生从他们的汇报材料中发现他们还可以挖掘新问题进行探讨。（2）汇报交流时引导学生发现并总结别组学生在研究过程中的亮点，进行成功经验和成果资源共享。5.提出要求，期待成功。（1）指导学生有目的地收集材料，提出进一步开展活动的主要事项。（2）期待成功：经过刚才的交流，我想每个组已经明确了下一阶段的任务，在活动中或许还会遇到这样和那样的困难，我相信大家一定会想办法克服困难。我期待着你们。（三）成果展示总结评价活动时间：课内1-2课时阶段目标：1.学生以各种形式展示研究成果，在这个过程中要善于倾听，会发现，能质疑，巧答辩，为后期的修改完善并推广研究成果奠定基础。2.通过展示使学生享受成功的喜悦。课堂呈现形式：成果展示、总结评价课活动流程：1.分组汇报调查研究成果：（1）导入：通过一阶段的活动，请同学们分组汇报自己的活动过程和活动感受，展示一下自己的研究成果，下面有请主持人。（2）汇报员：（）介绍基本情况（略）（3）分小组汇报活动过程：种类组汇报：⑴观察报告，说体会( )⑵举行一次“植物种类知多少”的知识竞赛（）⑶校园绿化“金点子”（）⑷倡议书（）关系组汇报：⑴出一份关于“植物与人类关系”的手抄报（）⑵举办一次植物展示会（展示的可以是自己种植的植物或收集到的图片）4.总结谈话，课外延伸⑴教师讲话：通过本节综合实践活动，有助于激发学生的学习兴趣，培养学生良好的观察习惯，促进学生知识系统的形成。有利于与其他学科的整合。通过活动学生不但认识了全校的树木和花卉，而且了解了家乡很多植物及相关知识，同时使自己的知识和智慧得到了充分的展示。⑵行动延伸：5.活动评价（1）自评：可围绕以下几方面评价本小组及个人的活动情况，并完成评价表你对所选问题是否一直感兴趣？你收集资料、信息的途径有哪些？你与其他成员的合作是否愉快？活动中遇到困难你是怎么克服？你觉得活动的最大收获是什么？你认为应该从哪些方面改进？（活动过程评价表略）（2）互评：围绕以上几方面评价本小组成员及其他小组成员的活动情况。（3）评选优秀活动小组和优秀组员，并说说评选理由。（四）活动反思与延伸：通过本节综合实践活动，有助于激发学生的学习兴趣，培养学生良好的观察习惯，促进学生知识系统的形成。有利于与其他学科的整合。我们结合校本教材《尚农》家乡的植物一课，对学生进行热爱家乡、热爱大自然的教育。通过活动学生不但认识了全校的树木和花卉，而且了解了家乡很多植物及相关知识，同时使自己的知识和智慧得到了充分的展示。但也发现有少数学生的自动参与性欠缺，集体整理活动成果的能力还有待于加强。附：综合实践活动方案参考格式一、活动背景分析二、活动目标三、活动重、难点：四、活动准备：教师准备：学生准备：5、活动时长：六、预计活动成果：七、活动评价：八、活动过程：第一阶段：确定主题，制定活动方案阶段目标：预设活动内容：教师指导要点：学生主要活动：实施建议：第二阶段：小组合作探究，开展实践活动活动时间：阶段目标：预设活动内容：教师指导要点：学生主要活动：实施建议：第三阶段：成果交流，反思评价同上综合实践活动案例撰写参考格式及注意要点格式上要按照两大环节去分类第一环节是教师设计部分，第二环节是学生（师生）活动部分。1、教师设计部分包括以下几个方面：（1）选题背景：包括产生原因、学生特点、可利用资源（2）目标设计：能体现四大领域的有机整合（3）实施计划：时间、阶段内容、阶段目标、阶段实施方法（4）成果设计：要达成的无形成果和有形成果的设计（5）评价设计：阶段性评价和总结性评价；描述性评价和量性评价2、师生活动部分包括（1）实施中的突出场景的描述：每个阶段选一个有意义的场景进行描述，插入相片以作证（2）实施中的收获、困惑和反思：感悟真实，文字平实（3）实施中形成的成果：内容丰富、形式多样、图文并茂，可以是图片（相片）、可以是文字、可以是评价表、可以是实物扫描等（4）实施中的各方评价：内容真实、生生间的评价、师生间的评价、家长社会对学生的评价、学校对学生的评价3、注意平时的积累（1）注意实施过程中像写日记般及时记录自己的点滴感悟（2）注意保留实施过程中产生的一切资料，让学生建立自己的文件夹，实施完了把文件夹上交老师以备用（3）注意观察学生的变化，及时把比较突出的事件记录下来（4）注意把学生实施过程中趣味性的和有意义的场面的瞬间拍下来4、注意版面的美观（1）封面设计美观跟内容有关联（2）里面的插图有一定的比例（3）能彩色打印最好5、用活页文件夹有序装好，每页用标签纸注明（1）目录：文件夹的东西（2）推荐表（3）案例：一式两份（4）电子版（光碟）（5）原始作证材料（可以是复印件）综合实践活动案例的语言无需浮夸、无需文采，只需要真真实实的描述。假如上面这些你都做到，你把原始记录有调理地整理，形成案例的速度也就很快。⑵行动延伸：5.活动评价（1）自评：可围绕以下几方面评价本小组及个人的活动情况，并完成评价表你对所选问题是否一直感兴趣？你收集资料、信息的途径有哪些？你与其他成员的合作是否愉快？活动中遇到困难你是怎么克服？你觉得活动的最大收获是什么？你认为应该从哪些方面改进？（活动过程评价表略）（2）互评：围绕以上几方面评价本小组成员及其他小组成员的活动情况。（3）评选优秀活动小组和优秀组员，并说说评选理由。（四）活动反思与延伸：通过本节综合实践活动，有助于激发学生的学习兴趣，培养学生良好的观察习惯，促进学生知识系统的形成。有利于与其他学科的整合。我们结合校本教材《尚农》家乡的植物一课，对学生进行热爱家乡、热爱大自然的教育。通过活动学生不但认识了全校的树木和花卉，而且了解了家乡很多植物及相关知识，同时使自己的知识和智慧得到了充分的展示。但也发现有少数学生的自动参与性欠缺，集体整理活动成果的能力还有待于加强。附：综合实践活动方案参考格式一、活动背景分析二、活动目标三、活动重、难点：四、活动准备：教师准备：学生准备：5、活动时长：六、预计活动成果：七、活动评价：八、活动过程：第一阶段：确定主题，制定活动方案阶段目标：预设活动内容：教师指导要点：学生主要活动：实施建议：第二阶段：小组合作探究，开展实践活动活动时间：阶段目标：预设活动内容：教师指导要点：学生主要活动：实施建议：第三阶段：成果交流，反思评价同上综合实践活动案例撰写参考格式及注意要点格式上要按照两大环节去分类第一环节是教师设计部分，第二环节是学生（师生）活动部分。1、教师设计部分包括以下几个方面：（1）选题背景：包括产生原因、学生特点、可利用资源（2）目标设计：能体现四大领域的有机整合（3）实施计划：时间、阶段内容、阶段目标、阶段实施方法（4）成果设计：要达成的无形成果和有形成果的设计（5）评价设计：阶段性评价和总结性评价；描述性评价和量性评价2、师生活动部分包括（1）实施中的突出场景的描述：每个阶段选一个有意义的场景进行描述，插入相片以作证（2）实施中的收获、困惑和反思：感悟真实，文字平实（3）实施中形成的成果：内容丰富、形式多样、图文并茂，可以是图片（相片）、可以是文字、可以是评价表、可以是实物扫描等（4）实施中的各方评价：内容真实、生生间的评价、师生间的评价、家长社会对学生的评价、学校对学生的评价3、注意平时的积累（1）注意实施过程中像写日记般及时记录自己的点滴感悟（2）注意保留实施过程中产生的一切资料，让学生建立自己的文件夹，实施完了把文件夹上交老师以备用（3）注意观察学生的变化，及时把比较突出的事件记录下来（4）注意把学生实施过程中趣味性的和有意义的场面的瞬间拍下来4、注意版面的美观（1）封面设计美观跟内容有关联（2）里面的插图有一定的比例（3）能彩色打印最好5、用活页文件夹有序装好，每页用标签纸注明（1）目录：文件夹的东西（2）推荐表（3）案例：一式两份（4）电子版（光碟）（5）原始作证材料（可以是复印件）综合实践活动案例的语言无需浮夸、无需文采，只需要真真实实的描述。假如上面这些你都做到，你把原始记录有调理地整理，形成案例的速度也就很快。2、师生活动部分包括（1）实施中的突出场景的描述：每个阶段选一个有意义的场景进行描述，插入相片以作证（2）实施中的收获、困惑和反思：感悟真实，文字平实（3）实施中形成的成果：内容丰富、形式多样、图文并茂，可以是图片（相片）、可以是文字、可以是评价表、可以是实物扫描等（4）实施中的各方评价：内容真实、生生间的评价、师生间的评价、家长社会对学生的评价、学校对学生的评价3、注意平时的积累（1）注意实施过程中像写日记般及时记录自己的点滴感悟（2）注意保留实施过程中产生的一切资料，让学生建立自己的文件夹，实施完了把文件夹上交老师以备用（3）注意观察学生的变化，及时把比较突出的事件记录下来（4）注意把学生实施过程中趣味性的和有意义的场面的瞬间拍下来4、注意版面的美观（1）封面设计美观跟内容有关联（2）里面的插图有一定的比例（3）能彩色打印最好5、用活页文件夹有序装好，每页用标签纸注明（1）目录：文件夹的东西（2）推荐表（3）案例：一式两份（4）电子版（光碟）（5）原始作证材料（可以是复印件）综合实践活动案例的语言无需浮夸、无需文采，只需要真真实实的描述。假如上面这些你都做到，你把原始记录有调理地整理，形成案例的速度也就很快。</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