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一、活动目的：</w:t>
        <w:br/>
        <w:br/>
        <w:t>1、让学生了解父母之爱，感受父母之情，体验亲情的无私和伟大，即让学生懂得为什么要感恩父母。</w:t>
        <w:br/>
        <w:br/>
        <w:br/>
        <w:t>2、让学生学会如何去理解父母、尊敬父母、体谅关心父母，与父母和谐相处，从现在做起，从点滴做起，以实际行动来回报父母。</w:t>
        <w:br/>
        <w:br/>
        <w:br/>
        <w:t>3、通过这次活动，让学生知道在自己成长的过程中有多少人付出了努力和关爱，从而学会感恩，进而用实际行动表达自己的感恩之情。</w:t>
        <w:br/>
        <w:br/>
        <w:br/>
        <w:t>二、活动准备：衣服，鞋子，凳子，轮胎</w:t>
        <w:br/>
        <w:br/>
        <w:t>三、活动时间：2014.10.17</w:t>
        <w:br/>
        <w:br/>
        <w:t>四、活动内容：</w:t>
        <w:br/>
        <w:br/>
        <w:t>（一）创设情境，导入主题?</w:t>
        <w:br/>
        <w:br/>
        <w:t>尊敬的各位家长，亲爱的同学们大家好，金城小学德育教育活动“当我长大那一天”现在开始。</w:t>
        <w:br/>
        <w:t>(伴随着歌曲“母亲”)</w:t>
        <w:br/>
        <w:br/>
        <w:t>亲爱的同学们，大家记得《游子吟》这首诗吗？跟我一起背诵：慈母手中线，游子身上衣。</w:t>
        <w:br/>
        <w:t>临行密密缝，意恐迟迟归。</w:t>
        <w:br/>
        <w:t>谁言寸草心，报得三春晖。</w:t>
        <w:br/>
        <w:br/>
        <w:br/>
        <w:t>自从我们来到这个世界上，父母为我们付出了无私的爱，把我们抚养大！我们要感恩父母双亲。</w:t>
        <w:br/>
        <w:t>歌曲中唱到：你入学的新书包有人给你拿，雨中的花雨伞有人给你打。</w:t>
        <w:br/>
        <w:t>你爱吃的三鲜饺子有人给你包，你委屈的泪花有人给你擦。</w:t>
        <w:br/>
        <w:t>这个人就是妈。</w:t>
        <w:br/>
        <w:t>“当我长大那一天”我们应该为父母做些什么呢？让我们用自己的实际行动来感谢他们，我要用我的一颗感恩的心来温暖他们</w:t>
        <w:br/>
        <w:br/>
        <w:t>（二）感受亲恩，体会亲情</w:t>
        <w:br/>
        <w:br/>
        <w:t>环节一：我帮你闯障碍关（配乐：感恩的心）</w:t>
        <w:br/>
        <w:br/>
        <w:t>活动规则：用布蒙住父亲或母亲的眼睛，学生搀扶着父母，用语言和行动帮助他们通过这些障碍，途中注意安全，像小时候父母照顾我们一样来照顾父母，不要让爸爸妈妈磕着碰着伤着。</w:t>
        <w:br/>
        <w:t>障碍过程：过轮胎——钻洞——过杆——绕树环节二：心灵手巧（配乐：当你慢慢变老）</w:t>
        <w:br/>
        <w:br/>
        <w:t>搀扶父母上台阶进教室，然后帮父母穿上衣系扣子，再走到前面，帮父母穿鞋子系鞋带。</w:t>
        <w:br/>
        <w:t>在这个过程中，我们要体会一下，小时候父母就是这样一天一天把我们带大，帮我们穿衣，系鞋带，给我们做饭等等。</w:t>
        <w:br/>
        <w:t>今天我们长大了，要回报父母，一直到老。</w:t>
        <w:br/>
        <w:t>（对父母心存感恩，因为他给予我们生命，让我们健康成长。</w:t>
        <w:br/>
        <w:t>不论我们走到哪里，不论我们有多大年纪，我们都要照顾父母疼爱父母，孝敬父母。</w:t>
        <w:br/>
        <w:t>）</w:t>
        <w:br/>
        <w:br/>
        <w:t>过障碍时穿插：请欣赏配乐诗朗诵《感恩父母的爱》有一个词语最亲切有一声呼唤最动听有一个人最要感谢</w:t>
        <w:br/>
        <w:br/>
        <w:t>有一种人最应感恩她就是---------母亲他就是---------父亲是您将我带到人间教会我在成长中如何走过沟沟坎坎是您领我认识世界天寒地冻时将我双手放入怀中温暖您用爱心穿引的线那一针一线都是您的爱在悄悄蔓延如果我是风筝您就是拉动风筝的线如果我是一条船您就是灯塔是港湾您用爱心浇灌，您在精心磨砺，您的黑发显出几丝枯黄。</w:t>
        <w:br/>
        <w:t>岁月如梭，呕心沥血，您的脸颊写满了丝丝牵挂。</w:t>
        <w:br/>
        <w:t>春去秋来，由于您的执着追求，您的眼睛注满了殷殷嘱托。</w:t>
        <w:br/>
        <w:t>这就是母亲的爱这就是父亲的情她柔柔如水轻轻如烟他深沉如海恩重如山鲜花可以枯萎沧海可变桑田但父母的爱却永远留在我们的心间（三）、回忆、感动——诉说父母的爱父亲是一缕阳光，丝丝屡屡地温暖着我们。</w:t>
        <w:br/>
        <w:t>母亲是一缕春风，时时刻刻地抚慰着我们。</w:t>
        <w:br/>
        <w:t>是他们精心抚育我们长大，把最无私的爱给了我们。</w:t>
        <w:br/>
        <w:t>同学们，父母为我们的成长付出了许多。</w:t>
        <w:br/>
        <w:t>让我们回忆父母所给予的爱！下面请同学们说说自己与父母之间的故事。</w:t>
        <w:br/>
        <w:t>同学1：我先来说，今天早晨我来晚了，因为我的妈妈忘记定时了，她又睡过了。</w:t>
        <w:br/>
        <w:t>当我睁开眼睛时已经7：10分了，我一边赶紧穿好衣服，一边埋怨妈妈。</w:t>
        <w:br/>
        <w:t>当妈妈问我早饭还吃吗时，我早已经摔门而去了。</w:t>
        <w:br/>
        <w:t>相信她在我走后仍在不断的埋怨自己。</w:t>
        <w:br/>
        <w:t>可是现在想来，我真不应该，昨天妈妈因为工作，睡的很晚，才会起晚了的呀。</w:t>
        <w:br/>
        <w:t>（是呀，我们从小到大，有多少个日日夜夜，为了我们准时上学，每天早晨父母放弃了睡懒觉的权利，只要我们上学，每天早晨他们都会比我们早起半个小时，然后给我们准备好早饭，尽量的让我们多休息一会儿，才叫我们起床。</w:t>
        <w:br/>
        <w:t>）</w:t>
        <w:br/>
        <w:br/>
        <w:t>同学2：我的父母都没有什么文化，我经常自己抱怨，别人的家长能够帮助他们辅导功课，而我的父母肯定不行，他们的文化水平还不如我呢。</w:t>
        <w:br/>
        <w:t>现在想想，我没有什么好抱怨的，他们自己文化水平低，他们的儿时的梦想希望在我的身上实现。</w:t>
        <w:br/>
        <w:t>他们虽然不能帮我辅导功课，但是我知道他们的爱比任何父母都不少一分！（四）、家长代表发言（由————母亲发言）（配乐：播放杨坤和谭晶演唱的歌曲《可怜天下父母心》）（五）、学生代表发言谈活动感想。</w:t>
        <w:br/>
        <w:t>（他们在生活上关心、体贴我们；在学习上督促、指导我们；还常常教育我们怎样做人。</w:t>
        <w:br/>
        <w:t>因此，我们应该孝敬父母，这不仅是对父母养育之恩的回报，也是对人类劳动的尊重。</w:t>
        <w:br/>
        <w:t>在日常生活中有很多小事，在同学看来很平常，但同学们想想，我们这样是否理解父母，尊重父母，我们究竟为他们做些什么？）（六）、校长总结发言（配乐：感恩的心）</w:t>
        <w:br/>
        <w:br/>
        <w:t>（非常感谢姚校长的总结发言。</w:t>
        <w:br/>
        <w:t>相信在座的各位同学在参加了这次活动以后，心里一定也有很多想法，回家说给父母听，或是说给老师听。</w:t>
        <w:br/>
        <w:t>）五、活动尾声：情感升华，感恩一切</w:t>
        <w:br/>
        <w:br/>
        <w:t>如果说母爱是三月的阳光，给儿女带来缕缕春风，那父爱就是巍峨的高山，为儿女撑起一片晴空。</w:t>
        <w:br/>
        <w:t>无论是父母的养育，师长的教诲，他人的服务，大自然的赐予……人自从有了自己的生命起，便沉浸在恩惠的海洋里。</w:t>
        <w:br/>
        <w:t>那就让我们感谢一切使你成长的人吧！感恩是一杯美酒，感恩是一曲颂歌。</w:t>
        <w:br/>
        <w:t>让我们心怀感恩，学会感恩，赞美感恩吧！金城小学德育教育感恩活动“当我长大那一天”到此结束！</w:t>
        <w:br/>
        <w:br/>
        <w:t>校长发言稿</w:t>
        <w:br/>
        <w:br/>
        <w:t>尊敬的家长，亲爱的同学们：大家好！首先我要感谢参加这次活动的所有家长。</w:t>
        <w:br/>
        <w:t>感谢你们配合学校的工作，感谢你们为孩子们的付出。</w:t>
        <w:br/>
        <w:t>孝，其为人之本也。</w:t>
        <w:br/>
        <w:t>一个只有懂得感恩父母的人，才能更好的感恩他人，感恩社会。</w:t>
        <w:br/>
        <w:t>亲爱的同学们，你们想过没有？从我们出生到现在，那个被我们称为母亲，称为妈妈的人为我们做过什么？当你1岁的时候，她喂你吃奶并给你洗澡；当你3岁的时候，她怜爱的为你做饭做菜；当你4岁的时候，她给你买下彩笔，送你上幼儿园；当你5岁的时候，她给你买了漂亮的衣服；当你7岁的时候，她给你买书包，本子送你上学；当你9岁的时候，当你10岁的时候，直到你上初中了，你又上高中了，上大学了她付了你所需的吃、喝、穿所有费用又送你到学校，等等等等这些这就是母亲为我们做的事情，当然，母亲为我们做得还远远不止这些！“滴水之恩。</w:t>
        <w:br/>
        <w:t>当涌泉相报”。</w:t>
        <w:br/>
        <w:t>亲爱的同学们，那么我们回报给父母的又是什么呢？你是否在他们劳累一天后为他们递上一杯茶，送上一双拖鞋？是否为他们洗过一件衬衣，哪怕一双袜子？你是否觉察到父亲那已经微微驼了的背，母亲那满脸的皱纹，缕缕的银发？亲爱的同学们，让我们一起珍惜父母在身边的日子吧！在我心中，父母一直都是我的奇迹！不要的等到我们失去他们的那一天才发现我们不曾做的还有很多很多…。</w:t>
        <w:br/>
        <w:t>让我们从现在开始学会感恩吧。</w:t>
        <w:br/>
        <w:t>我们长大了，让我们真心的为父母做些事情，哪怕捶捶肩，洗洗碗，哪怕陪他们散散步聊聊天，哪怕给他们唱首歌，讲个笑话！让我们一起将这份感恩之心延续，我想父母的冬天将不再寒冷，黑夜将不再漫长，幸福快乐将常常配在他们身旁！</w:t>
        <w:br/>
        <w:br/>
        <w:t>再此，我祝愿天下所有父母健康快乐每一天！愿同学们健康成长，心怀感恩。</w:t>
        <w:br/>
        <w:br/>
        <w:br/>
        <w:t>过障碍时穿插：请欣赏配乐诗朗诵《感恩父母的爱》有一个词语最亲切有一声呼唤最动听有一个人最要感谢</w:t>
        <w:br/>
        <w:br/>
        <w:t>有一种人最应感恩她就是---------母亲他就是---------父亲是您将我带到人间教会我在成长中如何走过沟沟坎坎是您领我认识世界天寒地冻时将我双手放入怀中温暖您用爱心穿引的线那一针一线都是您的爱在悄悄蔓延如果我是风筝您就是拉动风筝的线如果我是一条船您就是灯塔是港湾您用爱心浇灌，您在精心磨砺，您的黑发显出几丝枯黄。</w:t>
        <w:br/>
        <w:t>岁月如梭，呕心沥血，您的脸颊写满了丝丝牵挂。</w:t>
        <w:br/>
        <w:t>春去秋来，由于您的执着追求，您的眼睛注满了殷殷嘱托。</w:t>
        <w:br/>
        <w:t>这就是母亲的爱这就是父亲的情她柔柔如水轻轻如烟他深沉如海恩重如山鲜花可以枯萎沧海可变桑田但父母的爱却永远留在我们的心间（三）、回忆、感动——诉说父母的爱父亲是一缕阳光，丝丝屡屡地温暖着我们。</w:t>
        <w:br/>
        <w:t>母亲是一缕春风，时时刻刻地抚慰着我们。</w:t>
        <w:br/>
        <w:t>是他们精心抚育我们长大，把最无私的爱给了我们。</w:t>
        <w:br/>
        <w:t>同学们，父母为我们的成长付出了许多。</w:t>
        <w:br/>
        <w:t>让我们回忆父母所给予的爱！下面请同学们说说自己与父母之间的故事。</w:t>
        <w:br/>
        <w:t>同学1：我先来说，今天早晨我来晚了，因为我的妈妈忘记定时了，她又睡过了。</w:t>
        <w:br/>
        <w:t>当我睁开眼睛时已经7：10分了，我一边赶紧穿好衣服，一边埋怨妈妈。</w:t>
        <w:br/>
        <w:t>当妈妈问我早饭还吃吗时，我早已经摔门而去了。</w:t>
        <w:br/>
        <w:t>相信她在我走后仍在不断的埋怨自己。</w:t>
        <w:br/>
        <w:t>可是现在想来，我真不应该，昨天妈妈因为工作，睡的很晚，才会起晚了的呀。</w:t>
        <w:br/>
        <w:t>（是呀，我们从小到大，有多少个日日夜夜，为了我们准时上学，每天早晨父母放弃了睡懒觉的权利，只要我们上学，每天早晨他们都会比我们早起半个小时，然后给我们准备好早饭，尽量的让我们多休息一会儿，才叫我们起床。</w:t>
        <w:br/>
        <w:t>）</w:t>
        <w:br/>
        <w:br/>
        <w:t>同学2：我的父母都没有什么文化，我经常自己抱怨，别人的家长能够帮助他们辅导功课，而我的父母肯定不行，他们的文化水平还不如我呢。</w:t>
        <w:br/>
        <w:t>现在想想，我没有什么好抱怨的，他们自己文化水平低，他们的儿时的梦想希望在我的身上实现。</w:t>
        <w:br/>
        <w:t>他们虽然不能帮我辅导功课，但是我知道他们的爱比任何父母都不少一分！（四）、家长代表发言（由————母亲发言）（配乐：播放杨坤和谭晶演唱的歌曲《可怜天下父母心》）（五）、学生代表发言谈活动感想。</w:t>
        <w:br/>
        <w:t>（他们在生活上关心、体贴我们；在学习上督促、指导我们；还常常教育我们怎样做人。</w:t>
        <w:br/>
        <w:t>因此，我们应该孝敬父母，这不仅是对父母养育之恩的回报，也是对人类劳动的尊重。</w:t>
        <w:br/>
        <w:t>在日常生活中有很多小事，在同学看来很平常，但同学们想想，我们这样是否理解父母，尊重父母，我们究竟为他们做些什么？）（六）、校长总结发言（配乐：感恩的心）</w:t>
        <w:br/>
        <w:br/>
        <w:t>（非常感谢姚校长的总结发言。</w:t>
        <w:br/>
        <w:t>相信在座的各位同学在参加了这次活动以后，心里一定也有很多想法，回家说给父母听，或是说给老师听。</w:t>
        <w:br/>
        <w:t>）五、活动尾声：情感升华，感恩一切</w:t>
        <w:br/>
        <w:br/>
        <w:t>如果说母爱是三月的阳光，给儿女带来缕缕春风，那父爱就是巍峨的高山，为儿女撑起一片晴空。</w:t>
        <w:br/>
        <w:t>无论是父母的养育，师长的教诲，他人的服务，大自然的赐予……人自从有了自己的生命起，便沉浸在恩惠的海洋里。</w:t>
        <w:br/>
        <w:t>那就让我们感谢一切使你成长的人吧！感恩是一杯美酒，感恩是一曲颂歌。</w:t>
        <w:br/>
        <w:t>让我们心怀感恩，学会感恩，赞美感恩吧！金城小学德育教育感恩活动“当我长大那一天”到此结束！</w:t>
        <w:br/>
        <w:br/>
        <w:t>校长发言稿</w:t>
        <w:br/>
        <w:br/>
        <w:t>尊敬的家长，亲爱的同学们：大家好！首先我要感谢参加这次活动的所有家长。</w:t>
        <w:br/>
        <w:t>感谢你们配合学校的工作，感谢你们为孩子们的付出。</w:t>
        <w:br/>
        <w:t>孝，其为人之本也。</w:t>
        <w:br/>
        <w:t>一个只有懂得感恩父母的人，才能更好的感恩他人，感恩社会。</w:t>
        <w:br/>
        <w:t>亲爱的同学们，你们想过没有？从我们出生到现在，那个被我们称为母亲，称为妈妈的人为我们做过什么？当你1岁的时候，她喂你吃奶并给你洗澡；当你3岁的时候，她怜爱的为你做饭做菜；当你4岁的时候，她给你买下彩笔，送你上幼儿园；当你5岁的时候，她给你买了漂亮的衣服；当你7岁的时候，她给你买书包，本子送你上学；当你9岁的时候，当你10岁的时候，直到你上初中了，你又上高中了，上大学了她付了你所需的吃、喝、穿所有费用又送你到学校，等等等等这些这就是母亲为我们做的事情，当然，母亲为我们做得还远远不止这些！“滴水之恩。</w:t>
        <w:br/>
        <w:t>当涌泉相报”。</w:t>
        <w:br/>
        <w:t>亲爱的同学们，那么我们回报给父母的又是什么呢？你是否在他们劳累一天后为他们递上一杯茶，送上一双拖鞋？是否为他们洗过一件衬衣，哪怕一双袜子？你是否觉察到父亲那已经微微驼了的背，母亲那满脸的皱纹，缕缕的银发？亲爱的同学们，让我们一起珍惜父母在身边的日子吧！在我心中，父母一直都是我的奇迹！不要的等到我们失去他们的那一天才发现我们不曾做的还有很多很多…。</w:t>
        <w:br/>
        <w:t>让我们从现在开始学会感恩吧。</w:t>
        <w:br/>
        <w:t>我们长大了，让我们真心的为父母做些事情，哪怕捶捶肩，洗洗碗，哪怕陪他们散散步聊聊天，哪怕给他们唱首歌，讲个笑话！让我们一起将这份感恩之心延续，我想父母的冬天将不再寒冷，黑夜将不再漫长，幸福快乐将常常配在他们身旁！</w:t>
        <w:br/>
        <w:br/>
        <w:t>再此，我祝愿天下所有父母健康快乐每一天！愿同学们健康成长，心怀感恩。</w:t>
        <w:br/>
        <w:br/>
        <w:br/>
        <w:t>（非常感谢姚校长的总结发言。</w:t>
        <w:br/>
        <w:t>相信在座的各位同学在参加了这次活动以后，心里一定也有很多想法，回家说给父母听，或是说给老师听。</w:t>
        <w:br/>
        <w:t>）五、活动尾声：情感升华，感恩一切</w:t>
        <w:br/>
        <w:br/>
        <w:t>如果说母爱是三月的阳光，给儿女带来缕缕春风，那父爱就是巍峨的高山，为儿女撑起一片晴空。</w:t>
        <w:br/>
        <w:t>无论是父母的养育，师长的教诲，他人的服务，大自然的赐予……人自从有了自己的生命起，便沉浸在恩惠的海洋里。</w:t>
        <w:br/>
        <w:t>那就让我们感谢一切使你成长的人吧！感恩是一杯美酒，感恩是一曲颂歌。</w:t>
        <w:br/>
        <w:t>让我们心怀感恩，学会感恩，赞美感恩吧！金城小学德育教育感恩活动“当我长大那一天”到此结束！</w:t>
        <w:br/>
        <w:br/>
        <w:t>校长发言稿</w:t>
        <w:br/>
        <w:br/>
        <w:t>尊敬的家长，亲爱的同学们：大家好！首先我要感谢参加这次活动的所有家长。</w:t>
        <w:br/>
        <w:t>感谢你们配合学校的工作，感谢你们为孩子们的付出。</w:t>
        <w:br/>
        <w:t>孝，其为人之本也。</w:t>
        <w:br/>
        <w:t>一个只有懂得感恩父母的人，才能更好的感恩他人，感恩社会。</w:t>
        <w:br/>
        <w:t>亲爱的同学们，你们想过没有？从我们出生到现在，那个被我们称为母亲，称为妈妈的人为我们做过什么？当你1岁的时候，她喂你吃奶并给你洗澡；当你3岁的时候，她怜爱的为你做饭做菜；当你4岁的时候，她给你买下彩笔，送你上幼儿园；当你5岁的时候，她给你买了漂亮的衣服；当你7岁的时候，她给你买书包，本子送你上学；当你9岁的时候，当你10岁的时候，直到你上初中了，你又上高中了，上大学了她付了你所需的吃、喝、穿所有费用又送你到学校，等等等等这些这就是母亲为我们做的事情，当然，母亲为我们做得还远远不止这些！“滴水之恩。</w:t>
        <w:br/>
        <w:t>当涌泉相报”。</w:t>
        <w:br/>
        <w:t>亲爱的同学们，那么我们回报给父母的又是什么呢？你是否在他们劳累一天后为他们递上一杯茶，送上一双拖鞋？是否为他们洗过一件衬衣，哪怕一双袜子？你是否觉察到父亲那已经微微驼了的背，母亲那满脸的皱纹，缕缕的银发？亲爱的同学们，让我们一起珍惜父母在身边的日子吧！在我心中，父母一直都是我的奇迹！不要的等到我们失去他们的那一天才发现我们不曾做的还有很多很多…。</w:t>
        <w:br/>
        <w:t>让我们从现在开始学会感恩吧。</w:t>
        <w:br/>
        <w:t>我们长大了，让我们真心的为父母做些事情，哪怕捶捶肩，洗洗碗，哪怕陪他们散散步聊聊天，哪怕给他们唱首歌，讲个笑话！让我们一起将这份感恩之心延续，我想父母的冬天将不再寒冷，黑夜将不再漫长，幸福快乐将常常配在他们身旁！</w:t>
        <w:br/>
        <w:br/>
        <w:t>再此，我祝愿天下所有父母健康快乐每一天！愿同学们健康成长，心怀感恩。</w:t>
        <w:br/>
        <w:br/>
        <w:br/>
        <w:t>再此，我祝愿天下所有父母健康快乐每一天！愿同学们健康成长，心怀感恩。</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