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德育案例 九（9）（张建华）</w:t>
        <w:br/>
        <w:br/>
        <w:t>发布人:张建华  时间：2013/6/7 18:39:05</w:t>
        <w:br/>
        <w:br/>
        <w:t>德育案例 九（9）（张建华）</w:t>
        <w:br/>
        <w:br/>
        <w:t>不放弃。</w:t>
        <w:br/>
        <w:t>多包容。</w:t>
        <w:br/>
        <w:t>不抛弃。</w:t>
        <w:br/>
        <w:t>多牵挂。</w:t>
        <w:br/>
        <w:t xml:space="preserve"> 相逢是一首歌-----------师魂的感悟</w:t>
        <w:br/>
        <w:br/>
        <w:t>他圆头圆脑。</w:t>
        <w:br/>
        <w:t>狡黠的眼里透出天真，阳光。</w:t>
        <w:br/>
        <w:t>幼稚的动作中表现出对老师的无比依赖。</w:t>
        <w:br/>
        <w:t>恍惚间，事已隔近三年。</w:t>
        <w:br/>
        <w:t>本届学生初一报名第一天的下午，他提着裤腰。</w:t>
        <w:br/>
        <w:t>跑到讲台前，急急地，弱弱地对我说：“老师，我憋不住了”。</w:t>
        <w:br/>
        <w:t>我一看，豁然开朗，于是对他说：“快，快到办公室，去给你解开’’他跟我一直走进办公室，原来是校裤的带子打成了死结。</w:t>
        <w:br/>
        <w:t>他憋了一上午。</w:t>
        <w:br/>
        <w:t>实在无可奈何地跑到我面前要我帮他救火。</w:t>
        <w:br/>
        <w:t>看着解开裤带的他那轻松，无邪的微笑。</w:t>
        <w:br/>
        <w:t>我猛然感到做老师的幸福、伟大。</w:t>
        <w:br/>
        <w:t>幸福于孩子对我的依赖信任。</w:t>
        <w:br/>
        <w:t>伟大于孩子在半日内对我无防备之心，把我当成母亲。</w:t>
        <w:br/>
        <w:t>在以后的日子里，他很多次以作文的形式，回顾了小学六年来的不良表现，及进入初中后的打算------要改变自我。</w:t>
        <w:br/>
        <w:t>不想成为别人眼中的坏孩子。</w:t>
        <w:br/>
        <w:t>从此以后，一个专注的他出现在课上。</w:t>
        <w:br/>
        <w:t>一个善良的他出现在同学之间，一个字迹工整的他出现在老师面前。</w:t>
        <w:br/>
        <w:t>成绩在他日夜奔波中点滴进步。</w:t>
        <w:br/>
        <w:t>自信也在他的眉宇间灿烂了起来。</w:t>
        <w:br/>
        <w:t>月考成绩一次一次地进入班级前八名。</w:t>
        <w:br/>
        <w:t>全校甚至全市100名。</w:t>
        <w:br/>
        <w:t>牛气的他像个圣斗士一样得意的扎根于七（9）班，收获了成绩优秀，收获了运动比赛的优秀，收获了同学们的友好和谐。</w:t>
        <w:br/>
        <w:t>同学对他的评价是：“笑星 某某某”</w:t>
        <w:br/>
        <w:br/>
        <w:t>随着时间的推移，日子也流星般逝过。</w:t>
        <w:br/>
        <w:t>一直成功的他开始有点崩溃。</w:t>
        <w:br/>
        <w:t>那是一次校运动会。</w:t>
        <w:br/>
        <w:t>经常以运动自傲的他突然比赛失利，他泪流满面。</w:t>
        <w:br/>
        <w:t>委屈无比的眼神中诉说着难以接受的挫败感，而且那种挫败感来自于根深蒂固的小学的影子，我无法进入，无法帮助，无法去打开，所有的语言和安慰竟是那么的空白，我猛然发现，老师是那么渺小，渺小到无力帮助一个无辜无助的孩子、他是多么渴望成功，但是他却不知道拳不离手的深意、长久的不锻炼严重影响他的体育比赛成绩。</w:t>
        <w:br/>
        <w:t>这种情况会发生在每个人身上，这是真理。</w:t>
        <w:br/>
        <w:t>不必怪罪自己，不必渴求自己。</w:t>
        <w:br/>
        <w:t>更不必为难自己，但倔强的他，却没有真正迈过那道坎。</w:t>
        <w:br/>
        <w:t>自此怀疑自己的能力又笼罩在他心中，作业开始有点小懒，课间有点消极，成绩也如影随形地有点下滑，小圣斗士变成了一个微带怀疑的小战士，但成绩还算说得过去。</w:t>
        <w:br/>
        <w:t>于是找他谈心时他诚恳地点头，遇到问题时，他忧心忡忡地与我交流。</w:t>
        <w:br/>
        <w:t>考试不如意时，他烦躁地闷在肚里。</w:t>
        <w:br/>
        <w:t>其实他本性善良，从不伤害别人，尤其是对他的父亲，尤其是在我面前，真的很真诚，但也许是孩子的天性让游离于梦想与现实之间。</w:t>
        <w:br/>
        <w:t>游离于目标与行动之间，他挺像我的儿子，有个性，有思想，有情义、正直。</w:t>
        <w:br/>
        <w:t>也会喜怒皆形于色，但他不像我儿子那般做事果断、做事沉静。</w:t>
        <w:br/>
        <w:t>做事会安排自己。</w:t>
        <w:br/>
        <w:t>三年来，他遇到了考试渐渐下滑的怪圈，弱小的身躯似乎正被那无情的失败所吞噬，他想努力。</w:t>
        <w:br/>
        <w:t>但堆积如山的作业他望而却步。</w:t>
        <w:br/>
        <w:t>他想进步，但此起此伏的成绩影响着他的总分。</w:t>
        <w:br/>
        <w:t>于是他在奔波中有点迷茫。</w:t>
        <w:br/>
        <w:t>甚至怀疑自己的能力已达到极限，于是被动中像一头困兽逃不出退步的阴影，他们一家还是那么奔波，今天补课结束后，站在家中楼上走廊上。</w:t>
        <w:br/>
        <w:t>听着外面呼啸的风声，看着风中并肩走过的父子那忙碌的身影，我情不自禁泪流满面，那是一个家庭对孩子的责任，而那份责任也深深地寄托于我身上，我不禁写下了上面的话。</w:t>
        <w:br/>
        <w:t>孩子，阳光必须在风雨后。</w:t>
        <w:br/>
        <w:t>感恩戴德的孝心才会让你真正善良正直起来，勇敢去挑战目标。</w:t>
        <w:br/>
        <w:t>不要怀疑，不要烦躁，不要犹豫，不要让缺点去打败你，唯有那样，你的人生才会真正自信起来，中考仅是人生的第一站，以后的你能否扛起更多的挑战，那才是你的终结目标，用中考的收获去充实你的人生的辉煌、用现在的行为去改变未来的命运，能翻山越岭方是英雄本色，多为未来做点准备，多为未来背点行囊。</w:t>
        <w:br/>
        <w:t>用你的付出，买你的行囊，装你的故事，让你的存在成为别人自豪的理由，不要让老师的教育显得那么苍白，因为师生的缘份总有尽头。</w:t>
        <w:br/>
        <w:t>这份苍白会成为你人生的苍白，</w:t>
        <w:br/>
        <w:br/>
        <w:t>总结：①师生是一场缘分。</w:t>
        <w:br/>
        <w:t>这缘分像母子，母女。</w:t>
        <w:br/>
        <w:t>一家人没有太多的功利。</w:t>
        <w:br/>
        <w:br/>
        <w:br/>
        <w:t>②师生的这份感情。</w:t>
        <w:br/>
        <w:t>不图回报，但求在教师生涯中有那份那份美好的回忆，那份缘于师魂的必然。</w:t>
        <w:br/>
        <w:br/>
        <w:br/>
        <w:t>③师生的点点滴滴的，不会永远，但求问心无愧，但求回忆时那种心灵的平静坦然</w:t>
        <w:br/>
        <w:br/>
        <w:t>④师生的默契，不能长久，但求孩子回忆时说一句：那老师，还好。</w:t>
        <w:br/>
        <w:br/>
        <w:br/>
        <w:t>在朗读的过程中，我几次哽咽，全班学生都低着头，流着泪。</w:t>
        <w:br/>
        <w:t>铃声响起，我离开了班级，人已走到近办公室，教室里掌声响起，但却一片寂静。</w:t>
        <w:br/>
        <w:t>陆学晟跑到我面前。</w:t>
        <w:br/>
        <w:t>边流泪边说了很多，更在下课后送来了一张纸条上面写道： 《相信》</w:t>
        <w:br/>
        <w:br/>
        <w:t>我相信我们是一群有情有义的好孩子。</w:t>
        <w:br/>
        <w:br/>
        <w:br/>
        <w:t>此时此刻我无法用语言来表达我的感动。</w:t>
        <w:br/>
        <w:br/>
        <w:br/>
        <w:t>相信世界上有一种流泪叫做感动，有一种怀念叫做友情。</w:t>
        <w:br/>
        <w:br/>
        <w:br/>
        <w:t>今天的时间相信对我们是有用的。</w:t>
        <w:br/>
        <w:br/>
        <w:br/>
        <w:t>把话说开了，师生之间没有隔岸。</w:t>
        <w:br/>
        <w:t>彼此心对心的交流。</w:t>
        <w:br/>
        <w:br/>
        <w:br/>
        <w:t>也许今天过后我们就会忘了吧。</w:t>
        <w:br/>
        <w:t>但是我们看见了“母亲”的和蔼可亲…</w:t>
        <w:br/>
        <w:br/>
        <w:t>我们需要一种管理叫做约束。</w:t>
        <w:br/>
        <w:t>时刻提醒着我们该做什么。</w:t>
        <w:br/>
        <w:br/>
        <w:br/>
        <w:t>未来的路很长…很长…真的很漫长。</w:t>
        <w:br/>
        <w:t>如今需要我们坚持不解的努力。</w:t>
        <w:br/>
        <w:br/>
        <w:br/>
        <w:t>不努力。</w:t>
        <w:br/>
        <w:t>未来就无法实现。</w:t>
        <w:br/>
        <w:t>奋斗吧。</w:t>
        <w:br/>
        <w:t>9班。</w:t>
        <w:br/>
        <w:t>少年们。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