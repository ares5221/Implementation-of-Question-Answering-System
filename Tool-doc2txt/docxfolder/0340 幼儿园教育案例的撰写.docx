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就是说，案例是讲一个故事，是通过故事说明道理.</w:t>
        <w:br/>
        <w:br/>
        <w:t>从写作的思路和思维方式来看，论文写作一般是一种演绎思维，思维的方式是从抽象到具体；案例写作是一种归纳思维，思维的方式是从具体到抽象。</w:t>
        <w:br/>
        <w:br/>
        <w:br/>
        <w:t>2、案例与教案、教学设计、教学实录的区别</w:t>
        <w:br/>
        <w:br/>
        <w:t>教案和教学设计都是事先设想的教学思路，是对准备实施的教学措施的简要说明；教学案例则是对已经发生的教学过程的反映。</w:t>
        <w:br/>
        <w:t>一个写在教之前，一个写在教之后；一个是预期，一个是结果。</w:t>
        <w:br/>
        <w:br/>
        <w:br/>
        <w:t>案例与教学实录的体例比较接近，它们都是对教学情景的描述，但教学实录是有闻必录，而案例则是有所选择的。</w:t>
        <w:br/>
        <w:br/>
        <w:br/>
        <w:t>四、教学案例的一般要素</w:t>
        <w:br/>
        <w:br/>
        <w:t>1．背景</w:t>
        <w:br/>
        <w:br/>
        <w:t>所谓背景，即是向读者交待清楚："故事"发生的时间、地点、人物、事情的起因等。</w:t>
        <w:br/>
        <w:t>背景介绍也不必面面俱到，重要的是说明"故事"的发生是否有什么特别的原因和条件。</w:t>
        <w:br/>
        <w:t>背景是案例很重要的环节，描述的是事件的大致场景，是提供给读者了解“事件”有用的背景资料，如所在学校的情况、个人的工作背景、事件发生的起因等。</w:t>
        <w:br/>
        <w:br/>
        <w:br/>
        <w:t>2．主题</w:t>
        <w:br/>
        <w:br/>
        <w:t>每篇案例要有一个鲜明的主题，即这个案例要说明的某个问题，是反映对某个新理念的认识、理解和实践，还是说明教师角色如何转变，教的方式、学的方式怎样变化，或是介绍对新教材重点、难点的把握和处理，等等。</w:t>
        <w:br/>
        <w:br/>
        <w:br/>
        <w:t>3．细节</w:t>
        <w:br/>
        <w:br/>
        <w:t>有了主题，就要对原始材料进行筛选，有针对性地选择最能反映主题的特定的内容，把关键性的细节写清楚。</w:t>
        <w:br/>
        <w:t>要特别注意提示人物的心理。</w:t>
        <w:br/>
        <w:t>因为人物的行为是故事的表面现象，人物的心理则是故事发展的内在依据。</w:t>
        <w:br/>
        <w:t>面对同一个情景，不同的教师可能有不同的处理方式。</w:t>
        <w:br/>
        <w:t>为什么会有各种不同的做法？这些教学行为的内在逻辑是什么？执教者是怎么想的？揭示这些，能让读者既知其然又知其所以然。</w:t>
        <w:br/>
        <w:t>在这个环节中，要讲明问题是如何发生的，问题是什么，问题可以和事实材料交织在一起。</w:t>
        <w:br/>
        <w:t>这是整个案例的主体，要详尽地描述，展现问题解决的过程、步骤以及问题解决中出现的反复挫折，也可以涉及问题初步解决成效的描述。</w:t>
        <w:br/>
        <w:br/>
        <w:br/>
        <w:t>4．结果</w:t>
        <w:br/>
        <w:br/>
        <w:t>案例不仅要说明教学的思路，描述教学的过程，还要交待教学的结果--某种教学措施的即时效果，包括学生的反应和教师的感受，解决了哪些问题，未解决哪些问题，有何遗憾、打算、设想等。</w:t>
        <w:br/>
        <w:t>以“问题”为主线，有矛盾、冲突甚至“悬念”，能引起读者兴趣和深入思考。</w:t>
        <w:br/>
        <w:br/>
        <w:br/>
        <w:t>5．评析</w:t>
        <w:br/>
        <w:br/>
        <w:t>评析是在记叙基础上的议论，表明对案例所反映的主题和内容的看法和分析，以进一步揭示事件的意义和价值。</w:t>
        <w:br/>
        <w:t>评析可以是自评，就事论事，有感而发，也可请专家点评、深化。</w:t>
        <w:br/>
        <w:t>通过对背景、问题、解决问题方法的描述，反思自身的教育教学行为，总结利弊得失和启示。</w:t>
        <w:br/>
        <w:br/>
        <w:br/>
        <w:t>五、教学案例的特点和撰写要求</w:t>
        <w:br/>
        <w:br/>
        <w:t>1．教师要写自己认为有重要意义的教学经历或教学故事，即要有选择性，典型性，不要事无巨细都罗列进去，要围绕中心问题进行选择。</w:t>
        <w:br/>
        <w:t>并不是说所有的事件都可以成为案例，要善于捕捉教学过程中的“亮点”。</w:t>
        <w:br/>
        <w:br/>
        <w:br/>
        <w:t>2．应根据以往的经历撰写案例，尽量保持案例中资料的真实性，使读者有身临其境的感觉。</w:t>
        <w:br/>
        <w:t>可以到案例的主体即学生那是去询问、调查他们的真实感受。</w:t>
        <w:br/>
        <w:br/>
        <w:br/>
        <w:t>3．教学案例与其它的教学作品有区别性。</w:t>
        <w:br/>
        <w:br/>
        <w:br/>
        <w:t>与教学论文相比，教学案例在文体和表达方式上以记录为目的，以记叙为主，兼有议论和说明；在思维方式上，是一个从具体到抽象的过程，通过对生动的教学“故事”的描述，通过对具体的学生、老师心理感受的描述，反思、总结教学的利弊得失。</w:t>
        <w:br/>
        <w:br/>
        <w:br/>
        <w:t>与教案和教学设计相比，教学案例是课后教师对教学过程的反应，写的是结果。</w:t>
        <w:br/>
        <w:t>而教案和教学设计是教师在课前完成的实施教学过程的“蓝本”。</w:t>
        <w:br/>
        <w:br/>
        <w:br/>
        <w:t>与教学实录相比，教学实录是对教学过程的完整描述，而教学案例是对教学情境作有选择的描述、记录和点评。</w:t>
        <w:br/>
        <w:br/>
        <w:br/>
        <w:t>4．撰写的教学案例要有价值性。</w:t>
        <w:br/>
        <w:br/>
        <w:br/>
        <w:t>通过对教学情境的描述、反思，既能提升自己教学工作的专业化水平，又能为其它教师分享教学经验、加强沟通提供一种有效方式。</w:t>
        <w:br/>
        <w:br/>
        <w:br/>
        <w:t>案例不仅要说明教学的思路，描述教学的过程，还要交待教学的结果--某种教学措施的即时效果，包括学生的反应和教师的感受，解决了哪些问题，未解决哪些问题，有何遗憾、打算、设想等。</w:t>
        <w:br/>
        <w:t>以“问题”为主线，有矛盾、冲突甚至“悬念”，能引起读者兴趣和深入思考。</w:t>
        <w:br/>
        <w:br/>
        <w:br/>
        <w:t>5．评析</w:t>
        <w:br/>
        <w:br/>
        <w:t>评析是在记叙基础上的议论，表明对案例所反映的主题和内容的看法和分析，以进一步揭示事件的意义和价值。</w:t>
        <w:br/>
        <w:t>评析可以是自评，就事论事，有感而发，也可请专家点评、深化。</w:t>
        <w:br/>
        <w:t>通过对背景、问题、解决问题方法的描述，反思自身的教育教学行为，总结利弊得失和启示。</w:t>
        <w:br/>
        <w:br/>
        <w:br/>
        <w:t>五、教学案例的特点和撰写要求</w:t>
        <w:br/>
        <w:br/>
        <w:t>1．教师要写自己认为有重要意义的教学经历或教学故事，即要有选择性，典型性，不要事无巨细都罗列进去，要围绕中心问题进行选择。</w:t>
        <w:br/>
        <w:t>并不是说所有的事件都可以成为案例，要善于捕捉教学过程中的“亮点”。</w:t>
        <w:br/>
        <w:br/>
        <w:br/>
        <w:t>2．应根据以往的经历撰写案例，尽量保持案例中资料的真实性，使读者有身临其境的感觉。</w:t>
        <w:br/>
        <w:t>可以到案例的主体即学生那是去询问、调查他们的真实感受。</w:t>
        <w:br/>
        <w:br/>
        <w:br/>
        <w:t>3．教学案例与其它的教学作品有区别性。</w:t>
        <w:br/>
        <w:br/>
        <w:br/>
        <w:t>与教学论文相比，教学案例在文体和表达方式上以记录为目的，以记叙为主，兼有议论和说明；在思维方式上，是一个从具体到抽象的过程，通过对生动的教学“故事”的描述，通过对具体的学生、老师心理感受的描述，反思、总结教学的利弊得失。</w:t>
        <w:br/>
        <w:br/>
        <w:br/>
        <w:t>与教案和教学设计相比，教学案例是课后教师对教学过程的反应，写的是结果。</w:t>
        <w:br/>
        <w:t>而教案和教学设计是教师在课前完成的实施教学过程的“蓝本”。</w:t>
        <w:br/>
        <w:br/>
        <w:br/>
        <w:t>与教学实录相比，教学实录是对教学过程的完整描述，而教学案例是对教学情境作有选择的描述、记录和点评。</w:t>
        <w:br/>
        <w:br/>
        <w:br/>
        <w:t>4．撰写的教学案例要有价值性。</w:t>
        <w:br/>
        <w:br/>
        <w:br/>
        <w:t>通过对教学情境的描述、反思，既能提升自己教学工作的专业化水平，又能为其它教师分享教学经验、加强沟通提供一种有效方式。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