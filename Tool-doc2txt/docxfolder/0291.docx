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劳技课德育渗透??一?情景分析?锁针针法是小学四年级劳技课《缝个针线包》的教学重难点，也是学习补花针法的基础，在教学这部分内容时我充分利用成品及半成品学具，为学生提供可以进行自主探究的平台，使学生在尝试中实践、在自主中探究，在体验中获得成功。?课堂上我在每个小组的桌上放了一个成品针线包，请同学们认真观察缝边的针法有什么特点，和以前学习的哪种针法有联系？接受任务后只见同学们认真观察，把针线包翻来翻去地看，紧接着我组织学生进行交流汇报，由于观察认真仔细，同学们很快总结出了锁针针法的特点。有的说：“从上面看针脚像一个个排列整齐的小正方形，边上是一个线套套着另一个线套就象一条小锁链一样。”有的说：“用这种针缝过的地方没有布丝，可以使布边不脱线，适合于缝衣物的毛边”等等。为了使学生记住这种针法的特点，我采用给针法起名字的方法，鼓励同学根据自己观察到的特点给这种针法起一个合适的名字，学生的兴趣非常高：有的说叫锁链针法，有的说叫锁边针法，还有的说叫连环套针法??这些名字虽然听起来有些古怪，但是这一活动却使学生进一步了解了锁针针法的特点。?二原因分析?在学生了解了锁针针法特点的基础上，采用自主探究的教学方法。首先为每个学生发了一个易于探究针法的半成品的学具然后提出学习任务，在自主性的探究活动中，他们很快发现锁针的缝制方法和明扦的针法有联系，只不过缝好一针后还需要把针线穿进缝好的线套里，从而形成一个一个的小锁链，接着我请学生在实物投影下演示锁针怎样来缝从而达到共同学习的目的，然而我却发现学生在缝的时候方法很笨拙，自上而下进针后直接就把针拔出来，然后再把针穿进缝好的线套，这样做虽然也可以但是效率太低了，看到这种情况我真想告诉学生先绕线再拔针，但是我想学生的自主探究即需要空间更需要时间，没有一定的时间作保证，即使有空间探究也无从谈起。?三干预措施?经验正是解决问题的根本，因此学生注意力集中，听得非常认真，结果在后面的练习中大部分的学生都能把锁针缝得又快又好，更可贵的是的有的学生在锁针的基础上还能够有所创新，?现代学习方式的一个重要特征是体验性。在教学中我们经常看到课堂上学生最开心的、9月开学了！--学校德育工作材料必备学校工作班主任工作管理学生工作管理最激动的时候是他们是经过自己一番努力后获得的成功。锁针针法并不难，在教学中如果教师直接讲授锁针针法怎样来缝，所用的时间会很短，学生也能很快掌握方法，且效果也会不错，而且课堂上还会出现很多的成品，但是我想如果那样做的话，学生没有参与到技能的探究中来，没有体验到实践的乐趣，也不会有成功的喜悦挂在脸上，又怎么能谈学习的乐趣所在呢？?四效果反思?在教学中，绝大多数学生都有主动参与教学的强烈愿望，教师若能创造条件满足学生这一愿望，学生们就会有明显的向师性。在传统的教学模式下，教师以自己的意志主宰整个课堂，学生主要是一种被动参与，因此不能调动学生的积极性、主动性，从而导致了传统教学的低效性。在本课的教学中，由于我在课前做了大量的准备工作，为学生提供了主动参与的条件，课堂上又为学生创造了大量可以自主实践的时间，加上教师鼓励性的评价语言，使得学生能够在教师的引导下一步一步了解技能，学习技能从而形成技能。?在本课中由于学生借助学具自己动脑亲历实践，探究并掌握了锁针针法，所以能够在进一步的实践过程发散思维，在锁针的基础上有所创新，自己设计出新的针法，这种品质对于培养未来社会所需要的创新型的人才无疑是十分有益的。由此可见，在教学中恰当借助学具进行学习是学生获得知识、培养实践能力和创新意识最直接、最有效的途径之一。9月开学了！--学校德育工作材料必备学校工作班主任工作管理学生工作管理劳技教学使德育有了魅力----彭生翔??-?1?-??劳技教学使德育有了魅力?江宁区龙都中学??彭生翔?学校道德教育向学生传递正向价值，培养学生良好的习惯和态度。在国家德育大纲的基本框架内，学校道德教育必须借助于具体的课程载体和活动载体才可能实现各种正向价值的传递，随着基础教育课程改革的不断深入，一种比较灵活的、因而也更加强调地方学校自主权的课程思想和课程模式开始受到重视。我们已经认识到开展校本德育的重要性，在实践中进行了很多有益的尝试；创造性地利用我校完善的劳动基地，结合劳技课的教学，达成具有校本特色的教育目标。改变道德教育“人为、表浅化”、“孤立、封闭化”，德育课程知识化；单向灌输多，双向理解少；集体受教多，个体选择少；道德教育僵化而少活力，实效性不够，缺少魅力等不尽如人意的地方；使德育成为有助于人生命发展和精神心灵成长的工作；劳动技术教育也使德育有了魅力。?第一，劳技教学使德育从知识化、认知化到重视情感体验及情感发展?二十世纪五、六十年代以后的长时间里，世界上流行的是重视认知发展的道德教育模式。虽然和传统道德教育模式相比它具有相当的历史合理性，但对于发展人的道德教育而言它还不够完整，因而就需要扩展到重视人的情感和态度。最近，教育部组织制定的基础教育的所有课程标准都把培养学生的情感、价值和态度作为课程的基本要求和教学指导思想，这就使道德教育越来越走向统整化。2000年4月，团中央提出在全国少年儿童中推行体验教育模式，把组织少年儿童到生活实践中去进行体验式的学习作为少先队开展道德教育的基本方法。?劳技教学使德育有了魅力----彭生翔??-?2?-?我校是一所农村初级中学，全国劳技教育先进学校，几十亩的菜地鱼塘成了我们开展劳动技术教育最丰富的资源。尽管我们的学生几乎都是农民的孩子，但由于都是独生子女，几乎没有人会种蔬菜，甚至很多同学连蔬菜都认识不了几种，于是我们开设了≤蔬菜栽培≥技术课程，首先老师与同学们一同去种子站买种、然后选种、晒种、浸种、催芽和灭菌；整地做畦是一项最为辛苦的工作，同学们忙得满身是汗却十分开心；田间管理是考验学生耐心和爱心的时候，小苗刚刚出土，又细又嫩，需要我们细心呵护，同学们天天拿着小喷壶，仔细喷灌；施肥用的是人粪尿，又脏又臭，开始同学们很不适应，后来他们知道了施人粪的蔬菜要比施化肥的蔬菜好吃的多，自己的爷爷奶奶也是每天这么劳动的以后，一个一个的也认真完成了自己的工作，两人抬粪桶、一人拿粪勺三人一组的工作方式对学生相互协作精神的培养也起到意想不到的效果，事后有学生说：“以前我在路上遇到挑粪的人，总是掩鼻跑开，眼中还时常充满鄙视的神情，而现在看见他们时不禁肃然起敬”。经防治病虫害等措施，终于到了收获的时候，同学们吃到自己种的蔬菜，那种美自不别说了，即使原来有偏食习惯、不爱吃蔬菜的同学，也感到从未有过的鲜美，甚至从此改掉了偏食的毛病。每次采收的蔬菜都要称重量，作记录，并计算亩产量，并让学生讨论：“你们小组栽培的蔬菜卖了多少钱？核算一下成本，你们的每亩净收入多少？如何降低栽培蔬菜的成本？”让学生明白了父母的每一分钱都来之不易，我们没有理由浪费每一分钱和每一粒粮食。另外，另一个班的学生每天到食堂收集淘米水、剩菜、剩饭、残渣，扫来淘米时水冲走的米粒，拿到猪圈去喂猪；打扫猪圈时扫出的猪粪，抬到鱼池去喂鱼；清理鱼塘时塘底的淤泥挖上来晒干成了我们种植花草、苗木最好的肥料；青翠的花草树木把我们的校园装扮的象花园一样，给我们带来了取之不尽的新鲜氧气。学生不但从劳动中认识到了循环经济的含义，更重要的劳技教学使德育有了魅力----彭生翔??-?3?-?是对爱护自然、爱护生命就是爱护我们自己的道理有了更加深刻的认识。?由此可见，人们在实践中已经认识到体验学习和道德成长之间有着天然而内生的亲缘关系。道德教育从本质上讲是为了影响人、化育人的心性品质，这种品质反映了人的内在要求，是自主的，因而是个人的真实存在。?第二，劳技教学使德育从单向灌输到双向互动这是道德教育在方法甚至立场上的一个改变；过去有一种观点认为，成人比孩子、老师比学生掌握更多的道德真理，因此道德教育只能是单向度的灌输，直到20世纪末随着各种新兴文化的兴起，这种看似天经地义的观念终于发生了动摇。中国青少年研究中心的孙云晓通过调查研究发现，其实在各个年龄阶段的孩子中间都有一些较成人更为可贵的道德品质，于是就提出了一个崭新的道德教育理念：向孩子学习--两代人共同成长。所以我认为，今天的道德教育是需要在代际交往和互动中进行的，是需要在对话和讨论中展开的。?我校从上世纪九十年代初就开设了“平菇培殖技术”课程，当时食用菌的培殖还是一项新鲜事物，农村不但没有人会这项技术，就连吃过平菇、见过平菇的人也不多。我们在全国劳技教育先进工作者——张德馨老师的带领下，与学生一起晒绵籽壳作培养基，消毒、灌装、下菌种。老师与学生一同学习，共同摸索平茹生长最适宜的温度、湿度；一起等待着菌丝的出现，共同揭开塑料袋让平菇钻出来。第二年我们让学生把下好菌种的塑料袋带回家培养，让家长与他们一同管理，共同摸索平菇的培殖技术。现在平菇生产在龙都地区已形成一定规模，可以说是我们师生共同学习，家长与孩子互相学习，成就了一个产业。?种殖“太空蔬菜”，让学生比较经太空育种后的辣椒、西红杮与我们通常看到的辣椒、西红杮有什么不同？激发了学生探索太空奥秘强烈愿望；种劳技教学使德育有了魅力----彭生翔??-?4?-?殖“食用仙人掌”和中草药使学生畅游植物王国，大开眼界，我们的学生既是学习者又是各项种殖技术的传播者，促进了家长种殖观念的转变和种殖技术的提高，为农村种殖结构的调整，实现农村经济的可持续发展奠定了人材基础。另外我们让学生到图书馆、互联网上去查一查：蔬菜栽培时有哪些无污染、无公害栽培技术？如何避免农药和化肥污染？怎样做可以提高蔬菜的品质？收获的蔬菜应该怎样储存？互相交流自己的成果国，办出自己的科技刊物，向家长宣传“食品安全”必须从田头做起。?我们必须承认现实的代际年限在迅速缩短，从过去的30年发展到现在的3年、2年，这就要求我们在向孩子和学生传递正向价值的时候，应当同时承认他们有质疑这种教育的权利，同时倾听他们的意见，接受他们进步的思想观念，即时修正我们的观念、思想和求知方法。只有这样，道德教育才可能真正成为精神生命的相互碰撞，才可能生发出更多鲜活的道德个性。?第三，劳技教学使德育从封闭的校园到社会生活实践?实际上，道德原本就产生于现实的社会生活关系，离开了生活就不可能滋养德性。生活是酸甜苦辣都有，只有通过体验百味人生，人才能不断超越自身从而扩展和丰富个体的精神世界。?当学生从电视及报纸上得知：太湖流域污染严重，住在太湖边已无水可喝，而淮河的污染更是触目惊心，素有“渔米之乡”称号的淮河竟然找不到一只鱼虾！学生们震惊了，他们引以自豪的美丽秦淮河现在正在遭受着前所未有的灾难，身边的一条条小河、小沟早已被茂盛的水花生等水草、无处不在的苔藓填满，夏天我们已找不到一湾可以游泳的水面。尽管国家对此高度重视，制定许多法令法规予以整治，但情况还是不容乐观。为从小生活在秦淮河边长大的孩子，学生们着急了、坐不住了，于是就“我们应该为水体保大部分的学生都能把锁针缝得又快又好，更可贵的是的有的学生在锁针的基础上还能够有所创新，?现代学习方式的一个重要特征是体验性。在教学中我们经常看到课堂上学生最开心的、9月开学了！--学校德育工作材料必备学校工作班主任工作管理学生工作管理最激动的时候是他们是经过自己一番努力后获得的成功。锁针针法并不难，在教学中如果教师直接讲授锁针针法怎样来缝，所用的时间会很短，学生也能很快掌握方法，且效果也会不错，而且课堂上还会出现很多的成品，但是我想如果那样做的话，学生没有参与到技能的探究中来，没有体验到实践的乐趣，也不会有成功的喜悦挂在脸上，又怎么能谈学习的乐趣所在呢？?四效果反思?在教学中，绝大多数学生都有主动参与教学的强烈愿望，教师若能创造条件满足学生这一愿望，学生们就会有明显的向师性。在传统的教学模式下，教师以自己的意志主宰整个课堂，学生主要是一种被动参与，因此不能调动学生的积极性、主动性，从而导致了传统教学的低效性。在本课的教学中，由于我在课前做了大量的准备工作，为学生提供了主动参与的条件，课堂上又为学生创造了大量可以自主实践的时间，加上教师鼓励性的评价语言，使得学生能够在教师的引导下一步一步了解技能，学习技能从而形成技能。?在本课中由于学生借助学具自己动脑亲历实践，探究并掌握了锁针针法，所以能够在进一步的实践过程发散思维，在锁针的基础上有所创新，自己设计出新的针法，这种品质对于培养未来社会所需要的创新型的人才无疑是十分有益的。由此可见，在教学中恰当借助学具进行学习是学生获得知识、培养实践能力和创新意识最直接、最有效的途径之一。9月开学了！--学校德育工作材料必备学校工作班主任工作管理学生工作管理劳技教学使德育有了魅力----彭生翔??-?1?-??劳技教学使德育有了魅力?江宁区龙都中学??彭生翔?学校道德教育向学生传递正向价值，培养学生良好的习惯和态度。在国家德育大纲的基本框架内，学校道德教育必须借助于具体的课程载体和活动载体才可能实现各种正向价值的传递，随着基础教育课程改革的不断深入，一种比较灵活的、因而也更加强调地方学校自主权的课程思想和课程模式开始受到重视。我们已经认识到开展校本德育的重要性，在实践中进行了很多有益的尝试；创造性地利用我校完善的劳动基地，结合劳技课的教学，达成具有校本特色的教育目标。改变道德教育“人为、表浅化”、“孤立、封闭化”，德育课程知识化；单向灌输多，双向理解少；集体受教多，个体选择少；道德教育僵化而少活力，实效性不够，缺少魅力等不尽如人意的地方；使德育成为有助于人生命发展和精神心灵成长的工作；劳动技术教育也使德育有了魅力。?第一，劳技教学使德育从知识化、认知化到重视情感体验及情感发展?二十世纪五、六十年代以后的长时间里，世界上流行的是重视认知发展的道德教育模式。虽然和传统道德教育模式相比它具有相当的历史合理性，但对于发展人的道德教育而言它还不够完整，因而就需要扩展到重视人的情感和态度。最近，教育部组织制定的基础教育的所有课程标准都把培养学生的情感、价值和态度作为课程的基本要求和教学指导思想，这就使道德教育越来越走向统整化。2000年4月，团中央提出在全国少年儿童中推行体验教育模式，把组织少年儿童到生活实践中去进行体验式的学习作为少先队开展道德教育的基本方法。?劳技教学使德育有了魅力----彭生翔??-?2?-?我校是一所农村初级中学，全国劳技教育先进学校，几十亩的菜地鱼塘成了我们开展劳动技术教育最丰富的资源。尽管我们的学生几乎都是农民的孩子，但由于都是独生子女，几乎没有人会种蔬菜，甚至很多同学连蔬菜都认识不了几种，于是我们开设了≤蔬菜栽培≥技术课程，首先老师与同学们一同去种子站买种、然后选种、晒种、浸种、催芽和灭菌；整地做畦是一项最为辛苦的工作，同学们忙得满身是汗却十分开心；田间管理是考验学生耐心和爱心的时候，小苗刚刚出土，又细又嫩，需要我们细心呵护，同学们天天拿着小喷壶，仔细喷灌；施肥用的是人粪尿，又脏又臭，开始同学们很不适应，后来他们知道了施人粪的蔬菜要比施化肥的蔬菜好吃的多，自己的爷爷奶奶也是每天这么劳动的以后，一个一个的也认真完成了自己的工作，两人抬粪桶、一人拿粪勺三人一组的工作方式对学生相互协作精神的培养也起到意想不到的效果，事后有学生说：“以前我在路上遇到挑粪的人，总是掩鼻跑开，眼中还时常充满鄙视的神情，而现在看见他们时不禁肃然起敬”。经防治病虫害等措施，终于到了收获的时候，同学们吃到自己种的蔬菜，那种美自不别说了，即使原来有偏食习惯、不爱吃蔬菜的同学，也感到从未有过的鲜美，甚至从此改掉了偏食的毛病。每次采收的蔬菜都要称重量，作记录，并计算亩产量，并让学生讨论：“你们小组栽培的蔬菜卖了多少钱？核算一下成本，你们的每亩净收入多少？如何降低栽培蔬菜的成本？”让学生明白了父母的每一分钱都来之不易，我们没有理由浪费每一分钱和每一粒粮食。另外，另一个班的学生每天到食堂收集淘米水、剩菜、剩饭、残渣，扫来淘米时水冲走的米粒，拿到猪圈去喂猪；打扫猪圈时扫出的猪粪，抬到鱼池去喂鱼；清理鱼塘时塘底的淤泥挖上来晒干成了我们种植花草、苗木最好的肥料；青翠的花草树木把我们的校园装扮的象花园一样，给我们带来了取之不尽的新鲜氧气。学生不但从劳动中认识到了循环经济的含义，更重要的劳技教学使德育有了魅力----彭生翔??-?3?-?是对爱护自然、爱护生命就是爱护我们自己的道理有了更加深刻的认识。?由此可见，人们在实践中已经认识到体验学习和道德成长之间有着天然而内生的亲缘关系。道德教育从本质上讲是为了影响人、化育人的心性品质，这种品质反映了人的内在要求，是自主的，因而是个人的真实存在。?第二，劳技教学使德育从单向灌输到双向互动这是道德教育在方法甚至立场上的一个改变；过去有一种观点认为，成人比孩子、老师比学生掌握更多的道德真理，因此道德教育只能是单向度的灌输，直到20世纪末随着各种新兴文化的兴起，这种看似天经地义的观念终于发生了动摇。中国青少年研究中心的孙云晓通过调查研究发现，其实在各个年龄阶段的孩子中间都有一些较成人更为可贵的道德品质，于是就提出了一个崭新的道德教育理念：向孩子学习--两代人共同成长。所以我认为，今天的道德教育是需要在代际交往和互动中进行的，是需要在对话和讨论中展开的。?我校从上世纪九十年代初就开设了“平菇培殖技术”课程，当时食用菌的培殖还是一项新鲜事物，农村不但没有人会这项技术，就连吃过平菇、见过平菇的人也不多。我们在全国劳技教育先进工作者——张德馨老师的带领下，与学生一起晒绵籽壳作培养基，消毒、灌装、下菌种。老师与学生一同学习，共同摸索平茹生长最适宜的温度、湿度；一起等待着菌丝的出现，共同揭开塑料袋让平菇钻出来。第二年我们让学生把下好菌种的塑料袋带回家培养，让家长与他们一同管理，共同摸索平菇的培殖技术。现在平菇生产在龙都地区已形成一定规模，可以说是我们师生共同学习，家长与孩子互相学习，成就了一个产业。?种殖“太空蔬菜”，让学生比较经太空育种后的辣椒、西红杮与我们通常看到的辣椒、西红杮有什么不同？激发了学生探索太空奥秘强烈愿望；种劳技教学使德育有了魅力----彭生翔??-?4?-?殖“食用仙人掌”和中草药使学生畅游植物王国，大开眼界，我们的学生既是学习者又是各项种殖技术的传播者，促进了家长种殖观念的转变和种殖技术的提高，为农村种殖结构的调整，实现农村经济的可持续发展奠定了人材基础。另外我们让学生到图书馆、互联网上去查一查：蔬菜栽培时有哪些无污染、无公害栽培技术？如何避免农药和化肥污染？怎样做可以提高蔬菜的品质？收获的蔬菜应该怎样储存？互相交流自己的成果国，办出自己的科技刊物，向家长宣传“食品安全”必须从田头做起。?我们必须承认现实的代际年限在迅速缩短，从过去的30年发展到现在的3年、2年，这就要求我们在向孩子和学生传递正向价值的时候，应当同时承认他们有质疑这种教育的权利，同时倾听他们的意见，接受他们进步的思想观念，即时修正我们的观念、思想和求知方法。只有这样，道德教育才可能真正成为精神生命的相互碰撞，才可能生发出更多鲜活的道德个性。?第三，劳技教学使德育从封闭的校园到社会生活实践?实际上，道德原本就产生于现实的社会生活关系，离开了生活就不可能滋养德性。生活是酸甜苦辣都有，只有通过体验百味人生，人才能不断超越自身从而扩展和丰富个体的精神世界。?当学生从电视及报纸上得知：太湖流域污染严重，住在太湖边已无水可喝，而淮河的污染更是触目惊心，素有“渔米之乡”称号的淮河竟然找不到一只鱼虾！学生们震惊了，他们引以自豪的美丽秦淮河现在正在遭受着前所未有的灾难，身边的一条条小河、小沟早已被茂盛的水花生等水草、无处不在的苔藓填满，夏天我们已找不到一湾可以游泳的水面。尽管国家对此高度重视，制定许多法令法规予以整治，但情况还是不容乐观。为从小生活在秦淮河边长大的孩子，学生们着急了、坐不住了，于是就“我们应该为水体保护做些什么呢？”等问题纷纷展开讨论，经过查阅大量书籍，学生们了解到：劳技教学使德育有了魅力----彭生翔??-?5?-?导致水体污染的富营养物质主来自农业废水（尤其是过量使用化肥）和生活污水中的氮、磷、钾等成分。现在我们南京提倡市民在日常生活中使用无磷洗涤剂，那么含磷洗涤剂的危害是什么？于是我们七年级（2）班全体师生就选定“碧水行动——含磷洗涤剂对水体危害的研究”。通过鼓励学生积极参与“碧水行动——含磷洗涤剂促使水体富营养化的研究实验”及学习活动，让学生积极运用自己所学的知识综合说明“富营养物质对水体发危害”，让学生在动手动脑中运用自然课学习的实验方法自己验证“富营养物质对水体污染的原因”，以科学方法培养青少年的环保道德和实践能力。从而达到综合培养青少年学会观察、学会提出问题，自主掌握科学知识、科学实验方法，从小树立可持续发展的思想，培养学生敢于面对活动中出现的困难，有坚强的毅力，不怕困难并会综合运用所学的知识解决问题的目的以及培养学生从小具有珍惜生命、保护环境的意识与行为。?现代学校教育立足于人的完整生命的塑造和健全人格的培养，而道德教育就构成了主宰、凝聚和支撑整个生命成长进而获得幸福人生的决定性因素，倘若缺失了德性的生长，那么人的生命的其他部分的发展都会受到限制。可见，教育中人的生命的完整性规定了道德教育的统摄性。实际上，居有统摄状态的道德教育又必然是通过渗透的方式而并非依赖于独立时空展开的。正如德洛布尼斯基所认为的那样，道德并不是一个独立的社会现象，它无时不在、无处不在，侵入到社会生活的各个方面，而且道德的表达方式也是多样的。因此，真正的道德教育更多地只能借助于各种复杂的渗透的方式完成，而由此所产生的影响最终也就变成人的内在稳定的心性品质。我们创造性地利用我校完善的劳动基地，结合劳技课的教学，同时开展各种综合实践活动，目的也就是为了让道德回归生活，让生活成为道德最重要的老师。育有了魅力。?第一，劳技教学使德育从知识化、认知化到重视情感体验及情感发展?二十世纪五、六十年代以后的长时间里，世界上流行的是重视认知发展的道德教育模式。虽然和传统道德教育模式相比它具有相当的历史合理性，但对于发展人的道德教育而言它还不够完整，因而就需要扩展到重视人的情感和态度。最近，教育部组织制定的基础教育的所有课程标准都把培养学生的情感、价值和态度作为课程的基本要求和教学指导思想，这就使道德教育越来越走向统整化。2000年4月，团中央提出在全国少年儿童中推行体验教育模式，把组织少年儿童到生活实践中去进行体验式的学习作为少先队开展道德教育的基本方法。?劳技教学使德育有了魅力----彭生翔??-?2?-?我校是一所农村初级中学，全国劳技教育先进学校，几十亩的菜地鱼塘成了我们开展劳动技术教育最丰富的资源。尽管我们的学生几乎都是农民的孩子，但由于都是独生子女，几乎没有人会种蔬菜，甚至很多同学连蔬菜都认识不了几种，于是我们开设了≤蔬菜栽培≥技术课程，首先老师与同学们一同去种子站买种、然后选种、晒种、浸种、催芽和灭菌；整地做畦是一项最为辛苦的工作，同学们忙得满身是汗却十分开心；田间管理是考验学生耐心和爱心的时候，小苗刚刚出土，又细又嫩，需要我们细心呵护，同学们天天拿着小喷壶，仔细喷灌；施肥用的是人粪尿，又脏又臭，开始同学们很不适应，后来他们知道了施人粪的蔬菜要比施化肥的蔬菜好吃的多，自己的爷爷奶奶也是每天这么劳动的以后，一个一个的也认真完成了自己的工作，两人抬粪桶、一人拿粪勺三人一组的工作方式对学生相互协作精神的培养也起到意想不到的效果，事后有学生说：“以前我在路上遇到挑粪的人，总是掩鼻跑开，眼中还时常充满鄙视的神情，而现在看见他们时不禁肃然起敬”。经防治病虫害等措施，终于到了收获的时候，同学们吃到自己种的蔬菜，那种美自不别说了，即使原来有偏食习惯、不爱吃蔬菜的同学，也感到从未有过的鲜美，甚至从此改掉了偏食的毛病。每次采收的蔬菜都要称重量，作记录，并计算亩产量，并让学生讨论：“你们小组栽培的蔬菜卖了多少钱？核算一下成本，你们的每亩净收入多少？如何降低栽培蔬菜的成本？”让学生明白了父母的每一分钱都来之不易，我们没有理由浪费每一分钱和每一粒粮食。另外，另一个班的学生每天到食堂收集淘米水、剩菜、剩饭、残渣，扫来淘米时水冲走的米粒，拿到猪圈去喂猪；打扫猪圈时扫出的猪粪，抬到鱼池去喂鱼；清理鱼塘时塘底的淤泥挖上来晒干成了我们种植花草、苗木最好的肥料；青翠的花草树木把我们的校园装扮的象花园一样，给我们带来了取之不尽的新鲜氧气。学生不但从劳动中认识到了循环经济的含义，更重要的劳技教学使德育有了魅力----彭生翔??-?3?-?是对爱护自然、爱护生命就是爱护我们自己的道理有了更加深刻的认识。?由此可见，人们在实践中已经认识到体验学习和道德成长之间有着天然而内生的亲缘关系。道德教育从本质上讲是为了影响人、化育人的心性品质，这种品质反映了人的内在要求，是自主的，因而是个人的真实存在。?第二，劳技教学使德育从单向灌输到双向互动这是道德教育在方法甚至立场上的一个改变；过去有一种观点认为，成人比孩子、老师比学生掌握更多的道德真理，因此道德教育只能是单向度的灌输，直到20世纪末随着各种新兴文化的兴起，这种看似天经地义的观念终于发生了动摇。中国青少年研究中心的孙云晓通过调查研究发现，其实在各个年龄阶段的孩子中间都有一些较成人更为可贵的道德品质，于是就提出了一个崭新的道德教育理念：向孩子学习--两代人共同成长。所以我认为，今天的道德教育是需要在代际交往和互动中进行的，是需要在对话和讨论中展开的。?我校从上世纪九十年代初就开设了“平菇培殖技术”课程，当时食用菌的培殖还是一项新鲜事物，农村不但没有人会这项技术，就连吃过平菇、见过平菇的人也不多。我们在全国劳技教育先进工作者——张德馨老师的带领下，与学生一起晒绵籽壳作培养基，消毒、灌装、下菌种。老师与学生一同学习，共同摸索平茹生长最适宜的温度、湿度；一起等待着菌丝的出现，共同揭开塑料袋让平菇钻出来。第二年我们让学生把下好菌种的塑料袋带回家培养，让家长与他们一同管理，共同摸索平菇的培殖技术。现在平菇生产在龙都地区已形成一定规模，可以说是我们师生共同学习，家长与孩子互相学习，成就了一个产业。?种殖“太空蔬菜”，让学生比较经太空育种后的辣椒、西红杮与我们通常看到的辣椒、西红杮有什么不同？激发了学生探索太空奥秘强烈愿望；种劳技教学使德育有了魅力----彭生翔??-?4?-?殖“食用仙人掌”和中草药使学生畅游植物王国，大开眼界，我们的学生既是学习者又是各项种殖技术的传播者，促进了家长种殖观念的转变和种殖技术的提高，为农村种殖结构的调整，实现农村经济的可持续发展奠定了人材基础。另外我们让学生到图书馆、互联网上去查一查：蔬菜栽培时有哪些无污染、无公害栽培技术？如何避免农药和化肥污染？怎样做可以提高蔬菜的品质？收获的蔬菜应该怎样储存？互相交流自己的成果国，办出自己的科技刊物，向家长宣传“食品安全”必须从田头做起。?我们必须承认现实的代际年限在迅速缩短，从过去的30年发展到现在的3年、2年，这就要求我们在向孩子和学生传递正向价值的时候，应当同时承认他们有质疑这种教育的权利，同时倾听他们的意见，接受他们进步的思想观念，即时修正我们的观念、思想和求知方法。只有这样，道德教育才可能真正成为精神生命的相互碰撞，才可能生发出更多鲜活的道德个性。?第三，劳技教学使德育从封闭的校园到社会生活实践?实际上，道德原本就产生于现实的社会生活关系，离开了生活就不可能滋养德性。生活是酸甜苦辣都有，只有通过体验百味人生，人才能不断超越自身从而扩展和丰富个体的精神世界。?当学生从电视及报纸上得知：太湖流域污染严重，住在太湖边已无水可喝，而淮河的污染更是触目惊心，素有“渔米之乡”称号的淮河竟然找不到一只鱼虾！学生们震惊了，他们引以自豪的美丽秦淮河现在正在遭受着前所未有的灾难，身边的一条条小河、小沟早已被茂盛的水花生等水草、无处不在的苔藓填满，夏天我们已找不到一湾可以游泳的水面。尽管国家对此高度重视，制定许多法令法规予以整治，但情况还是不容乐观。为从小生活在秦淮河边长大的孩子，学生们着急了、坐不住了，于是就“我们应该为水体保护做些什么呢？”等问题纷纷展开讨论，经过查阅大量书籍，学生们了解到：劳技教学使德育有了魅力----彭生翔??-?5?-?导致水体污染的富营养物质主来自农业废水（尤其是过量使用化肥）和生活污水中的氮、磷、钾等成分。现在我们南京提倡市民在日常生活中使用无磷洗涤剂，那么含磷洗涤剂的危害是什么？于是我们七年级（2）班全体师生就选定“碧水行动——含磷洗涤剂对水体危害的研究”。通过鼓励学生积极参与“碧水行动——含磷洗涤剂促使水体富营养化的研究实验”及学习活动，让学生积极运用自己所学的知识综合说明“富营养物质对水体发危害”，让学生在动手动脑中运用自然课学习的实验方法自己验证“富营养物质对水体污染的原因”，以科学方法培养青少年的环保道德和实践能力。从而达到综合培养青少年学会观察、学会提出问题，自主掌握科学知识、科学实验方法，从小树立可持续发展的思想，培养学生敢于面对活动中出现的困难，有坚强的毅力，不怕困难并会综合运用所学的知识解决问题的目的以及培养学生从小具有珍惜生命、保护环境的意识与行为。?现代学校教育立足于人的完整生命的塑造和健全人格的培养，而道德教育就构成了主宰、凝聚和支撑整个生命成长进而获得幸福人生的决定性因素，倘若缺失了德性的生长，那么人的生命的其他部分的发展都会受到限制。可见，教育中人的生命的完整性规定了道德教育的统摄性。实际上，居有统摄状态的道德教育又必然是通过渗透的方式而并非依赖于独立时空展开的。正如德洛布尼斯基所认为的那样，道德并不是一个独立的社会现象，它无时不在、无处不在，侵入到社会生活的各个方面，而且道德的表达方式也是多样的。因此，真正的道德教育更多地只能借助于各种复杂的渗透的方式完成，而由此所产生的影响最终也就变成人的内在稳定的心性品质。我们创造性地利用我校完善的劳动基地，结合劳技课的教学，同时开展各种综合实践活动，目的也就是为了让道德回归生活，让生活成为道德最重要的老师。?来淘米时水冲走的米粒，拿到猪圈去喂猪；打扫猪圈时扫出的猪粪，抬到鱼池去喂鱼；清理鱼塘时塘底的淤泥挖上来晒干成了我们种植花草、苗木最好的肥料；青翠的花草树木把我们的校园装扮的象花园一样，给我们带来了取之不尽的新鲜氧气。学生不但从劳动中认识到了循环经济的含义，更重要的劳技教学使德育有了魅力----彭生翔??-?3?-?是对爱护自然、爱护生命就是爱护我们自己的道理有了更加深刻的认识。?由此可见，人们在实践中已经认识到体验学习和道德成长之间有着天然而内生的亲缘关系。道德教育从本质上讲是为了影响人、化育人的心性品质，这种品质反映了人的内在要求，是自主的，因而是个人的真实存在。?第二，劳技教学使德育从单向灌输到双向互动这是道德教育在方法甚至立场上的一个改变；过去有一种观点认为，成人比孩子、老师比学生掌握更多的道德真理，因此道德教育只能是单向度的灌输，直到20世纪末随着各种新兴文化的兴起，这种看似天经地义的观念终于发生了动摇。中国青少年研究中心的孙云晓通过调查研究发现，其实在各个年龄阶段的孩子中间都有一些较成人更为可贵的道德品质，于是就提出了一个崭新的道德教育理念：向孩子学习--两代人共同成长。所以我认为，今天的道德教育是需要在代际交往和互动中进行的，是需要在对话和讨论中展开的。?我校从上世纪九十年代初就开设了“平菇培殖技术”课程，当时食用菌的培殖还是一项新鲜事物，农村不但没有人会这项技术，就连吃过平菇、见过平菇的人也不多。我们在全国劳技教育先进工作者——张德馨老师的带领下，与学生一起晒绵籽壳作培养基，消毒、灌装、下菌种。老师与学生一同学习，共同摸索平茹生长最适宜的温度、湿度；一起等待着菌丝的出现，共同揭开塑料袋让平菇钻出来。第二年我们让学生把下好菌种的塑料袋带回家培养，让家长与他们一同管理，共同摸索平菇的培殖技术。现在平菇生产在龙都地区已形成一定规模，可以说是我们师生共同学习，家长与孩子互相学习，成就了一个产业。?种殖“太空蔬菜”，让学生比较经太空育种后的辣椒、西红杮与我们通常看到的辣椒、西红杮有什么不同？激发了学生探索太空奥秘强烈愿望；种劳技教学使德育有了魅力----彭生翔??-?4?-?殖“食用仙人掌”和中草药使学生畅游植物王国，大开眼界，我们的学生既是学习者又是各项种殖技术的传播者，促进了家长种殖观念的转变和种殖技术的提高，为农村种殖结构的调整，实现农村经济的可持续发展奠定了人材基础。另外我们让学生到图书馆、互联网上去查一查：蔬菜栽培时有哪些无污染、无公害栽培技术？如何避免农药和化肥污染？怎样做可以提高蔬菜的品质？收获的蔬菜应该怎样储存？互相交流自己的成果国，办出自己的科技刊物，向家长宣传“食品安全”必须从田头做起。?我们必须承认现实的代际年限在迅速缩短，从过去的30年发展到现在的3年、2年，这就要求我们在向孩子和学生传递正向价值的时候，应当同时承认他们有质疑这种教育的权利，同时倾听他们的意见，接受他们进步的思想观念，即时修正我们的观念、思想和求知方法。只有这样，道德教育才可能真正成为精神生命的相互碰撞，才可能生发出更多鲜活的道德个性。?第三，劳技教学使德育从封闭的校园到社会生活实践?实际上，道德原本就产生于现实的社会生活关系，离开了生活就不可能滋养德性。生活是酸甜苦辣都有，只有通过体验百味人生，人才能不断超越自身从而扩展和丰富个体的精神世界。?当学生从电视及报纸上得知：太湖流域污染严重，住在太湖边已无水可喝，而淮河的污染更是触目惊心，素有“渔米之乡”称号的淮河竟然找不到一只鱼虾！学生们震惊了，他们引以自豪的美丽秦淮河现在正在遭受着前所未有的灾难，身边的一条条小河、小沟早已被茂盛的水花生等水草、无处不在的苔藓填满，夏天我们已找不到一湾可以游泳的水面。尽管国家对此高度重视，制定许多法令法规予以整治，但情况还是不容乐观。为从小生活在秦淮河边长大的孩子，学生们着急了、坐不住了，于是就“我们应该为水体保护做些什么呢？”等问题纷纷展开讨论，经过查阅大量书籍，学生们了解到：劳技教学使德育有了魅力----彭生翔??-?5?-?导致水体污染的富营养物质主来自农业废水（尤其是过量使用化肥）和生活污水中的氮、磷、钾等成分。现在我们南京提倡市民在日常生活中使用无磷洗涤剂，那么含磷洗涤剂的危害是什么？于是我们七年级（2）班全体师生就选定“碧水行动——含磷洗涤剂对水体危害的研究”。通过鼓励学生积极参与“碧水行动——含磷洗涤剂促使水体富营养化的研究实验”及学习活动，让学生积极运用自己所学的知识综合说明“富营养物质对水体发危害”，让学生在动手动脑中运用自然课学习的实验方法自己验证“富营养物质对水体污染的原因”，以科学方法培养青少年的环保道德和实践能力。从而达到综合培养青少年学会观察、学会提出问题，自主掌握科学知识、科学实验方法，从小树立可持续发展的思想，培养学生敢于面对活动中出现的困难，有坚强的毅力，不怕困难并会综合运用所学的知识解决问题的目的以及培养学生从小具有珍惜生命、保护环境的意识与行为。?现代学校教育立足于人的完整生命的塑造和健全人格的培养，而道德教育就构成了主宰、凝聚和支撑整个生命成长进而获得幸福人生的决定性因素，倘若缺失了德性的生长，那么人的生命的其他部分的发展都会受到限制。可见，教育中人的生命的完整性规定了道德教育的统摄性。实际上，居有统摄状态的道德教育又必然是通过渗透的方式而并非依赖于独立时空展开的。正如德洛布尼斯基所认为的那样，道德并不是一个独立的社会现象，它无时不在、无处不在，侵入到社会生活的各个方面，而且道德的表达方式也是多样的。因此，真正的道德教育更多地只能借助于各种复杂的渗透的方式完成，而由此所产生的影响最终也就变成人的内在稳定的心性品质。我们创造性地利用我校完善的劳动基地，结合劳技课的教学，同时开展各种综合实践活动，目的也就是为了让道德回归生活，让生活成为道德最重要的老师。??种殖“太空蔬菜”，让学生比较经太空育种后的辣椒、西红杮与我们通常看到的辣椒、西红杮有什么不同？激发了学生探索太空奥秘强烈愿望；种劳技教学使德育有了魅力----彭生翔??-?4?-?殖“食用仙人掌”和中草药使学生畅游植物王国，大开眼界，我们的学生既是学习者又是各项种殖技术的传播者，促进了家长种殖观念的转变和种殖技术的提高，为农村种殖结构的调整，实现农村经济的可持续发展奠定了人材基础。另外我们让学生到图书馆、互联网上去查一查：蔬菜栽培时有哪些无污染、无公害栽培技术？如何避免农药和化肥污染？怎样做可以提高蔬菜的品质？收获的蔬菜应该怎样储存？互相交流自己的成果国，办出自己的科技刊物，向家长宣传“食品安全”必须从田头做起。?我们必须承认现实的代际年限在迅速缩短，从过去的30年发展到现在的3年、2年，这就要求我们在向孩子和学生传递正向价值的时候，应当同时承认他们有质疑这种教育的权利，同时倾听他们的意见，接受他们进步的思想观念，即时修正我们的观念、思想和求知方法。只有这样，道德教育才可能真正成为精神生命的相互碰撞，才可能生发出更多鲜活的道德个性。?第三，劳技教学使德育从封闭的校园到社会生活实践?实际上，道德原本就产生于现实的社会生活关系，离开了生活就不可能滋养德性。生活是酸甜苦辣都有，只有通过体验百味人生，人才能不断超越自身从而扩展和丰富个体的精神世界。?当学生从电视及报纸上得知：太湖流域污染严重，住在太湖边已无水可喝，而淮河的污染更是触目惊心，素有“渔米之乡”称号的淮河竟然找不到一只鱼虾！学生们震惊了，他们引以自豪的美丽秦淮河现在正在遭受着前所未有的灾难，身边的一条条小河、小沟早已被茂盛的水花生等水草、无处不在的苔藓填满，夏天我们已找不到一湾可以游泳的水面。尽管国家对此高度重视，制定许多法令法规予以整治，但情况还是不容乐观。为从小生活在秦淮河边长大的孩子，学生们着急了、坐不住了，于是就“我们应该为水体保护做些什么呢？”等问题纷纷展开讨论，经过查阅大量书籍，学生们了解到：劳技教学使德育有了魅力----彭生翔??-?5?-?导致水体污染的富营养物质主来自农业废水（尤其是过量使用化肥）和生活污水中的氮、磷、钾等成分。现在我们南京提倡市民在日常生活中使用无磷洗涤剂，那么含磷洗涤剂的危害是什么？于是我们七年级（2）班全体师生就选定“碧水行动——含磷洗涤剂对水体危害的研究”。通过鼓励学生积极参与“碧水行动——含磷洗涤剂促使水体富营养化的研究实验”及学习活动，让学生积极运用自己所学的知识综合说明“富营养物质对水体发危害”，让学生在动手动脑中运用自然课学习的实验方法自己验证“富营养物质对水体污染的原因”，以科学方法培养青少年的环保道德和实践能力。从而达到综合培养青少年学会观察、学会提出问题，自主掌握科学知识、科学实验方法，从小树立可持续发展的思想，培养学生敢于面对活动中出现的困难，有坚强的毅力，不怕困难并会综合运用所学的知识解决问题的目的以及培养学生从小具有珍惜生命、保护环境的意识与行为。?现代学校教育立足于人的完整生命的塑造和健全人格的培养，而道德教育就构成了主宰、凝聚和支撑整个生命成长进而获得幸福人生的决定性因素，倘若缺失了德性的生长，那么人的生命的其他部分的发展都会受到限制。可见，教育中人的生命的完整性规定了道德教育的统摄性。实际上，居有统摄状态的道德教育又必然是通过渗透的方式而并非依赖于独立时空展开的。正如德洛布尼斯基所认为的那样，道德并不是一个独立的社会现象，它无时不在、无处不在，侵入到社会生活的各个方面，而且道德的表达方式也是多样的。因此，真正的道德教育更多地只能借助于各种复杂的渗透的方式完成，而由此所产生的影响最终也就变成人的内在稳定的心性品质。我们创造性地利用我校完善的劳动基地，结合劳技课的教学，同时开展各种综合实践活动，目的也就是为了让道德回归生活，让生活成为道德最重要的老师。?护做些什么呢？”等问题纷纷展开讨论，经过查阅大量书籍，学生们了解到：劳技教学使德育有了魅力----彭生翔??-?5?-?导致水体污染的富营养物质主来自农业废水（尤其是过量使用化肥）和生活污水中的氮、磷、钾等成分。现在我们南京提倡市民在日常生活中使用无磷洗涤剂，那么含磷洗涤剂的危害是什么？于是我们七年级（2）班全体师生就选定“碧水行动——含磷洗涤剂对水体危害的研究”。通过鼓励学生积极参与“碧水行动——含磷洗涤剂促使水体富营养化的研究实验”及学习活动，让学生积极运用自己所学的知识综合说明“富营养物质对水体发危害”，让学生在动手动脑中运用自然课学习的实验方法自己验证“富营养物质对水体污染的原因”，以科学方法培养青少年的环保道德和实践能力。从而达到综合培养青少年学会观察、学会提出问题，自主掌握科学知识、科学实验方法，从小树立可持续发展的思想，培养学生敢于面对活动中出现的困难，有坚强的毅力，不怕困难并会综合运用所学的知识解决问题的目的以及培养学生从小具有珍惜生命、保护环境的意识与行为。?现代学校教育立足于人的完整生命的塑造和健全人格的培养，而道德教育就构成了主宰、凝聚和支撑整个生命成长进而获得幸福人生的决定性因素，倘若缺失了德性的生长，那么人的生命的其他部分的发展都会受到限制。可见，教育中人的生命的完整性规定了道德教育的统摄性。实际上，居有统摄状态的道德教育又必然是通过渗透的方式而并非依赖于独立时空展开的。正如德洛布尼斯基所认为的那样，道德并不是一个独立的社会现象，它无时不在、无处不在，侵入到社会生活的各个方面，而且道德的表达方式也是多样的。因此，真正的道德教育更多地只能借助于各种复杂的渗透的方式完成，而由此所产生的影响最终也就变成人的内在稳定的心性品质。我们创造性地利用我校完善的劳动基地，结合劳技课的教学，同时开展各种综合实践活动，目的也就是为了让道德回归生活，让生活成为道德最重要的老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